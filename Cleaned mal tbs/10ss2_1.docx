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D70C3" w14:textId="2867409D" w:rsidR="00A93504" w:rsidRPr="007A5C36" w:rsidRDefault="00A425F9">
      <w:pPr>
        <w:rPr>
          <w:sz w:val="24"/>
          <w:szCs w:val="24"/>
        </w:rPr>
      </w:pPr>
      <w:proofErr w:type="spellStart"/>
      <w:r w:rsidRPr="007A5C36">
        <w:rPr>
          <w:rFonts w:ascii="Nirmala UI" w:hAnsi="Nirmala UI" w:cs="Nirmala UI"/>
          <w:sz w:val="24"/>
          <w:szCs w:val="24"/>
        </w:rPr>
        <w:t>അദ്ധ്യായം</w:t>
      </w:r>
      <w:proofErr w:type="spellEnd"/>
      <w:r w:rsidRPr="007A5C36">
        <w:rPr>
          <w:rFonts w:ascii="Nirmala UI" w:hAnsi="Nirmala UI" w:cs="Nirmala UI"/>
          <w:sz w:val="24"/>
          <w:szCs w:val="24"/>
        </w:rPr>
        <w:t xml:space="preserve"> </w:t>
      </w:r>
      <w:r w:rsidRPr="007A5C36">
        <w:rPr>
          <w:sz w:val="24"/>
          <w:szCs w:val="24"/>
        </w:rPr>
        <w:t>1</w:t>
      </w:r>
    </w:p>
    <w:p w14:paraId="65159DA0" w14:textId="77777777" w:rsidR="00A93504" w:rsidRPr="007A5C36" w:rsidRDefault="00000000">
      <w:pPr>
        <w:rPr>
          <w:sz w:val="24"/>
          <w:szCs w:val="24"/>
        </w:rPr>
      </w:pPr>
      <w:proofErr w:type="spellStart"/>
      <w:r w:rsidRPr="007A5C36">
        <w:rPr>
          <w:b/>
          <w:sz w:val="24"/>
          <w:szCs w:val="24"/>
        </w:rPr>
        <w:t>ഋതുഭേദങ്ങളും</w:t>
      </w:r>
      <w:proofErr w:type="spellEnd"/>
      <w:r w:rsidRPr="007A5C36">
        <w:rPr>
          <w:b/>
          <w:sz w:val="24"/>
          <w:szCs w:val="24"/>
        </w:rPr>
        <w:t xml:space="preserve"> </w:t>
      </w:r>
      <w:proofErr w:type="spellStart"/>
      <w:r w:rsidRPr="007A5C36">
        <w:rPr>
          <w:b/>
          <w:sz w:val="24"/>
          <w:szCs w:val="24"/>
        </w:rPr>
        <w:t>സമയവും</w:t>
      </w:r>
      <w:proofErr w:type="spellEnd"/>
    </w:p>
    <w:p w14:paraId="094CF8C4" w14:textId="16ACF152" w:rsidR="00A93504" w:rsidRPr="007A5C36" w:rsidRDefault="00000000">
      <w:pPr>
        <w:rPr>
          <w:sz w:val="24"/>
          <w:szCs w:val="24"/>
        </w:rPr>
      </w:pPr>
      <w:proofErr w:type="spellStart"/>
      <w:r w:rsidRPr="007A5C36">
        <w:rPr>
          <w:sz w:val="24"/>
          <w:szCs w:val="24"/>
        </w:rPr>
        <w:t>കാലത്തിനനുസരിച്ച്</w:t>
      </w:r>
      <w:proofErr w:type="spellEnd"/>
      <w:r w:rsidRPr="007A5C36">
        <w:rPr>
          <w:sz w:val="24"/>
          <w:szCs w:val="24"/>
        </w:rPr>
        <w:t xml:space="preserve"> </w:t>
      </w:r>
      <w:proofErr w:type="spellStart"/>
      <w:r w:rsidRPr="007A5C36">
        <w:rPr>
          <w:sz w:val="24"/>
          <w:szCs w:val="24"/>
        </w:rPr>
        <w:t>പ്രകൃതി</w:t>
      </w:r>
      <w:proofErr w:type="spellEnd"/>
      <w:r w:rsidRPr="007A5C36">
        <w:rPr>
          <w:sz w:val="24"/>
          <w:szCs w:val="24"/>
        </w:rPr>
        <w:t xml:space="preserve"> </w:t>
      </w:r>
      <w:proofErr w:type="spellStart"/>
      <w:r w:rsidRPr="007A5C36">
        <w:rPr>
          <w:sz w:val="24"/>
          <w:szCs w:val="24"/>
        </w:rPr>
        <w:t>ഒരുക്കുന്ന</w:t>
      </w:r>
      <w:proofErr w:type="spellEnd"/>
      <w:r w:rsidRPr="007A5C36">
        <w:rPr>
          <w:sz w:val="24"/>
          <w:szCs w:val="24"/>
        </w:rPr>
        <w:t xml:space="preserve"> </w:t>
      </w:r>
      <w:proofErr w:type="spellStart"/>
      <w:r w:rsidRPr="007A5C36">
        <w:rPr>
          <w:sz w:val="24"/>
          <w:szCs w:val="24"/>
        </w:rPr>
        <w:t>വിസ്മയങ്ങ</w:t>
      </w:r>
      <w:proofErr w:type="spellEnd"/>
      <w:r w:rsidRPr="007A5C36">
        <w:rPr>
          <w:sz w:val="24"/>
          <w:szCs w:val="24"/>
        </w:rPr>
        <w:t xml:space="preserve">ൾ </w:t>
      </w:r>
      <w:proofErr w:type="spellStart"/>
      <w:r w:rsidRPr="007A5C36">
        <w:rPr>
          <w:sz w:val="24"/>
          <w:szCs w:val="24"/>
        </w:rPr>
        <w:t>അനവധിയാണ്</w:t>
      </w:r>
      <w:proofErr w:type="spellEnd"/>
      <w:r w:rsidRPr="007A5C36">
        <w:rPr>
          <w:sz w:val="24"/>
          <w:szCs w:val="24"/>
        </w:rPr>
        <w:t xml:space="preserve">. കൊടും ശൈത്യത്തിന്റെ പിടിയിലമർന്ന് സകലതും മഞ്ഞുമൂടുന്ന കാലമാണ് ശൈത്യകാലം. </w:t>
      </w:r>
      <w:proofErr w:type="spellStart"/>
      <w:r w:rsidRPr="007A5C36">
        <w:rPr>
          <w:sz w:val="24"/>
          <w:szCs w:val="24"/>
        </w:rPr>
        <w:t>ശൈത്യകാലം</w:t>
      </w:r>
      <w:proofErr w:type="spellEnd"/>
      <w:r w:rsidRPr="007A5C36">
        <w:rPr>
          <w:sz w:val="24"/>
          <w:szCs w:val="24"/>
        </w:rPr>
        <w:t xml:space="preserve"> </w:t>
      </w:r>
      <w:proofErr w:type="spellStart"/>
      <w:r w:rsidRPr="007A5C36">
        <w:rPr>
          <w:sz w:val="24"/>
          <w:szCs w:val="24"/>
        </w:rPr>
        <w:t>പിൻവാങ്ങുന്നതോടെ</w:t>
      </w:r>
      <w:proofErr w:type="spellEnd"/>
      <w:r w:rsidRPr="007A5C36">
        <w:rPr>
          <w:sz w:val="24"/>
          <w:szCs w:val="24"/>
        </w:rPr>
        <w:t xml:space="preserve"> </w:t>
      </w:r>
      <w:proofErr w:type="spellStart"/>
      <w:r w:rsidRPr="007A5C36">
        <w:rPr>
          <w:sz w:val="24"/>
          <w:szCs w:val="24"/>
        </w:rPr>
        <w:t>പുൽനാമ്പുകളും</w:t>
      </w:r>
      <w:proofErr w:type="spellEnd"/>
      <w:r w:rsidRPr="007A5C36">
        <w:rPr>
          <w:sz w:val="24"/>
          <w:szCs w:val="24"/>
        </w:rPr>
        <w:t xml:space="preserve"> </w:t>
      </w:r>
      <w:proofErr w:type="spellStart"/>
      <w:r w:rsidRPr="007A5C36">
        <w:rPr>
          <w:sz w:val="24"/>
          <w:szCs w:val="24"/>
        </w:rPr>
        <w:t>വൃക്ഷത്തലപ്പുകളുമെല്ലാം</w:t>
      </w:r>
      <w:proofErr w:type="spellEnd"/>
      <w:r w:rsidRPr="007A5C36">
        <w:rPr>
          <w:sz w:val="24"/>
          <w:szCs w:val="24"/>
        </w:rPr>
        <w:t xml:space="preserve"> </w:t>
      </w:r>
      <w:proofErr w:type="spellStart"/>
      <w:r w:rsidRPr="007A5C36">
        <w:rPr>
          <w:sz w:val="24"/>
          <w:szCs w:val="24"/>
        </w:rPr>
        <w:t>മെല്ലെ</w:t>
      </w:r>
      <w:proofErr w:type="spellEnd"/>
      <w:r w:rsidRPr="007A5C36">
        <w:rPr>
          <w:sz w:val="24"/>
          <w:szCs w:val="24"/>
        </w:rPr>
        <w:t xml:space="preserve">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പച്ചപ്പണിയുന്നു</w:t>
      </w:r>
      <w:proofErr w:type="spellEnd"/>
      <w:r w:rsidRPr="007A5C36">
        <w:rPr>
          <w:sz w:val="24"/>
          <w:szCs w:val="24"/>
        </w:rPr>
        <w:t xml:space="preserve">. നാനാവർണങ്ങളിൽ ഇലകളും പൂക്കളുമൊക്കെയായി വസന്തം വന്നണയുന്നു. </w:t>
      </w:r>
      <w:proofErr w:type="spellStart"/>
      <w:r w:rsidRPr="007A5C36">
        <w:rPr>
          <w:sz w:val="24"/>
          <w:szCs w:val="24"/>
        </w:rPr>
        <w:t>വസന്തത്തിന്റെ</w:t>
      </w:r>
      <w:proofErr w:type="spellEnd"/>
      <w:r w:rsidRPr="007A5C36">
        <w:rPr>
          <w:sz w:val="24"/>
          <w:szCs w:val="24"/>
        </w:rPr>
        <w:t xml:space="preserve"> </w:t>
      </w:r>
      <w:proofErr w:type="spellStart"/>
      <w:r w:rsidRPr="007A5C36">
        <w:rPr>
          <w:sz w:val="24"/>
          <w:szCs w:val="24"/>
        </w:rPr>
        <w:t>തേരോട്ടത്തിന്</w:t>
      </w:r>
      <w:proofErr w:type="spellEnd"/>
      <w:r w:rsidRPr="007A5C36">
        <w:rPr>
          <w:sz w:val="24"/>
          <w:szCs w:val="24"/>
        </w:rPr>
        <w:t xml:space="preserve"> </w:t>
      </w:r>
      <w:proofErr w:type="spellStart"/>
      <w:r w:rsidRPr="007A5C36">
        <w:rPr>
          <w:sz w:val="24"/>
          <w:szCs w:val="24"/>
        </w:rPr>
        <w:t>അവധി</w:t>
      </w:r>
      <w:proofErr w:type="spellEnd"/>
      <w:r w:rsidRPr="007A5C36">
        <w:rPr>
          <w:sz w:val="24"/>
          <w:szCs w:val="24"/>
        </w:rPr>
        <w:t xml:space="preserve"> </w:t>
      </w:r>
      <w:proofErr w:type="spellStart"/>
      <w:r w:rsidRPr="007A5C36">
        <w:rPr>
          <w:sz w:val="24"/>
          <w:szCs w:val="24"/>
        </w:rPr>
        <w:t>നൽകിക്കൊണ്ട്</w:t>
      </w:r>
      <w:proofErr w:type="spellEnd"/>
      <w:r w:rsidRPr="007A5C36">
        <w:rPr>
          <w:sz w:val="24"/>
          <w:szCs w:val="24"/>
        </w:rPr>
        <w:t xml:space="preserve"> വേനൽക്കാലം വന്നെത്തുന്നു. </w:t>
      </w:r>
      <w:proofErr w:type="spellStart"/>
      <w:r w:rsidRPr="007A5C36">
        <w:rPr>
          <w:sz w:val="24"/>
          <w:szCs w:val="24"/>
        </w:rPr>
        <w:t>കനത്ത</w:t>
      </w:r>
      <w:proofErr w:type="spellEnd"/>
      <w:r w:rsidRPr="007A5C36">
        <w:rPr>
          <w:sz w:val="24"/>
          <w:szCs w:val="24"/>
        </w:rPr>
        <w:t xml:space="preserve"> </w:t>
      </w:r>
      <w:proofErr w:type="spellStart"/>
      <w:r w:rsidRPr="007A5C36">
        <w:rPr>
          <w:sz w:val="24"/>
          <w:szCs w:val="24"/>
        </w:rPr>
        <w:t>വേനൽചൂടിന്</w:t>
      </w:r>
      <w:proofErr w:type="spellEnd"/>
      <w:r w:rsidRPr="007A5C36">
        <w:rPr>
          <w:sz w:val="24"/>
          <w:szCs w:val="24"/>
        </w:rPr>
        <w:t xml:space="preserve"> </w:t>
      </w:r>
      <w:proofErr w:type="spellStart"/>
      <w:r w:rsidRPr="007A5C36">
        <w:rPr>
          <w:sz w:val="24"/>
          <w:szCs w:val="24"/>
        </w:rPr>
        <w:t>ആശ്വാസമേകി</w:t>
      </w:r>
      <w:proofErr w:type="spellEnd"/>
      <w:r w:rsidRPr="007A5C36">
        <w:rPr>
          <w:sz w:val="24"/>
          <w:szCs w:val="24"/>
        </w:rPr>
        <w:t xml:space="preserve"> </w:t>
      </w:r>
      <w:proofErr w:type="spellStart"/>
      <w:r w:rsidRPr="007A5C36">
        <w:rPr>
          <w:sz w:val="24"/>
          <w:szCs w:val="24"/>
        </w:rPr>
        <w:t>നീണ്ട</w:t>
      </w:r>
      <w:proofErr w:type="spellEnd"/>
      <w:r w:rsidRPr="007A5C36">
        <w:rPr>
          <w:sz w:val="24"/>
          <w:szCs w:val="24"/>
        </w:rPr>
        <w:t xml:space="preserve"> </w:t>
      </w:r>
      <w:proofErr w:type="spellStart"/>
      <w:r w:rsidRPr="007A5C36">
        <w:rPr>
          <w:sz w:val="24"/>
          <w:szCs w:val="24"/>
        </w:rPr>
        <w:t>മഴക്കാലവും</w:t>
      </w:r>
      <w:proofErr w:type="spellEnd"/>
      <w:r w:rsidRPr="007A5C36">
        <w:rPr>
          <w:sz w:val="24"/>
          <w:szCs w:val="24"/>
        </w:rPr>
        <w:t xml:space="preserve">. </w:t>
      </w:r>
      <w:proofErr w:type="spellStart"/>
      <w:r w:rsidRPr="007A5C36">
        <w:rPr>
          <w:sz w:val="24"/>
          <w:szCs w:val="24"/>
        </w:rPr>
        <w:t>തുടർന്ന്</w:t>
      </w:r>
      <w:proofErr w:type="spellEnd"/>
      <w:r w:rsidRPr="007A5C36">
        <w:rPr>
          <w:sz w:val="24"/>
          <w:szCs w:val="24"/>
        </w:rPr>
        <w:t xml:space="preserve"> </w:t>
      </w:r>
      <w:proofErr w:type="spellStart"/>
      <w:r w:rsidRPr="007A5C36">
        <w:rPr>
          <w:sz w:val="24"/>
          <w:szCs w:val="24"/>
        </w:rPr>
        <w:t>ഇലപൊഴിയും</w:t>
      </w:r>
      <w:proofErr w:type="spellEnd"/>
      <w:r w:rsidRPr="007A5C36">
        <w:rPr>
          <w:sz w:val="24"/>
          <w:szCs w:val="24"/>
        </w:rPr>
        <w:t xml:space="preserve"> </w:t>
      </w:r>
      <w:proofErr w:type="spellStart"/>
      <w:r w:rsidRPr="007A5C36">
        <w:rPr>
          <w:sz w:val="24"/>
          <w:szCs w:val="24"/>
        </w:rPr>
        <w:t>കാലമായി</w:t>
      </w:r>
      <w:proofErr w:type="spellEnd"/>
      <w:r w:rsidRPr="007A5C36">
        <w:rPr>
          <w:sz w:val="24"/>
          <w:szCs w:val="24"/>
        </w:rPr>
        <w:t xml:space="preserve">. </w:t>
      </w:r>
      <w:proofErr w:type="spellStart"/>
      <w:r w:rsidRPr="007A5C36">
        <w:rPr>
          <w:sz w:val="24"/>
          <w:szCs w:val="24"/>
        </w:rPr>
        <w:t>എല്ലാ</w:t>
      </w:r>
      <w:proofErr w:type="spellEnd"/>
      <w:r w:rsidRPr="007A5C36">
        <w:rPr>
          <w:sz w:val="24"/>
          <w:szCs w:val="24"/>
        </w:rPr>
        <w:t xml:space="preserve"> </w:t>
      </w:r>
      <w:proofErr w:type="spellStart"/>
      <w:r w:rsidRPr="007A5C36">
        <w:rPr>
          <w:sz w:val="24"/>
          <w:szCs w:val="24"/>
        </w:rPr>
        <w:t>വൃക്ഷത്തലപ്പുകളും</w:t>
      </w:r>
      <w:proofErr w:type="spellEnd"/>
      <w:r w:rsidRPr="007A5C36">
        <w:rPr>
          <w:sz w:val="24"/>
          <w:szCs w:val="24"/>
        </w:rPr>
        <w:t xml:space="preserve"> </w:t>
      </w:r>
      <w:proofErr w:type="spellStart"/>
      <w:r w:rsidRPr="007A5C36">
        <w:rPr>
          <w:sz w:val="24"/>
          <w:szCs w:val="24"/>
        </w:rPr>
        <w:t>ഏതാനും</w:t>
      </w:r>
      <w:proofErr w:type="spellEnd"/>
      <w:r w:rsidRPr="007A5C36">
        <w:rPr>
          <w:sz w:val="24"/>
          <w:szCs w:val="24"/>
        </w:rPr>
        <w:t xml:space="preserve"> </w:t>
      </w:r>
      <w:proofErr w:type="spellStart"/>
      <w:r w:rsidRPr="007A5C36">
        <w:rPr>
          <w:sz w:val="24"/>
          <w:szCs w:val="24"/>
        </w:rPr>
        <w:t>ആഴ്ചക</w:t>
      </w:r>
      <w:proofErr w:type="spellEnd"/>
      <w:r w:rsidRPr="007A5C36">
        <w:rPr>
          <w:sz w:val="24"/>
          <w:szCs w:val="24"/>
        </w:rPr>
        <w:t xml:space="preserve">ൾ </w:t>
      </w:r>
      <w:proofErr w:type="spellStart"/>
      <w:r w:rsidRPr="007A5C36">
        <w:rPr>
          <w:sz w:val="24"/>
          <w:szCs w:val="24"/>
        </w:rPr>
        <w:t>കൊണ്ട്</w:t>
      </w:r>
      <w:proofErr w:type="spellEnd"/>
      <w:r w:rsidRPr="007A5C36">
        <w:rPr>
          <w:sz w:val="24"/>
          <w:szCs w:val="24"/>
        </w:rPr>
        <w:t xml:space="preserve"> </w:t>
      </w:r>
      <w:proofErr w:type="spellStart"/>
      <w:r w:rsidRPr="007A5C36">
        <w:rPr>
          <w:sz w:val="24"/>
          <w:szCs w:val="24"/>
        </w:rPr>
        <w:t>സകല</w:t>
      </w:r>
      <w:proofErr w:type="spellEnd"/>
      <w:r w:rsidRPr="007A5C36">
        <w:rPr>
          <w:sz w:val="24"/>
          <w:szCs w:val="24"/>
        </w:rPr>
        <w:t xml:space="preserve"> </w:t>
      </w:r>
      <w:proofErr w:type="spellStart"/>
      <w:r w:rsidRPr="007A5C36">
        <w:rPr>
          <w:sz w:val="24"/>
          <w:szCs w:val="24"/>
        </w:rPr>
        <w:t>ഇലകളും</w:t>
      </w:r>
      <w:proofErr w:type="spellEnd"/>
      <w:r w:rsidRPr="007A5C36">
        <w:rPr>
          <w:sz w:val="24"/>
          <w:szCs w:val="24"/>
        </w:rPr>
        <w:t xml:space="preserve"> </w:t>
      </w:r>
      <w:proofErr w:type="spellStart"/>
      <w:r w:rsidRPr="007A5C36">
        <w:rPr>
          <w:sz w:val="24"/>
          <w:szCs w:val="24"/>
        </w:rPr>
        <w:t>പൊഴിക്കുന്നു</w:t>
      </w:r>
      <w:proofErr w:type="spellEnd"/>
      <w:r w:rsidRPr="007A5C36">
        <w:rPr>
          <w:sz w:val="24"/>
          <w:szCs w:val="24"/>
        </w:rPr>
        <w:t xml:space="preserve">; </w:t>
      </w:r>
      <w:proofErr w:type="spellStart"/>
      <w:r w:rsidRPr="007A5C36">
        <w:rPr>
          <w:sz w:val="24"/>
          <w:szCs w:val="24"/>
        </w:rPr>
        <w:t>വരാ</w:t>
      </w:r>
      <w:proofErr w:type="spellEnd"/>
      <w:r w:rsidRPr="007A5C36">
        <w:rPr>
          <w:sz w:val="24"/>
          <w:szCs w:val="24"/>
        </w:rPr>
        <w:t xml:space="preserve">ൻ </w:t>
      </w:r>
      <w:proofErr w:type="spellStart"/>
      <w:r w:rsidRPr="007A5C36">
        <w:rPr>
          <w:sz w:val="24"/>
          <w:szCs w:val="24"/>
        </w:rPr>
        <w:t>പോകുന്ന</w:t>
      </w:r>
      <w:proofErr w:type="spellEnd"/>
      <w:r w:rsidRPr="007A5C36">
        <w:rPr>
          <w:sz w:val="24"/>
          <w:szCs w:val="24"/>
        </w:rPr>
        <w:t xml:space="preserve"> </w:t>
      </w:r>
      <w:proofErr w:type="spellStart"/>
      <w:r w:rsidRPr="007A5C36">
        <w:rPr>
          <w:sz w:val="24"/>
          <w:szCs w:val="24"/>
        </w:rPr>
        <w:t>ശൈത്യത്തെ</w:t>
      </w:r>
      <w:proofErr w:type="spellEnd"/>
      <w:r w:rsidRPr="007A5C36">
        <w:rPr>
          <w:sz w:val="24"/>
          <w:szCs w:val="24"/>
        </w:rPr>
        <w:t xml:space="preserve"> </w:t>
      </w:r>
      <w:proofErr w:type="spellStart"/>
      <w:r w:rsidRPr="007A5C36">
        <w:rPr>
          <w:sz w:val="24"/>
          <w:szCs w:val="24"/>
        </w:rPr>
        <w:t>വരവേൽക്കാനുള്ള</w:t>
      </w:r>
      <w:proofErr w:type="spellEnd"/>
      <w:r w:rsidRPr="007A5C36">
        <w:rPr>
          <w:sz w:val="24"/>
          <w:szCs w:val="24"/>
        </w:rPr>
        <w:t xml:space="preserve"> തയാറെടുപ്പ്. അതാ വീണ്ടും ശൈത്യം എത്തുകയായി. </w:t>
      </w:r>
      <w:proofErr w:type="spellStart"/>
      <w:r w:rsidRPr="007A5C36">
        <w:rPr>
          <w:sz w:val="24"/>
          <w:szCs w:val="24"/>
        </w:rPr>
        <w:t>ഇനി</w:t>
      </w:r>
      <w:proofErr w:type="spellEnd"/>
      <w:r w:rsidRPr="007A5C36">
        <w:rPr>
          <w:sz w:val="24"/>
          <w:szCs w:val="24"/>
        </w:rPr>
        <w:t xml:space="preserve"> </w:t>
      </w:r>
      <w:proofErr w:type="spellStart"/>
      <w:r w:rsidRPr="007A5C36">
        <w:rPr>
          <w:sz w:val="24"/>
          <w:szCs w:val="24"/>
        </w:rPr>
        <w:t>മാസങ്ങളോളം</w:t>
      </w:r>
      <w:proofErr w:type="spellEnd"/>
      <w:r w:rsidRPr="007A5C36">
        <w:rPr>
          <w:sz w:val="24"/>
          <w:szCs w:val="24"/>
        </w:rPr>
        <w:t xml:space="preserve"> </w:t>
      </w:r>
      <w:proofErr w:type="spellStart"/>
      <w:r w:rsidRPr="007A5C36">
        <w:rPr>
          <w:sz w:val="24"/>
          <w:szCs w:val="24"/>
        </w:rPr>
        <w:t>കൊടും</w:t>
      </w:r>
      <w:proofErr w:type="spellEnd"/>
      <w:r w:rsidRPr="007A5C36">
        <w:rPr>
          <w:sz w:val="24"/>
          <w:szCs w:val="24"/>
        </w:rPr>
        <w:t xml:space="preserve"> </w:t>
      </w:r>
      <w:proofErr w:type="spellStart"/>
      <w:r w:rsidRPr="007A5C36">
        <w:rPr>
          <w:sz w:val="24"/>
          <w:szCs w:val="24"/>
        </w:rPr>
        <w:t>തണുപ്പാണ്</w:t>
      </w:r>
      <w:proofErr w:type="spellEnd"/>
      <w:r w:rsidRPr="007A5C36">
        <w:rPr>
          <w:sz w:val="24"/>
          <w:szCs w:val="24"/>
        </w:rPr>
        <w:t>. പ്രകൃതി ഒരുക്കുന്ന ഈ വിസ്മയക്കാഴ്ചകൾ മധ്യ അക്ഷാംശങ്ങളിലാണ് ഏറെ പ്രകടമാകുന്നത്.</w:t>
      </w:r>
    </w:p>
    <w:p w14:paraId="68F0316C" w14:textId="42F7D813" w:rsidR="00A93504" w:rsidRPr="007A5C36" w:rsidRDefault="00000000">
      <w:pPr>
        <w:rPr>
          <w:sz w:val="24"/>
          <w:szCs w:val="24"/>
        </w:rPr>
      </w:pPr>
      <w:r w:rsidRPr="007A5C36">
        <w:rPr>
          <w:sz w:val="24"/>
          <w:szCs w:val="24"/>
        </w:rPr>
        <w:t xml:space="preserve">ഒരിടത്ത് നട്ടുച്ച ആയിരിക്കുമ്പോൾ മറ്റൊരിടത്ത് അർധരാതി. ഭൂമിയിൽ ഒരേസമയം രണ്ടു ദിവസങ്ങൾ! </w:t>
      </w:r>
      <w:proofErr w:type="spellStart"/>
      <w:r w:rsidRPr="007A5C36">
        <w:rPr>
          <w:sz w:val="24"/>
          <w:szCs w:val="24"/>
        </w:rPr>
        <w:t>കാലത്തിന്റെ</w:t>
      </w:r>
      <w:proofErr w:type="spellEnd"/>
      <w:r w:rsidRPr="007A5C36">
        <w:rPr>
          <w:sz w:val="24"/>
          <w:szCs w:val="24"/>
        </w:rPr>
        <w:t xml:space="preserve"> </w:t>
      </w:r>
      <w:proofErr w:type="spellStart"/>
      <w:r w:rsidRPr="007A5C36">
        <w:rPr>
          <w:sz w:val="24"/>
          <w:szCs w:val="24"/>
        </w:rPr>
        <w:t>മായക്കഴ്ചക</w:t>
      </w:r>
      <w:proofErr w:type="spellEnd"/>
      <w:r w:rsidRPr="007A5C36">
        <w:rPr>
          <w:sz w:val="24"/>
          <w:szCs w:val="24"/>
        </w:rPr>
        <w:t xml:space="preserve">ൾ </w:t>
      </w:r>
      <w:proofErr w:type="spellStart"/>
      <w:r w:rsidRPr="007A5C36">
        <w:rPr>
          <w:sz w:val="24"/>
          <w:szCs w:val="24"/>
        </w:rPr>
        <w:t>പോലെ</w:t>
      </w:r>
      <w:proofErr w:type="spellEnd"/>
      <w:r w:rsidRPr="007A5C36">
        <w:rPr>
          <w:sz w:val="24"/>
          <w:szCs w:val="24"/>
        </w:rPr>
        <w:t xml:space="preserve"> </w:t>
      </w:r>
      <w:proofErr w:type="spellStart"/>
      <w:r w:rsidRPr="007A5C36">
        <w:rPr>
          <w:sz w:val="24"/>
          <w:szCs w:val="24"/>
        </w:rPr>
        <w:t>വൈവിധ്യം</w:t>
      </w:r>
      <w:proofErr w:type="spellEnd"/>
      <w:r w:rsidRPr="007A5C36">
        <w:rPr>
          <w:sz w:val="24"/>
          <w:szCs w:val="24"/>
        </w:rPr>
        <w:t xml:space="preserve"> </w:t>
      </w:r>
      <w:proofErr w:type="spellStart"/>
      <w:r w:rsidRPr="007A5C36">
        <w:rPr>
          <w:sz w:val="24"/>
          <w:szCs w:val="24"/>
        </w:rPr>
        <w:t>നിറഞ്ഞതാണ്</w:t>
      </w:r>
      <w:proofErr w:type="spellEnd"/>
      <w:r w:rsidRPr="007A5C36">
        <w:rPr>
          <w:sz w:val="24"/>
          <w:szCs w:val="24"/>
        </w:rPr>
        <w:t xml:space="preserve"> ലോകത്ത് സമയത്തിന്റെ ക്രമവും.</w:t>
      </w:r>
    </w:p>
    <w:p w14:paraId="0C7BBFA7" w14:textId="00EC2D7F" w:rsidR="00A93504" w:rsidRPr="007A5C36" w:rsidRDefault="00000000">
      <w:pPr>
        <w:rPr>
          <w:sz w:val="24"/>
          <w:szCs w:val="24"/>
        </w:rPr>
      </w:pPr>
      <w:proofErr w:type="spellStart"/>
      <w:r w:rsidRPr="007A5C36">
        <w:rPr>
          <w:sz w:val="24"/>
          <w:szCs w:val="24"/>
        </w:rPr>
        <w:t>കാലത്തിന്റെ</w:t>
      </w:r>
      <w:proofErr w:type="spellEnd"/>
      <w:r w:rsidRPr="007A5C36">
        <w:rPr>
          <w:sz w:val="24"/>
          <w:szCs w:val="24"/>
        </w:rPr>
        <w:t xml:space="preserve"> </w:t>
      </w:r>
      <w:proofErr w:type="spellStart"/>
      <w:r w:rsidRPr="007A5C36">
        <w:rPr>
          <w:sz w:val="24"/>
          <w:szCs w:val="24"/>
        </w:rPr>
        <w:t>മാറ്റങ്ങളെക്കുറിച്ചുള്ള</w:t>
      </w:r>
      <w:proofErr w:type="spellEnd"/>
      <w:r w:rsidRPr="007A5C36">
        <w:rPr>
          <w:sz w:val="24"/>
          <w:szCs w:val="24"/>
        </w:rPr>
        <w:t xml:space="preserve"> </w:t>
      </w:r>
      <w:proofErr w:type="spellStart"/>
      <w:r w:rsidRPr="007A5C36">
        <w:rPr>
          <w:sz w:val="24"/>
          <w:szCs w:val="24"/>
        </w:rPr>
        <w:t>കുറിപ്പ്</w:t>
      </w:r>
      <w:proofErr w:type="spellEnd"/>
      <w:r w:rsidRPr="007A5C36">
        <w:rPr>
          <w:sz w:val="24"/>
          <w:szCs w:val="24"/>
        </w:rPr>
        <w:t xml:space="preserve"> </w:t>
      </w:r>
      <w:proofErr w:type="spellStart"/>
      <w:r w:rsidRPr="007A5C36">
        <w:rPr>
          <w:sz w:val="24"/>
          <w:szCs w:val="24"/>
        </w:rPr>
        <w:t>വായിച്ചില്ലേ</w:t>
      </w:r>
      <w:proofErr w:type="spellEnd"/>
      <w:r w:rsidRPr="007A5C36">
        <w:rPr>
          <w:sz w:val="24"/>
          <w:szCs w:val="24"/>
        </w:rPr>
        <w:t xml:space="preserve">. </w:t>
      </w:r>
      <w:proofErr w:type="spellStart"/>
      <w:r w:rsidRPr="007A5C36">
        <w:rPr>
          <w:sz w:val="24"/>
          <w:szCs w:val="24"/>
        </w:rPr>
        <w:t>മഞ്ഞുകാലവും</w:t>
      </w:r>
      <w:proofErr w:type="spellEnd"/>
      <w:r w:rsidRPr="007A5C36">
        <w:rPr>
          <w:sz w:val="24"/>
          <w:szCs w:val="24"/>
        </w:rPr>
        <w:t xml:space="preserve"> </w:t>
      </w:r>
      <w:proofErr w:type="spellStart"/>
      <w:r w:rsidRPr="007A5C36">
        <w:rPr>
          <w:sz w:val="24"/>
          <w:szCs w:val="24"/>
        </w:rPr>
        <w:t>വേനൽക്കാലവും</w:t>
      </w:r>
      <w:proofErr w:type="spellEnd"/>
      <w:r w:rsidRPr="007A5C36">
        <w:rPr>
          <w:sz w:val="24"/>
          <w:szCs w:val="24"/>
        </w:rPr>
        <w:t xml:space="preserve"> </w:t>
      </w:r>
      <w:proofErr w:type="spellStart"/>
      <w:r w:rsidRPr="007A5C36">
        <w:rPr>
          <w:sz w:val="24"/>
          <w:szCs w:val="24"/>
        </w:rPr>
        <w:t>വർഷകാലവും</w:t>
      </w:r>
      <w:proofErr w:type="spellEnd"/>
      <w:r w:rsidRPr="007A5C36">
        <w:rPr>
          <w:sz w:val="24"/>
          <w:szCs w:val="24"/>
        </w:rPr>
        <w:t xml:space="preserve"> </w:t>
      </w:r>
      <w:proofErr w:type="spellStart"/>
      <w:r w:rsidRPr="007A5C36">
        <w:rPr>
          <w:sz w:val="24"/>
          <w:szCs w:val="24"/>
        </w:rPr>
        <w:t>മാറിമാറി</w:t>
      </w:r>
      <w:proofErr w:type="spellEnd"/>
      <w:r w:rsidRPr="007A5C36">
        <w:rPr>
          <w:sz w:val="24"/>
          <w:szCs w:val="24"/>
        </w:rPr>
        <w:t xml:space="preserve"> </w:t>
      </w:r>
      <w:proofErr w:type="spellStart"/>
      <w:r w:rsidRPr="007A5C36">
        <w:rPr>
          <w:sz w:val="24"/>
          <w:szCs w:val="24"/>
        </w:rPr>
        <w:t>വരുന്നതും</w:t>
      </w:r>
      <w:proofErr w:type="spellEnd"/>
      <w:r w:rsidRPr="007A5C36">
        <w:rPr>
          <w:sz w:val="24"/>
          <w:szCs w:val="24"/>
        </w:rPr>
        <w:t xml:space="preserve"> </w:t>
      </w:r>
      <w:proofErr w:type="spellStart"/>
      <w:r w:rsidRPr="007A5C36">
        <w:rPr>
          <w:sz w:val="24"/>
          <w:szCs w:val="24"/>
        </w:rPr>
        <w:t>പ്രകൃതിയി</w:t>
      </w:r>
      <w:proofErr w:type="spellEnd"/>
      <w:r w:rsidRPr="007A5C36">
        <w:rPr>
          <w:sz w:val="24"/>
          <w:szCs w:val="24"/>
        </w:rPr>
        <w:t xml:space="preserve">ൽ </w:t>
      </w:r>
      <w:proofErr w:type="spellStart"/>
      <w:r w:rsidRPr="007A5C36">
        <w:rPr>
          <w:sz w:val="24"/>
          <w:szCs w:val="24"/>
        </w:rPr>
        <w:t>അതിനനുസൃതമായ</w:t>
      </w:r>
      <w:proofErr w:type="spellEnd"/>
      <w:r w:rsidRPr="007A5C36">
        <w:rPr>
          <w:sz w:val="24"/>
          <w:szCs w:val="24"/>
        </w:rPr>
        <w:t xml:space="preserve"> </w:t>
      </w:r>
      <w:proofErr w:type="spellStart"/>
      <w:r w:rsidRPr="007A5C36">
        <w:rPr>
          <w:sz w:val="24"/>
          <w:szCs w:val="24"/>
        </w:rPr>
        <w:t>മാറ്റങ്ങളുണ്ടാകുന്നതും</w:t>
      </w:r>
      <w:proofErr w:type="spellEnd"/>
      <w:r w:rsidRPr="007A5C36">
        <w:rPr>
          <w:sz w:val="24"/>
          <w:szCs w:val="24"/>
        </w:rPr>
        <w:t xml:space="preserve"> </w:t>
      </w:r>
      <w:proofErr w:type="spellStart"/>
      <w:r w:rsidRPr="007A5C36">
        <w:rPr>
          <w:sz w:val="24"/>
          <w:szCs w:val="24"/>
        </w:rPr>
        <w:t>നമുക്ക്</w:t>
      </w:r>
      <w:proofErr w:type="spellEnd"/>
      <w:r w:rsidRPr="007A5C36">
        <w:rPr>
          <w:sz w:val="24"/>
          <w:szCs w:val="24"/>
        </w:rPr>
        <w:t xml:space="preserve"> </w:t>
      </w:r>
      <w:proofErr w:type="spellStart"/>
      <w:r w:rsidRPr="007A5C36">
        <w:rPr>
          <w:sz w:val="24"/>
          <w:szCs w:val="24"/>
        </w:rPr>
        <w:t>അനുഭവത്തിലൂടെ</w:t>
      </w:r>
      <w:proofErr w:type="spellEnd"/>
      <w:r w:rsidRPr="007A5C36">
        <w:rPr>
          <w:sz w:val="24"/>
          <w:szCs w:val="24"/>
        </w:rPr>
        <w:t xml:space="preserve"> </w:t>
      </w:r>
      <w:proofErr w:type="spellStart"/>
      <w:r w:rsidRPr="007A5C36">
        <w:rPr>
          <w:sz w:val="24"/>
          <w:szCs w:val="24"/>
        </w:rPr>
        <w:t>ബോധ്യമാണല്ലോ</w:t>
      </w:r>
      <w:proofErr w:type="spellEnd"/>
      <w:r w:rsidRPr="007A5C36">
        <w:rPr>
          <w:sz w:val="24"/>
          <w:szCs w:val="24"/>
        </w:rPr>
        <w:t>. കാലത്തിന്റെ ഈ മാറ്റങ്ങളെ ഋതുഭേദങ്ങൾ എന്നു വിളിക്കുന്നു.</w:t>
      </w:r>
    </w:p>
    <w:p w14:paraId="48B03218" w14:textId="5B9C72D3" w:rsidR="00A93504" w:rsidRPr="007A5C36" w:rsidRDefault="00000000">
      <w:pPr>
        <w:rPr>
          <w:sz w:val="24"/>
          <w:szCs w:val="24"/>
        </w:rPr>
      </w:pPr>
      <w:proofErr w:type="spellStart"/>
      <w:r w:rsidRPr="007A5C36">
        <w:rPr>
          <w:sz w:val="24"/>
          <w:szCs w:val="24"/>
        </w:rPr>
        <w:t>സൗരോർജലഭ്യതയിലുള്ള</w:t>
      </w:r>
      <w:proofErr w:type="spellEnd"/>
      <w:r w:rsidRPr="007A5C36">
        <w:rPr>
          <w:sz w:val="24"/>
          <w:szCs w:val="24"/>
        </w:rPr>
        <w:t xml:space="preserve"> </w:t>
      </w:r>
      <w:proofErr w:type="spellStart"/>
      <w:r w:rsidRPr="007A5C36">
        <w:rPr>
          <w:sz w:val="24"/>
          <w:szCs w:val="24"/>
        </w:rPr>
        <w:t>ഏറ്റക്കുറച്ചിലുകളാണ്</w:t>
      </w:r>
      <w:proofErr w:type="spellEnd"/>
      <w:r w:rsidRPr="007A5C36">
        <w:rPr>
          <w:sz w:val="24"/>
          <w:szCs w:val="24"/>
        </w:rPr>
        <w:t xml:space="preserve">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ഋതുക്കളിലെ</w:t>
      </w:r>
      <w:proofErr w:type="spellEnd"/>
      <w:r w:rsidRPr="007A5C36">
        <w:rPr>
          <w:sz w:val="24"/>
          <w:szCs w:val="24"/>
        </w:rPr>
        <w:t xml:space="preserve"> </w:t>
      </w:r>
      <w:proofErr w:type="spellStart"/>
      <w:r w:rsidRPr="007A5C36">
        <w:rPr>
          <w:sz w:val="24"/>
          <w:szCs w:val="24"/>
        </w:rPr>
        <w:t>പ്രധാന</w:t>
      </w:r>
      <w:proofErr w:type="spellEnd"/>
      <w:r w:rsidRPr="007A5C36">
        <w:rPr>
          <w:sz w:val="24"/>
          <w:szCs w:val="24"/>
        </w:rPr>
        <w:t xml:space="preserve"> </w:t>
      </w:r>
      <w:proofErr w:type="spellStart"/>
      <w:r w:rsidRPr="007A5C36">
        <w:rPr>
          <w:sz w:val="24"/>
          <w:szCs w:val="24"/>
        </w:rPr>
        <w:t>സവിശേഷത</w:t>
      </w:r>
      <w:proofErr w:type="spellEnd"/>
      <w:r w:rsidRPr="007A5C36">
        <w:rPr>
          <w:sz w:val="24"/>
          <w:szCs w:val="24"/>
        </w:rPr>
        <w:t xml:space="preserve">. ഇതിന് കാരണമാകുന്നത് ഭൂമിയുടെ പരിക്രമണവും അച്ചുതണ്ടിന്റെ ചരിവുമാണ്. </w:t>
      </w:r>
      <w:proofErr w:type="spellStart"/>
      <w:r w:rsidRPr="007A5C36">
        <w:rPr>
          <w:sz w:val="24"/>
          <w:szCs w:val="24"/>
        </w:rPr>
        <w:t>ദീർഘവൃത്താകൃതിയിലുള്ള</w:t>
      </w:r>
      <w:proofErr w:type="spellEnd"/>
      <w:r w:rsidRPr="007A5C36">
        <w:rPr>
          <w:sz w:val="24"/>
          <w:szCs w:val="24"/>
        </w:rPr>
        <w:t xml:space="preserve"> </w:t>
      </w:r>
      <w:proofErr w:type="spellStart"/>
      <w:r w:rsidRPr="007A5C36">
        <w:rPr>
          <w:sz w:val="24"/>
          <w:szCs w:val="24"/>
        </w:rPr>
        <w:t>സഞ്ചാരപഥ</w:t>
      </w:r>
      <w:proofErr w:type="spellEnd"/>
      <w:r w:rsidRPr="007A5C36">
        <w:rPr>
          <w:sz w:val="24"/>
          <w:szCs w:val="24"/>
        </w:rPr>
        <w:t xml:space="preserve"> (</w:t>
      </w:r>
      <w:proofErr w:type="spellStart"/>
      <w:r w:rsidRPr="007A5C36">
        <w:rPr>
          <w:sz w:val="24"/>
          <w:szCs w:val="24"/>
        </w:rPr>
        <w:t>Ellipticalorbit</w:t>
      </w:r>
      <w:proofErr w:type="spellEnd"/>
      <w:r w:rsidRPr="007A5C36">
        <w:rPr>
          <w:sz w:val="24"/>
          <w:szCs w:val="24"/>
        </w:rPr>
        <w:t>)</w:t>
      </w:r>
      <w:proofErr w:type="spellStart"/>
      <w:r w:rsidRPr="007A5C36">
        <w:rPr>
          <w:sz w:val="24"/>
          <w:szCs w:val="24"/>
        </w:rPr>
        <w:t>ത്തിലൂടെയാണ്</w:t>
      </w:r>
      <w:proofErr w:type="spellEnd"/>
      <w:r w:rsidRPr="007A5C36">
        <w:rPr>
          <w:sz w:val="24"/>
          <w:szCs w:val="24"/>
        </w:rPr>
        <w:t xml:space="preserve"> </w:t>
      </w:r>
      <w:proofErr w:type="spellStart"/>
      <w:r w:rsidRPr="007A5C36">
        <w:rPr>
          <w:sz w:val="24"/>
          <w:szCs w:val="24"/>
        </w:rPr>
        <w:t>ഭൂമി</w:t>
      </w:r>
      <w:proofErr w:type="spellEnd"/>
      <w:r w:rsidRPr="007A5C36">
        <w:rPr>
          <w:sz w:val="24"/>
          <w:szCs w:val="24"/>
        </w:rPr>
        <w:t xml:space="preserve"> </w:t>
      </w:r>
      <w:proofErr w:type="spellStart"/>
      <w:r w:rsidRPr="007A5C36">
        <w:rPr>
          <w:sz w:val="24"/>
          <w:szCs w:val="24"/>
        </w:rPr>
        <w:t>സൂര്യനെ</w:t>
      </w:r>
      <w:proofErr w:type="spellEnd"/>
      <w:r w:rsidRPr="007A5C36">
        <w:rPr>
          <w:sz w:val="24"/>
          <w:szCs w:val="24"/>
        </w:rPr>
        <w:t xml:space="preserve"> </w:t>
      </w:r>
      <w:proofErr w:type="spellStart"/>
      <w:r w:rsidRPr="007A5C36">
        <w:rPr>
          <w:sz w:val="24"/>
          <w:szCs w:val="24"/>
        </w:rPr>
        <w:t>വലംവയ്ക്കുന്നത്</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lastRenderedPageBreak/>
        <w:t>നിങ്ങൾക്കറിയാമല്ലോ</w:t>
      </w:r>
      <w:proofErr w:type="spellEnd"/>
      <w:r w:rsidRPr="007A5C36">
        <w:rPr>
          <w:sz w:val="24"/>
          <w:szCs w:val="24"/>
        </w:rPr>
        <w:t>. ഇതിനെയാണ് പരിക്രമണം (Revolution) എന്നു വിളിക്കുന്നത്.</w:t>
      </w:r>
    </w:p>
    <w:p w14:paraId="6F5672A5" w14:textId="77777777" w:rsidR="00A93504" w:rsidRPr="007A5C36" w:rsidRDefault="00000000">
      <w:pPr>
        <w:rPr>
          <w:sz w:val="24"/>
          <w:szCs w:val="24"/>
        </w:rPr>
      </w:pPr>
      <w:proofErr w:type="spellStart"/>
      <w:r w:rsidRPr="007A5C36">
        <w:rPr>
          <w:b/>
          <w:sz w:val="24"/>
          <w:szCs w:val="24"/>
        </w:rPr>
        <w:t>സൂര്യനും</w:t>
      </w:r>
      <w:proofErr w:type="spellEnd"/>
      <w:r w:rsidRPr="007A5C36">
        <w:rPr>
          <w:b/>
          <w:sz w:val="24"/>
          <w:szCs w:val="24"/>
        </w:rPr>
        <w:t xml:space="preserve"> </w:t>
      </w:r>
      <w:proofErr w:type="spellStart"/>
      <w:proofErr w:type="gramStart"/>
      <w:r w:rsidRPr="007A5C36">
        <w:rPr>
          <w:b/>
          <w:sz w:val="24"/>
          <w:szCs w:val="24"/>
        </w:rPr>
        <w:t>ഭൂമിയും</w:t>
      </w:r>
      <w:proofErr w:type="spellEnd"/>
      <w:r w:rsidRPr="007A5C36">
        <w:rPr>
          <w:b/>
          <w:sz w:val="24"/>
          <w:szCs w:val="24"/>
        </w:rPr>
        <w:t xml:space="preserve"> :</w:t>
      </w:r>
      <w:proofErr w:type="gramEnd"/>
      <w:r w:rsidRPr="007A5C36">
        <w:rPr>
          <w:b/>
          <w:sz w:val="24"/>
          <w:szCs w:val="24"/>
        </w:rPr>
        <w:t xml:space="preserve"> </w:t>
      </w:r>
      <w:proofErr w:type="spellStart"/>
      <w:r w:rsidRPr="007A5C36">
        <w:rPr>
          <w:b/>
          <w:sz w:val="24"/>
          <w:szCs w:val="24"/>
        </w:rPr>
        <w:t>അടുത്തും</w:t>
      </w:r>
      <w:proofErr w:type="spellEnd"/>
      <w:r w:rsidRPr="007A5C36">
        <w:rPr>
          <w:b/>
          <w:sz w:val="24"/>
          <w:szCs w:val="24"/>
        </w:rPr>
        <w:t xml:space="preserve"> അകന്നും</w:t>
      </w:r>
    </w:p>
    <w:p w14:paraId="6279172E" w14:textId="1173EAC0" w:rsidR="00A93504" w:rsidRPr="007A5C36" w:rsidRDefault="00000000">
      <w:pPr>
        <w:rPr>
          <w:sz w:val="24"/>
          <w:szCs w:val="24"/>
        </w:rPr>
      </w:pP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പരിക്രമണകാലയളവി</w:t>
      </w:r>
      <w:proofErr w:type="spellEnd"/>
      <w:r w:rsidRPr="007A5C36">
        <w:rPr>
          <w:sz w:val="24"/>
          <w:szCs w:val="24"/>
        </w:rPr>
        <w:t xml:space="preserve">ൽ </w:t>
      </w:r>
      <w:proofErr w:type="spellStart"/>
      <w:r w:rsidRPr="007A5C36">
        <w:rPr>
          <w:sz w:val="24"/>
          <w:szCs w:val="24"/>
        </w:rPr>
        <w:t>ഭൂമിക്ക്</w:t>
      </w:r>
      <w:proofErr w:type="spellEnd"/>
      <w:r w:rsidRPr="007A5C36">
        <w:rPr>
          <w:sz w:val="24"/>
          <w:szCs w:val="24"/>
        </w:rPr>
        <w:t xml:space="preserve"> </w:t>
      </w:r>
      <w:proofErr w:type="spellStart"/>
      <w:r w:rsidRPr="007A5C36">
        <w:rPr>
          <w:sz w:val="24"/>
          <w:szCs w:val="24"/>
        </w:rPr>
        <w:t>സൂര്യനി</w:t>
      </w:r>
      <w:proofErr w:type="spellEnd"/>
      <w:r w:rsidRPr="007A5C36">
        <w:rPr>
          <w:sz w:val="24"/>
          <w:szCs w:val="24"/>
        </w:rPr>
        <w:t xml:space="preserve">ൽ </w:t>
      </w:r>
      <w:proofErr w:type="spellStart"/>
      <w:r w:rsidRPr="007A5C36">
        <w:rPr>
          <w:sz w:val="24"/>
          <w:szCs w:val="24"/>
        </w:rPr>
        <w:t>നിന്നുള്ള</w:t>
      </w:r>
      <w:proofErr w:type="spellEnd"/>
      <w:r w:rsidRPr="007A5C36">
        <w:rPr>
          <w:sz w:val="24"/>
          <w:szCs w:val="24"/>
        </w:rPr>
        <w:t xml:space="preserve"> </w:t>
      </w:r>
      <w:proofErr w:type="spellStart"/>
      <w:r w:rsidRPr="007A5C36">
        <w:rPr>
          <w:sz w:val="24"/>
          <w:szCs w:val="24"/>
        </w:rPr>
        <w:t>അകലത്തി</w:t>
      </w:r>
      <w:proofErr w:type="spellEnd"/>
      <w:r w:rsidRPr="007A5C36">
        <w:rPr>
          <w:sz w:val="24"/>
          <w:szCs w:val="24"/>
        </w:rPr>
        <w:t xml:space="preserve">ൽ </w:t>
      </w:r>
      <w:proofErr w:type="spellStart"/>
      <w:r w:rsidRPr="007A5C36">
        <w:rPr>
          <w:sz w:val="24"/>
          <w:szCs w:val="24"/>
        </w:rPr>
        <w:t>നിരന്തരം</w:t>
      </w:r>
      <w:proofErr w:type="spellEnd"/>
      <w:r w:rsidRPr="007A5C36">
        <w:rPr>
          <w:sz w:val="24"/>
          <w:szCs w:val="24"/>
        </w:rPr>
        <w:t xml:space="preserve"> </w:t>
      </w:r>
      <w:proofErr w:type="spellStart"/>
      <w:r w:rsidRPr="007A5C36">
        <w:rPr>
          <w:sz w:val="24"/>
          <w:szCs w:val="24"/>
        </w:rPr>
        <w:t>മാറ്റമുണ്ടായിക്കൊണ്ടിരിക്കും</w:t>
      </w:r>
      <w:proofErr w:type="spellEnd"/>
      <w:r w:rsidRPr="007A5C36">
        <w:rPr>
          <w:sz w:val="24"/>
          <w:szCs w:val="24"/>
        </w:rPr>
        <w:t xml:space="preserve">. ഭൂമി സൂര്യനോട് ഏറ്റവും അടുത്ത് വരുന്ന ദിനവും ഏറ്റവും അകന്നുപോകുന്ന ദിനവുമാണ് ചിത്രത്തിൽ കാണിച്ചിട്ടുള്ളത്. ഈ </w:t>
      </w:r>
      <w:proofErr w:type="spellStart"/>
      <w:r w:rsidRPr="007A5C36">
        <w:rPr>
          <w:sz w:val="24"/>
          <w:szCs w:val="24"/>
        </w:rPr>
        <w:t>ദിവസങ്ങളെ</w:t>
      </w:r>
      <w:proofErr w:type="spellEnd"/>
      <w:r w:rsidRPr="007A5C36">
        <w:rPr>
          <w:sz w:val="24"/>
          <w:szCs w:val="24"/>
        </w:rPr>
        <w:t xml:space="preserve"> </w:t>
      </w:r>
      <w:proofErr w:type="spellStart"/>
      <w:r w:rsidRPr="007A5C36">
        <w:rPr>
          <w:sz w:val="24"/>
          <w:szCs w:val="24"/>
        </w:rPr>
        <w:t>യഥാക്രമം</w:t>
      </w:r>
      <w:proofErr w:type="spellEnd"/>
      <w:r w:rsidRPr="007A5C36">
        <w:rPr>
          <w:sz w:val="24"/>
          <w:szCs w:val="24"/>
        </w:rPr>
        <w:t xml:space="preserve"> </w:t>
      </w:r>
      <w:proofErr w:type="spellStart"/>
      <w:r w:rsidRPr="007A5C36">
        <w:rPr>
          <w:sz w:val="24"/>
          <w:szCs w:val="24"/>
        </w:rPr>
        <w:t>സൂര്യസമീപദിനം</w:t>
      </w:r>
      <w:proofErr w:type="spellEnd"/>
      <w:r w:rsidRPr="007A5C36">
        <w:rPr>
          <w:sz w:val="24"/>
          <w:szCs w:val="24"/>
        </w:rPr>
        <w:t xml:space="preserve"> (Perihelion)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സൂര്യവിദൂര</w:t>
      </w:r>
      <w:proofErr w:type="spellEnd"/>
      <w:r w:rsidRPr="007A5C36">
        <w:rPr>
          <w:sz w:val="24"/>
          <w:szCs w:val="24"/>
        </w:rPr>
        <w:t xml:space="preserve"> </w:t>
      </w:r>
      <w:proofErr w:type="spellStart"/>
      <w:r w:rsidRPr="007A5C36">
        <w:rPr>
          <w:sz w:val="24"/>
          <w:szCs w:val="24"/>
        </w:rPr>
        <w:t>ദിനം</w:t>
      </w:r>
      <w:proofErr w:type="spellEnd"/>
      <w:r w:rsidRPr="007A5C36">
        <w:rPr>
          <w:sz w:val="24"/>
          <w:szCs w:val="24"/>
        </w:rPr>
        <w:t xml:space="preserve"> (Aphelion)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r w:rsidRPr="007A5C36">
        <w:rPr>
          <w:sz w:val="24"/>
          <w:szCs w:val="24"/>
        </w:rPr>
        <w:t>.</w:t>
      </w:r>
    </w:p>
    <w:p w14:paraId="5B3E53F7" w14:textId="7C50C192" w:rsidR="00A93504" w:rsidRPr="007A5C36" w:rsidRDefault="00000000">
      <w:pPr>
        <w:rPr>
          <w:sz w:val="24"/>
          <w:szCs w:val="24"/>
        </w:rPr>
      </w:pPr>
      <w:proofErr w:type="spellStart"/>
      <w:r w:rsidRPr="007A5C36">
        <w:rPr>
          <w:sz w:val="24"/>
          <w:szCs w:val="24"/>
        </w:rPr>
        <w:t>അച്ചുതണ്ടിന്റെ</w:t>
      </w:r>
      <w:proofErr w:type="spellEnd"/>
      <w:r w:rsidRPr="007A5C36">
        <w:rPr>
          <w:sz w:val="24"/>
          <w:szCs w:val="24"/>
        </w:rPr>
        <w:t xml:space="preserve"> </w:t>
      </w:r>
      <w:proofErr w:type="spellStart"/>
      <w:r w:rsidRPr="007A5C36">
        <w:rPr>
          <w:sz w:val="24"/>
          <w:szCs w:val="24"/>
        </w:rPr>
        <w:t>ചരിവ്</w:t>
      </w:r>
      <w:proofErr w:type="spellEnd"/>
      <w:r w:rsidRPr="007A5C36">
        <w:rPr>
          <w:sz w:val="24"/>
          <w:szCs w:val="24"/>
        </w:rPr>
        <w:t xml:space="preserve"> </w:t>
      </w:r>
      <w:proofErr w:type="spellStart"/>
      <w:r w:rsidRPr="007A5C36">
        <w:rPr>
          <w:sz w:val="24"/>
          <w:szCs w:val="24"/>
        </w:rPr>
        <w:t>പരിക്രമണവേളയിലുടനീളം</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പോലെ</w:t>
      </w:r>
      <w:proofErr w:type="spellEnd"/>
      <w:r w:rsidRPr="007A5C36">
        <w:rPr>
          <w:sz w:val="24"/>
          <w:szCs w:val="24"/>
        </w:rPr>
        <w:t xml:space="preserve"> </w:t>
      </w:r>
      <w:proofErr w:type="spellStart"/>
      <w:r w:rsidRPr="007A5C36">
        <w:rPr>
          <w:sz w:val="24"/>
          <w:szCs w:val="24"/>
        </w:rPr>
        <w:t>നിലനിർത്തുന്നതിനാ</w:t>
      </w:r>
      <w:proofErr w:type="spellEnd"/>
      <w:r w:rsidRPr="007A5C36">
        <w:rPr>
          <w:sz w:val="24"/>
          <w:szCs w:val="24"/>
        </w:rPr>
        <w:t xml:space="preserve">ൽ </w:t>
      </w:r>
      <w:proofErr w:type="spellStart"/>
      <w:r w:rsidRPr="007A5C36">
        <w:rPr>
          <w:sz w:val="24"/>
          <w:szCs w:val="24"/>
        </w:rPr>
        <w:t>സൂര്യന്റെ</w:t>
      </w:r>
      <w:proofErr w:type="spellEnd"/>
      <w:r w:rsidRPr="007A5C36">
        <w:rPr>
          <w:sz w:val="24"/>
          <w:szCs w:val="24"/>
        </w:rPr>
        <w:t xml:space="preserve"> </w:t>
      </w:r>
      <w:proofErr w:type="spellStart"/>
      <w:r w:rsidRPr="007A5C36">
        <w:rPr>
          <w:sz w:val="24"/>
          <w:szCs w:val="24"/>
        </w:rPr>
        <w:t>ആപേക്ഷിക</w:t>
      </w:r>
      <w:proofErr w:type="spellEnd"/>
      <w:r w:rsidRPr="007A5C36">
        <w:rPr>
          <w:sz w:val="24"/>
          <w:szCs w:val="24"/>
        </w:rPr>
        <w:t xml:space="preserve"> </w:t>
      </w:r>
      <w:proofErr w:type="spellStart"/>
      <w:r w:rsidRPr="007A5C36">
        <w:rPr>
          <w:sz w:val="24"/>
          <w:szCs w:val="24"/>
        </w:rPr>
        <w:t>സ്ഥാനം</w:t>
      </w:r>
      <w:proofErr w:type="spellEnd"/>
      <w:r w:rsidRPr="007A5C36">
        <w:rPr>
          <w:sz w:val="24"/>
          <w:szCs w:val="24"/>
        </w:rPr>
        <w:t xml:space="preserve"> </w:t>
      </w:r>
      <w:proofErr w:type="spellStart"/>
      <w:r w:rsidRPr="007A5C36">
        <w:rPr>
          <w:sz w:val="24"/>
          <w:szCs w:val="24"/>
        </w:rPr>
        <w:t>ഉത്തരായനരേഖയ്ക്കും</w:t>
      </w:r>
      <w:proofErr w:type="spellEnd"/>
      <w:r w:rsidRPr="007A5C36">
        <w:rPr>
          <w:sz w:val="24"/>
          <w:szCs w:val="24"/>
        </w:rPr>
        <w:t xml:space="preserve"> (232</w:t>
      </w:r>
      <w:r w:rsidR="00BF5068" w:rsidRPr="007A5C36">
        <w:rPr>
          <w:sz w:val="24"/>
          <w:szCs w:val="24"/>
        </w:rPr>
        <w:t>°</w:t>
      </w:r>
      <w:r w:rsidRPr="007A5C36">
        <w:rPr>
          <w:sz w:val="24"/>
          <w:szCs w:val="24"/>
        </w:rPr>
        <w:t xml:space="preserve"> </w:t>
      </w:r>
      <w:proofErr w:type="spellStart"/>
      <w:r w:rsidRPr="007A5C36">
        <w:rPr>
          <w:sz w:val="24"/>
          <w:szCs w:val="24"/>
        </w:rPr>
        <w:t>വടക്ക്</w:t>
      </w:r>
      <w:proofErr w:type="spellEnd"/>
      <w:r w:rsidRPr="007A5C36">
        <w:rPr>
          <w:sz w:val="24"/>
          <w:szCs w:val="24"/>
        </w:rPr>
        <w:t xml:space="preserve">) </w:t>
      </w:r>
      <w:proofErr w:type="spellStart"/>
      <w:r w:rsidRPr="007A5C36">
        <w:rPr>
          <w:sz w:val="24"/>
          <w:szCs w:val="24"/>
        </w:rPr>
        <w:t>ദക്ഷിണായനരേഖയ്ക്കും</w:t>
      </w:r>
      <w:proofErr w:type="spellEnd"/>
      <w:r w:rsidRPr="007A5C36">
        <w:rPr>
          <w:sz w:val="24"/>
          <w:szCs w:val="24"/>
        </w:rPr>
        <w:t xml:space="preserve"> (232°തെക്ക്) </w:t>
      </w:r>
      <w:proofErr w:type="spellStart"/>
      <w:r w:rsidRPr="007A5C36">
        <w:rPr>
          <w:sz w:val="24"/>
          <w:szCs w:val="24"/>
        </w:rPr>
        <w:t>ഇടയി</w:t>
      </w:r>
      <w:proofErr w:type="spellEnd"/>
      <w:r w:rsidRPr="007A5C36">
        <w:rPr>
          <w:sz w:val="24"/>
          <w:szCs w:val="24"/>
        </w:rPr>
        <w:t xml:space="preserve">ൽ </w:t>
      </w:r>
      <w:proofErr w:type="spellStart"/>
      <w:r w:rsidRPr="007A5C36">
        <w:rPr>
          <w:sz w:val="24"/>
          <w:szCs w:val="24"/>
        </w:rPr>
        <w:t>മാറിക്കൊണ്ടിരി</w:t>
      </w:r>
      <w:proofErr w:type="spellEnd"/>
      <w:r w:rsidRPr="007A5C36">
        <w:rPr>
          <w:sz w:val="24"/>
          <w:szCs w:val="24"/>
        </w:rPr>
        <w:t xml:space="preserve"> </w:t>
      </w:r>
      <w:proofErr w:type="spellStart"/>
      <w:r w:rsidRPr="007A5C36">
        <w:rPr>
          <w:sz w:val="24"/>
          <w:szCs w:val="24"/>
        </w:rPr>
        <w:t>ക്കുന്നു</w:t>
      </w:r>
      <w:proofErr w:type="spellEnd"/>
      <w:r w:rsidRPr="007A5C36">
        <w:rPr>
          <w:sz w:val="24"/>
          <w:szCs w:val="24"/>
        </w:rPr>
        <w:t>. ഇതിനെ സൂര്യന്റെ അയനം (Apparent movement of the sun) എന്നു വിളിക്കുന്നു</w:t>
      </w:r>
    </w:p>
    <w:p w14:paraId="01280912" w14:textId="0FA0F2C0" w:rsidR="00A93504" w:rsidRPr="007A5C36" w:rsidRDefault="00000000">
      <w:pPr>
        <w:rPr>
          <w:sz w:val="24"/>
          <w:szCs w:val="24"/>
        </w:rPr>
      </w:pPr>
      <w:proofErr w:type="spellStart"/>
      <w:r w:rsidRPr="007A5C36">
        <w:rPr>
          <w:sz w:val="24"/>
          <w:szCs w:val="24"/>
        </w:rPr>
        <w:t>സൂര്യന്റെ</w:t>
      </w:r>
      <w:proofErr w:type="spellEnd"/>
      <w:r w:rsidRPr="007A5C36">
        <w:rPr>
          <w:sz w:val="24"/>
          <w:szCs w:val="24"/>
        </w:rPr>
        <w:t xml:space="preserve"> </w:t>
      </w:r>
      <w:proofErr w:type="spellStart"/>
      <w:r w:rsidRPr="007A5C36">
        <w:rPr>
          <w:sz w:val="24"/>
          <w:szCs w:val="24"/>
        </w:rPr>
        <w:t>അയനമാണ്</w:t>
      </w:r>
      <w:proofErr w:type="spellEnd"/>
      <w:r w:rsidRPr="007A5C36">
        <w:rPr>
          <w:sz w:val="24"/>
          <w:szCs w:val="24"/>
        </w:rPr>
        <w:t xml:space="preserve"> </w:t>
      </w:r>
      <w:proofErr w:type="spellStart"/>
      <w:r w:rsidRPr="007A5C36">
        <w:rPr>
          <w:sz w:val="24"/>
          <w:szCs w:val="24"/>
        </w:rPr>
        <w:t>ഭൂമിയി</w:t>
      </w:r>
      <w:proofErr w:type="spellEnd"/>
      <w:r w:rsidRPr="007A5C36">
        <w:rPr>
          <w:sz w:val="24"/>
          <w:szCs w:val="24"/>
        </w:rPr>
        <w:t xml:space="preserve">ൽ </w:t>
      </w:r>
      <w:proofErr w:type="spellStart"/>
      <w:proofErr w:type="gramStart"/>
      <w:r w:rsidRPr="007A5C36">
        <w:rPr>
          <w:sz w:val="24"/>
          <w:szCs w:val="24"/>
        </w:rPr>
        <w:t>ഋതുഭേദങ്ങൾക്കുകാരണമാകുന്നത്</w:t>
      </w:r>
      <w:proofErr w:type="spellEnd"/>
      <w:r w:rsidRPr="007A5C36">
        <w:rPr>
          <w:sz w:val="24"/>
          <w:szCs w:val="24"/>
        </w:rPr>
        <w:t>..</w:t>
      </w:r>
      <w:proofErr w:type="gramEnd"/>
      <w:r w:rsidRPr="007A5C36">
        <w:rPr>
          <w:sz w:val="24"/>
          <w:szCs w:val="24"/>
        </w:rPr>
        <w:t xml:space="preserve"> ഒരു പരിക്രമണകാലത്തിൽ (ഒരു വർഷം) സൂര്യനു ചുറ്റുമുള്ള ഭൂമിയുടെ സഞ്ചാരഗതിയിലെ നാല് സ്ഥാനങ്ങളാണ് ഇതിൽ കാണിച്ചിട്ടു ള്ളത്. സൂര്യന്റെ അയനം മൂലം ഭൂമിയിൽ സൂര്യപ്രകാശം പതിക്കുന്നതിൽ ഏറ്റക്കുറച്ചിലുകൾ ഉണ്ടാകുന്നു. </w:t>
      </w:r>
      <w:proofErr w:type="spellStart"/>
      <w:r w:rsidRPr="007A5C36">
        <w:rPr>
          <w:sz w:val="24"/>
          <w:szCs w:val="24"/>
        </w:rPr>
        <w:t>വർഷത്തിന്റെ</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പകുതിയി</w:t>
      </w:r>
      <w:proofErr w:type="spellEnd"/>
      <w:r w:rsidRPr="007A5C36">
        <w:rPr>
          <w:sz w:val="24"/>
          <w:szCs w:val="24"/>
        </w:rPr>
        <w:t xml:space="preserve">ൽ </w:t>
      </w:r>
      <w:proofErr w:type="spellStart"/>
      <w:r w:rsidRPr="007A5C36">
        <w:rPr>
          <w:sz w:val="24"/>
          <w:szCs w:val="24"/>
        </w:rPr>
        <w:t>ഉത്തരാർധഗോളത്തിലും</w:t>
      </w:r>
      <w:proofErr w:type="spellEnd"/>
      <w:r w:rsidRPr="007A5C36">
        <w:rPr>
          <w:sz w:val="24"/>
          <w:szCs w:val="24"/>
        </w:rPr>
        <w:t xml:space="preserve"> </w:t>
      </w:r>
      <w:proofErr w:type="spellStart"/>
      <w:r w:rsidRPr="007A5C36">
        <w:rPr>
          <w:sz w:val="24"/>
          <w:szCs w:val="24"/>
        </w:rPr>
        <w:t>മറുപകുതിയി</w:t>
      </w:r>
      <w:proofErr w:type="spellEnd"/>
      <w:r w:rsidRPr="007A5C36">
        <w:rPr>
          <w:sz w:val="24"/>
          <w:szCs w:val="24"/>
        </w:rPr>
        <w:t xml:space="preserve">ൽ </w:t>
      </w:r>
      <w:proofErr w:type="spellStart"/>
      <w:r w:rsidRPr="007A5C36">
        <w:rPr>
          <w:sz w:val="24"/>
          <w:szCs w:val="24"/>
        </w:rPr>
        <w:t>ദക്ഷിണാർധഗോളത്തിലുമാണ്</w:t>
      </w:r>
      <w:proofErr w:type="spellEnd"/>
      <w:r w:rsidRPr="007A5C36">
        <w:rPr>
          <w:sz w:val="24"/>
          <w:szCs w:val="24"/>
        </w:rPr>
        <w:t xml:space="preserve"> </w:t>
      </w:r>
      <w:proofErr w:type="spellStart"/>
      <w:r w:rsidRPr="007A5C36">
        <w:rPr>
          <w:sz w:val="24"/>
          <w:szCs w:val="24"/>
        </w:rPr>
        <w:t>സൂര്യന്റെ</w:t>
      </w:r>
      <w:proofErr w:type="spellEnd"/>
      <w:r w:rsidRPr="007A5C36">
        <w:rPr>
          <w:sz w:val="24"/>
          <w:szCs w:val="24"/>
        </w:rPr>
        <w:t xml:space="preserve"> ലംബരശ്മികൾ പതിക്കുന്നത്. </w:t>
      </w:r>
      <w:proofErr w:type="spellStart"/>
      <w:r w:rsidRPr="007A5C36">
        <w:rPr>
          <w:sz w:val="24"/>
          <w:szCs w:val="24"/>
        </w:rPr>
        <w:t>സൂര്യരശ്മിക</w:t>
      </w:r>
      <w:proofErr w:type="spellEnd"/>
      <w:r w:rsidRPr="007A5C36">
        <w:rPr>
          <w:sz w:val="24"/>
          <w:szCs w:val="24"/>
        </w:rPr>
        <w:t xml:space="preserve">ൾ </w:t>
      </w:r>
      <w:proofErr w:type="spellStart"/>
      <w:r w:rsidRPr="007A5C36">
        <w:rPr>
          <w:sz w:val="24"/>
          <w:szCs w:val="24"/>
        </w:rPr>
        <w:t>ലംബമായി</w:t>
      </w:r>
      <w:proofErr w:type="spellEnd"/>
      <w:r w:rsidRPr="007A5C36">
        <w:rPr>
          <w:sz w:val="24"/>
          <w:szCs w:val="24"/>
        </w:rPr>
        <w:t xml:space="preserve"> </w:t>
      </w:r>
      <w:proofErr w:type="spellStart"/>
      <w:r w:rsidRPr="007A5C36">
        <w:rPr>
          <w:sz w:val="24"/>
          <w:szCs w:val="24"/>
        </w:rPr>
        <w:t>പതിക്കുന്നിടങ്ങളി</w:t>
      </w:r>
      <w:proofErr w:type="spellEnd"/>
      <w:r w:rsidRPr="007A5C36">
        <w:rPr>
          <w:sz w:val="24"/>
          <w:szCs w:val="24"/>
        </w:rPr>
        <w:t xml:space="preserve">ൽ </w:t>
      </w:r>
      <w:proofErr w:type="spellStart"/>
      <w:r w:rsidRPr="007A5C36">
        <w:rPr>
          <w:sz w:val="24"/>
          <w:szCs w:val="24"/>
        </w:rPr>
        <w:t>ചൂട്</w:t>
      </w:r>
      <w:proofErr w:type="spellEnd"/>
      <w:r w:rsidRPr="007A5C36">
        <w:rPr>
          <w:sz w:val="24"/>
          <w:szCs w:val="24"/>
        </w:rPr>
        <w:t xml:space="preserve"> </w:t>
      </w:r>
      <w:proofErr w:type="spellStart"/>
      <w:r w:rsidRPr="007A5C36">
        <w:rPr>
          <w:sz w:val="24"/>
          <w:szCs w:val="24"/>
        </w:rPr>
        <w:t>പൊതുവെ</w:t>
      </w:r>
      <w:proofErr w:type="spellEnd"/>
      <w:r w:rsidRPr="007A5C36">
        <w:rPr>
          <w:sz w:val="24"/>
          <w:szCs w:val="24"/>
        </w:rPr>
        <w:t xml:space="preserve"> </w:t>
      </w:r>
      <w:proofErr w:type="spellStart"/>
      <w:r w:rsidRPr="007A5C36">
        <w:rPr>
          <w:sz w:val="24"/>
          <w:szCs w:val="24"/>
        </w:rPr>
        <w:t>കൂടുതലായിരിക്കും</w:t>
      </w:r>
      <w:proofErr w:type="spellEnd"/>
      <w:r w:rsidRPr="007A5C36">
        <w:rPr>
          <w:sz w:val="24"/>
          <w:szCs w:val="24"/>
        </w:rPr>
        <w:t xml:space="preserve">. </w:t>
      </w:r>
      <w:proofErr w:type="spellStart"/>
      <w:r w:rsidRPr="007A5C36">
        <w:rPr>
          <w:sz w:val="24"/>
          <w:szCs w:val="24"/>
        </w:rPr>
        <w:t>ചരിഞ്ഞു</w:t>
      </w:r>
      <w:proofErr w:type="spellEnd"/>
      <w:r w:rsidRPr="007A5C36">
        <w:rPr>
          <w:sz w:val="24"/>
          <w:szCs w:val="24"/>
        </w:rPr>
        <w:t xml:space="preserve"> </w:t>
      </w:r>
      <w:proofErr w:type="spellStart"/>
      <w:r w:rsidRPr="007A5C36">
        <w:rPr>
          <w:sz w:val="24"/>
          <w:szCs w:val="24"/>
        </w:rPr>
        <w:t>പതിക്കുന്ന</w:t>
      </w:r>
      <w:proofErr w:type="spellEnd"/>
      <w:r w:rsidRPr="007A5C36">
        <w:rPr>
          <w:sz w:val="24"/>
          <w:szCs w:val="24"/>
        </w:rPr>
        <w:t xml:space="preserve"> </w:t>
      </w:r>
      <w:proofErr w:type="spellStart"/>
      <w:r w:rsidRPr="007A5C36">
        <w:rPr>
          <w:sz w:val="24"/>
          <w:szCs w:val="24"/>
        </w:rPr>
        <w:t>ഇടങ്ങളി</w:t>
      </w:r>
      <w:proofErr w:type="spellEnd"/>
      <w:r w:rsidRPr="007A5C36">
        <w:rPr>
          <w:sz w:val="24"/>
          <w:szCs w:val="24"/>
        </w:rPr>
        <w:t xml:space="preserve">ൽ </w:t>
      </w:r>
      <w:proofErr w:type="spellStart"/>
      <w:r w:rsidRPr="007A5C36">
        <w:rPr>
          <w:sz w:val="24"/>
          <w:szCs w:val="24"/>
        </w:rPr>
        <w:t>ചൂട്</w:t>
      </w:r>
      <w:proofErr w:type="spellEnd"/>
      <w:r w:rsidRPr="007A5C36">
        <w:rPr>
          <w:sz w:val="24"/>
          <w:szCs w:val="24"/>
        </w:rPr>
        <w:t xml:space="preserve"> </w:t>
      </w:r>
      <w:proofErr w:type="spellStart"/>
      <w:r w:rsidRPr="007A5C36">
        <w:rPr>
          <w:sz w:val="24"/>
          <w:szCs w:val="24"/>
        </w:rPr>
        <w:t>കുറവായിരിക്കും</w:t>
      </w:r>
      <w:proofErr w:type="spellEnd"/>
      <w:r w:rsidRPr="007A5C36">
        <w:rPr>
          <w:sz w:val="24"/>
          <w:szCs w:val="24"/>
        </w:rPr>
        <w:t>.</w:t>
      </w:r>
    </w:p>
    <w:p w14:paraId="77F09EF3" w14:textId="77777777" w:rsidR="00A93504" w:rsidRPr="007A5C36" w:rsidRDefault="00000000">
      <w:pPr>
        <w:rPr>
          <w:sz w:val="24"/>
          <w:szCs w:val="24"/>
        </w:rPr>
      </w:pPr>
      <w:proofErr w:type="spellStart"/>
      <w:r w:rsidRPr="007A5C36">
        <w:rPr>
          <w:b/>
          <w:sz w:val="24"/>
          <w:szCs w:val="24"/>
        </w:rPr>
        <w:t>സൂര്യന്റെ</w:t>
      </w:r>
      <w:proofErr w:type="spellEnd"/>
      <w:r w:rsidRPr="007A5C36">
        <w:rPr>
          <w:b/>
          <w:sz w:val="24"/>
          <w:szCs w:val="24"/>
        </w:rPr>
        <w:t xml:space="preserve"> </w:t>
      </w:r>
      <w:proofErr w:type="spellStart"/>
      <w:r w:rsidRPr="007A5C36">
        <w:rPr>
          <w:b/>
          <w:sz w:val="24"/>
          <w:szCs w:val="24"/>
        </w:rPr>
        <w:t>അയനവും</w:t>
      </w:r>
      <w:proofErr w:type="spellEnd"/>
      <w:r w:rsidRPr="007A5C36">
        <w:rPr>
          <w:b/>
          <w:sz w:val="24"/>
          <w:szCs w:val="24"/>
        </w:rPr>
        <w:t xml:space="preserve"> </w:t>
      </w:r>
      <w:proofErr w:type="spellStart"/>
      <w:r w:rsidRPr="007A5C36">
        <w:rPr>
          <w:b/>
          <w:sz w:val="24"/>
          <w:szCs w:val="24"/>
        </w:rPr>
        <w:t>ഋതുക്കളും</w:t>
      </w:r>
      <w:proofErr w:type="spellEnd"/>
    </w:p>
    <w:p w14:paraId="650EBEF2" w14:textId="2C8D724A" w:rsidR="00A93504" w:rsidRPr="007A5C36" w:rsidRDefault="00000000">
      <w:pPr>
        <w:rPr>
          <w:sz w:val="24"/>
          <w:szCs w:val="24"/>
        </w:rPr>
      </w:pPr>
      <w:r w:rsidRPr="007A5C36">
        <w:rPr>
          <w:sz w:val="24"/>
          <w:szCs w:val="24"/>
        </w:rPr>
        <w:t xml:space="preserve">സൂര്യന്റെ അയനം മൂലം വസന്തകാലം, ഗ്രീഷ്മകാലം, ഹേമന്തകാലം, ശൈത്യകാലം എന്നിങ്ങനെ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ഋതുക്ക</w:t>
      </w:r>
      <w:proofErr w:type="spellEnd"/>
      <w:r w:rsidRPr="007A5C36">
        <w:rPr>
          <w:sz w:val="24"/>
          <w:szCs w:val="24"/>
        </w:rPr>
        <w:t xml:space="preserve">ൾ </w:t>
      </w:r>
      <w:proofErr w:type="spellStart"/>
      <w:r w:rsidRPr="007A5C36">
        <w:rPr>
          <w:sz w:val="24"/>
          <w:szCs w:val="24"/>
        </w:rPr>
        <w:t>ചാക്രികമായി</w:t>
      </w:r>
      <w:proofErr w:type="spellEnd"/>
      <w:r w:rsidRPr="007A5C36">
        <w:rPr>
          <w:sz w:val="24"/>
          <w:szCs w:val="24"/>
        </w:rPr>
        <w:t xml:space="preserve"> </w:t>
      </w:r>
      <w:proofErr w:type="spellStart"/>
      <w:r w:rsidRPr="007A5C36">
        <w:rPr>
          <w:sz w:val="24"/>
          <w:szCs w:val="24"/>
        </w:rPr>
        <w:t>ആവർത്തിക്കുന്നു</w:t>
      </w:r>
      <w:proofErr w:type="spellEnd"/>
      <w:r w:rsidRPr="007A5C36">
        <w:rPr>
          <w:sz w:val="24"/>
          <w:szCs w:val="24"/>
        </w:rPr>
        <w:t>.</w:t>
      </w:r>
    </w:p>
    <w:p w14:paraId="4686CDFD" w14:textId="4FD4D99B" w:rsidR="00A93504" w:rsidRPr="007A5C36" w:rsidRDefault="00000000">
      <w:pPr>
        <w:rPr>
          <w:sz w:val="24"/>
          <w:szCs w:val="24"/>
        </w:rPr>
      </w:pPr>
      <w:r w:rsidRPr="007A5C36">
        <w:rPr>
          <w:sz w:val="24"/>
          <w:szCs w:val="24"/>
        </w:rPr>
        <w:lastRenderedPageBreak/>
        <w:t xml:space="preserve">വർഷം </w:t>
      </w:r>
      <w:proofErr w:type="spellStart"/>
      <w:r w:rsidRPr="007A5C36">
        <w:rPr>
          <w:sz w:val="24"/>
          <w:szCs w:val="24"/>
        </w:rPr>
        <w:t>മുഴുവ</w:t>
      </w:r>
      <w:proofErr w:type="spellEnd"/>
      <w:r w:rsidRPr="007A5C36">
        <w:rPr>
          <w:sz w:val="24"/>
          <w:szCs w:val="24"/>
        </w:rPr>
        <w:t xml:space="preserve">ൻ </w:t>
      </w:r>
      <w:proofErr w:type="spellStart"/>
      <w:r w:rsidRPr="007A5C36">
        <w:rPr>
          <w:sz w:val="24"/>
          <w:szCs w:val="24"/>
        </w:rPr>
        <w:t>ഉയർന്ന</w:t>
      </w:r>
      <w:proofErr w:type="spellEnd"/>
      <w:r w:rsidRPr="007A5C36">
        <w:rPr>
          <w:sz w:val="24"/>
          <w:szCs w:val="24"/>
        </w:rPr>
        <w:t xml:space="preserve"> </w:t>
      </w:r>
      <w:proofErr w:type="spellStart"/>
      <w:r w:rsidRPr="007A5C36">
        <w:rPr>
          <w:sz w:val="24"/>
          <w:szCs w:val="24"/>
        </w:rPr>
        <w:t>തോതി</w:t>
      </w:r>
      <w:proofErr w:type="spellEnd"/>
      <w:r w:rsidRPr="007A5C36">
        <w:rPr>
          <w:sz w:val="24"/>
          <w:szCs w:val="24"/>
        </w:rPr>
        <w:t xml:space="preserve">ൽ </w:t>
      </w:r>
      <w:proofErr w:type="spellStart"/>
      <w:r w:rsidRPr="007A5C36">
        <w:rPr>
          <w:sz w:val="24"/>
          <w:szCs w:val="24"/>
        </w:rPr>
        <w:t>സൂര്യപ്രകാശം</w:t>
      </w:r>
      <w:proofErr w:type="spellEnd"/>
      <w:r w:rsidRPr="007A5C36">
        <w:rPr>
          <w:sz w:val="24"/>
          <w:szCs w:val="24"/>
        </w:rPr>
        <w:t xml:space="preserve"> </w:t>
      </w:r>
      <w:proofErr w:type="spellStart"/>
      <w:r w:rsidRPr="007A5C36">
        <w:rPr>
          <w:sz w:val="24"/>
          <w:szCs w:val="24"/>
        </w:rPr>
        <w:t>ലഭിക്കുന്നതിനാ</w:t>
      </w:r>
      <w:proofErr w:type="spellEnd"/>
      <w:r w:rsidRPr="007A5C36">
        <w:rPr>
          <w:sz w:val="24"/>
          <w:szCs w:val="24"/>
        </w:rPr>
        <w:t xml:space="preserve">ൽ </w:t>
      </w:r>
      <w:proofErr w:type="spellStart"/>
      <w:r w:rsidRPr="007A5C36">
        <w:rPr>
          <w:sz w:val="24"/>
          <w:szCs w:val="24"/>
        </w:rPr>
        <w:t>ഉഷ്ണമേഖലാപ്രദേശങ്ങളി</w:t>
      </w:r>
      <w:proofErr w:type="spellEnd"/>
      <w:r w:rsidRPr="007A5C36">
        <w:rPr>
          <w:sz w:val="24"/>
          <w:szCs w:val="24"/>
        </w:rPr>
        <w:t xml:space="preserve">ൽ </w:t>
      </w:r>
      <w:proofErr w:type="spellStart"/>
      <w:r w:rsidRPr="007A5C36">
        <w:rPr>
          <w:sz w:val="24"/>
          <w:szCs w:val="24"/>
        </w:rPr>
        <w:t>പൊതുവെ</w:t>
      </w:r>
      <w:proofErr w:type="spellEnd"/>
      <w:r w:rsidRPr="007A5C36">
        <w:rPr>
          <w:sz w:val="24"/>
          <w:szCs w:val="24"/>
        </w:rPr>
        <w:t xml:space="preserve"> </w:t>
      </w:r>
      <w:proofErr w:type="spellStart"/>
      <w:r w:rsidRPr="007A5C36">
        <w:rPr>
          <w:sz w:val="24"/>
          <w:szCs w:val="24"/>
        </w:rPr>
        <w:t>ഋതുഭേദങ്ങ</w:t>
      </w:r>
      <w:proofErr w:type="spellEnd"/>
      <w:r w:rsidRPr="007A5C36">
        <w:rPr>
          <w:sz w:val="24"/>
          <w:szCs w:val="24"/>
        </w:rPr>
        <w:t xml:space="preserve">ൾ </w:t>
      </w:r>
      <w:proofErr w:type="spellStart"/>
      <w:r w:rsidRPr="007A5C36">
        <w:rPr>
          <w:sz w:val="24"/>
          <w:szCs w:val="24"/>
        </w:rPr>
        <w:t>പ്രകടമായി</w:t>
      </w:r>
      <w:proofErr w:type="spellEnd"/>
      <w:r w:rsidRPr="007A5C36">
        <w:rPr>
          <w:sz w:val="24"/>
          <w:szCs w:val="24"/>
        </w:rPr>
        <w:t xml:space="preserve"> </w:t>
      </w:r>
      <w:proofErr w:type="spellStart"/>
      <w:r w:rsidRPr="007A5C36">
        <w:rPr>
          <w:sz w:val="24"/>
          <w:szCs w:val="24"/>
        </w:rPr>
        <w:t>അനുഭവപ്പെടാറില്ല</w:t>
      </w:r>
      <w:proofErr w:type="spellEnd"/>
      <w:r w:rsidRPr="007A5C36">
        <w:rPr>
          <w:sz w:val="24"/>
          <w:szCs w:val="24"/>
        </w:rPr>
        <w:t>.</w:t>
      </w:r>
    </w:p>
    <w:p w14:paraId="56DDE131" w14:textId="79DC2C86" w:rsidR="00A93504" w:rsidRPr="007A5C36" w:rsidRDefault="00000000" w:rsidP="009C4A25">
      <w:pPr>
        <w:rPr>
          <w:sz w:val="24"/>
          <w:szCs w:val="24"/>
        </w:rPr>
      </w:pPr>
      <w:proofErr w:type="spellStart"/>
      <w:r w:rsidRPr="007A5C36">
        <w:rPr>
          <w:rFonts w:ascii="Kartika" w:hAnsi="Kartika" w:cs="Kartika"/>
          <w:sz w:val="24"/>
          <w:szCs w:val="24"/>
        </w:rPr>
        <w:t>മിതോഷ്ണമേഖലാ</w:t>
      </w:r>
      <w:proofErr w:type="spellEnd"/>
      <w:r w:rsidRPr="007A5C36">
        <w:rPr>
          <w:sz w:val="24"/>
          <w:szCs w:val="24"/>
        </w:rPr>
        <w:t xml:space="preserve"> </w:t>
      </w:r>
      <w:proofErr w:type="spellStart"/>
      <w:r w:rsidRPr="007A5C36">
        <w:rPr>
          <w:rFonts w:ascii="Kartika" w:hAnsi="Kartika" w:cs="Kartika"/>
          <w:sz w:val="24"/>
          <w:szCs w:val="24"/>
        </w:rPr>
        <w:t>പ്രദേശങ്ങ</w:t>
      </w:r>
      <w:proofErr w:type="spellEnd"/>
      <w:r w:rsidRPr="007A5C36">
        <w:rPr>
          <w:rFonts w:ascii="Kartika" w:hAnsi="Kartika" w:cs="Kartika"/>
          <w:sz w:val="24"/>
          <w:szCs w:val="24"/>
        </w:rPr>
        <w:t>ൾ</w:t>
      </w:r>
      <w:r w:rsidRPr="007A5C36">
        <w:rPr>
          <w:sz w:val="24"/>
          <w:szCs w:val="24"/>
        </w:rPr>
        <w:t xml:space="preserve"> </w:t>
      </w:r>
      <w:proofErr w:type="spellStart"/>
      <w:r w:rsidRPr="007A5C36">
        <w:rPr>
          <w:rFonts w:ascii="Kartika" w:hAnsi="Kartika" w:cs="Kartika"/>
          <w:sz w:val="24"/>
          <w:szCs w:val="24"/>
        </w:rPr>
        <w:t>അഥവാ</w:t>
      </w:r>
      <w:proofErr w:type="spellEnd"/>
      <w:r w:rsidRPr="007A5C36">
        <w:rPr>
          <w:sz w:val="24"/>
          <w:szCs w:val="24"/>
        </w:rPr>
        <w:t xml:space="preserve"> </w:t>
      </w:r>
      <w:proofErr w:type="spellStart"/>
      <w:r w:rsidRPr="007A5C36">
        <w:rPr>
          <w:rFonts w:ascii="Kartika" w:hAnsi="Kartika" w:cs="Kartika"/>
          <w:sz w:val="24"/>
          <w:szCs w:val="24"/>
        </w:rPr>
        <w:t>മധ്യ</w:t>
      </w:r>
      <w:proofErr w:type="spellEnd"/>
      <w:r w:rsidRPr="007A5C36">
        <w:rPr>
          <w:sz w:val="24"/>
          <w:szCs w:val="24"/>
        </w:rPr>
        <w:t xml:space="preserve"> </w:t>
      </w:r>
      <w:proofErr w:type="spellStart"/>
      <w:r w:rsidRPr="007A5C36">
        <w:rPr>
          <w:rFonts w:ascii="Kartika" w:hAnsi="Kartika" w:cs="Kartika"/>
          <w:sz w:val="24"/>
          <w:szCs w:val="24"/>
        </w:rPr>
        <w:t>അക്ഷാംശമേഖലയിലാണ്</w:t>
      </w:r>
      <w:proofErr w:type="spellEnd"/>
      <w:r w:rsidRPr="007A5C36">
        <w:rPr>
          <w:sz w:val="24"/>
          <w:szCs w:val="24"/>
        </w:rPr>
        <w:t xml:space="preserve"> </w:t>
      </w:r>
      <w:proofErr w:type="spellStart"/>
      <w:r w:rsidRPr="007A5C36">
        <w:rPr>
          <w:rFonts w:ascii="Kartika" w:hAnsi="Kartika" w:cs="Kartika"/>
          <w:sz w:val="24"/>
          <w:szCs w:val="24"/>
        </w:rPr>
        <w:t>എല്ലാ</w:t>
      </w:r>
      <w:proofErr w:type="spellEnd"/>
      <w:r w:rsidRPr="007A5C36">
        <w:rPr>
          <w:sz w:val="24"/>
          <w:szCs w:val="24"/>
        </w:rPr>
        <w:t xml:space="preserve"> </w:t>
      </w:r>
      <w:proofErr w:type="spellStart"/>
      <w:r w:rsidRPr="007A5C36">
        <w:rPr>
          <w:rFonts w:ascii="Kartika" w:hAnsi="Kartika" w:cs="Kartika"/>
          <w:sz w:val="24"/>
          <w:szCs w:val="24"/>
        </w:rPr>
        <w:t>ഋതുക്കളുടെയും</w:t>
      </w:r>
      <w:proofErr w:type="spellEnd"/>
      <w:r w:rsidRPr="007A5C36">
        <w:rPr>
          <w:sz w:val="24"/>
          <w:szCs w:val="24"/>
        </w:rPr>
        <w:t xml:space="preserve"> </w:t>
      </w:r>
      <w:proofErr w:type="spellStart"/>
      <w:r w:rsidRPr="007A5C36">
        <w:rPr>
          <w:rFonts w:ascii="Kartika" w:hAnsi="Kartika" w:cs="Kartika"/>
          <w:sz w:val="24"/>
          <w:szCs w:val="24"/>
        </w:rPr>
        <w:t>സവിശേഷതക</w:t>
      </w:r>
      <w:proofErr w:type="spellEnd"/>
      <w:r w:rsidRPr="007A5C36">
        <w:rPr>
          <w:rFonts w:ascii="Kartika" w:hAnsi="Kartika" w:cs="Kartika"/>
          <w:sz w:val="24"/>
          <w:szCs w:val="24"/>
        </w:rPr>
        <w:t>ൾ</w:t>
      </w:r>
      <w:r w:rsidRPr="007A5C36">
        <w:rPr>
          <w:sz w:val="24"/>
          <w:szCs w:val="24"/>
        </w:rPr>
        <w:t xml:space="preserve"> </w:t>
      </w:r>
      <w:r w:rsidRPr="007A5C36">
        <w:rPr>
          <w:rFonts w:ascii="Kartika" w:hAnsi="Kartika" w:cs="Kartika"/>
          <w:sz w:val="24"/>
          <w:szCs w:val="24"/>
        </w:rPr>
        <w:t>വ്യക്തമായി</w:t>
      </w:r>
      <w:r w:rsidRPr="007A5C36">
        <w:rPr>
          <w:sz w:val="24"/>
          <w:szCs w:val="24"/>
        </w:rPr>
        <w:t xml:space="preserve"> </w:t>
      </w:r>
      <w:r w:rsidRPr="007A5C36">
        <w:rPr>
          <w:rFonts w:ascii="Kartika" w:hAnsi="Kartika" w:cs="Kartika"/>
          <w:sz w:val="24"/>
          <w:szCs w:val="24"/>
        </w:rPr>
        <w:t>അനുഭവപ്പെടുന്നത്</w:t>
      </w:r>
      <w:r w:rsidRPr="007A5C36">
        <w:rPr>
          <w:sz w:val="24"/>
          <w:szCs w:val="24"/>
        </w:rPr>
        <w:t xml:space="preserve">. </w:t>
      </w:r>
    </w:p>
    <w:p w14:paraId="19150605" w14:textId="53FCD415" w:rsidR="00A93504" w:rsidRPr="007A5C36" w:rsidRDefault="00000000">
      <w:pPr>
        <w:rPr>
          <w:sz w:val="24"/>
          <w:szCs w:val="24"/>
        </w:rPr>
      </w:pPr>
      <w:proofErr w:type="spellStart"/>
      <w:r w:rsidRPr="007A5C36">
        <w:rPr>
          <w:rFonts w:ascii="Kartika" w:hAnsi="Kartika" w:cs="Kartika"/>
          <w:sz w:val="24"/>
          <w:szCs w:val="24"/>
        </w:rPr>
        <w:t>സ</w:t>
      </w:r>
      <w:r w:rsidRPr="007A5C36">
        <w:rPr>
          <w:sz w:val="24"/>
          <w:szCs w:val="24"/>
        </w:rPr>
        <w:t>ൂര്യ</w:t>
      </w:r>
      <w:proofErr w:type="spellEnd"/>
      <w:r w:rsidRPr="007A5C36">
        <w:rPr>
          <w:sz w:val="24"/>
          <w:szCs w:val="24"/>
        </w:rPr>
        <w:t xml:space="preserve">ൻ </w:t>
      </w:r>
      <w:proofErr w:type="spellStart"/>
      <w:r w:rsidRPr="007A5C36">
        <w:rPr>
          <w:sz w:val="24"/>
          <w:szCs w:val="24"/>
        </w:rPr>
        <w:t>ഭൂമധ്യരേഖയ്ക്ക്</w:t>
      </w:r>
      <w:proofErr w:type="spellEnd"/>
      <w:r w:rsidRPr="007A5C36">
        <w:rPr>
          <w:sz w:val="24"/>
          <w:szCs w:val="24"/>
        </w:rPr>
        <w:t xml:space="preserve"> </w:t>
      </w:r>
      <w:proofErr w:type="spellStart"/>
      <w:r w:rsidRPr="007A5C36">
        <w:rPr>
          <w:sz w:val="24"/>
          <w:szCs w:val="24"/>
        </w:rPr>
        <w:t>നേർമുകളിലായി</w:t>
      </w:r>
      <w:r w:rsidR="00C840D7" w:rsidRPr="007A5C36">
        <w:rPr>
          <w:sz w:val="24"/>
          <w:szCs w:val="24"/>
        </w:rPr>
        <w:t>രി</w:t>
      </w:r>
      <w:r w:rsidRPr="007A5C36">
        <w:rPr>
          <w:sz w:val="24"/>
          <w:szCs w:val="24"/>
        </w:rPr>
        <w:t>ക്കുമ്പോ</w:t>
      </w:r>
      <w:proofErr w:type="spellEnd"/>
      <w:r w:rsidRPr="007A5C36">
        <w:rPr>
          <w:sz w:val="24"/>
          <w:szCs w:val="24"/>
        </w:rPr>
        <w:t xml:space="preserve">ൾ </w:t>
      </w:r>
      <w:proofErr w:type="spellStart"/>
      <w:r w:rsidRPr="007A5C36">
        <w:rPr>
          <w:sz w:val="24"/>
          <w:szCs w:val="24"/>
        </w:rPr>
        <w:t>ഉത്തരാർധഗോളത്തിലും</w:t>
      </w:r>
      <w:proofErr w:type="spellEnd"/>
      <w:r w:rsidRPr="007A5C36">
        <w:rPr>
          <w:sz w:val="24"/>
          <w:szCs w:val="24"/>
        </w:rPr>
        <w:t xml:space="preserve"> </w:t>
      </w:r>
      <w:proofErr w:type="spellStart"/>
      <w:r w:rsidRPr="007A5C36">
        <w:rPr>
          <w:sz w:val="24"/>
          <w:szCs w:val="24"/>
        </w:rPr>
        <w:t>ദക്ഷിണാർധഗോ</w:t>
      </w:r>
      <w:proofErr w:type="spellEnd"/>
    </w:p>
    <w:p w14:paraId="15DA8E19" w14:textId="1A6F5C74" w:rsidR="00A93504" w:rsidRPr="007A5C36" w:rsidRDefault="00000000">
      <w:pPr>
        <w:rPr>
          <w:sz w:val="24"/>
          <w:szCs w:val="24"/>
        </w:rPr>
      </w:pPr>
      <w:proofErr w:type="spellStart"/>
      <w:r w:rsidRPr="007A5C36">
        <w:rPr>
          <w:sz w:val="24"/>
          <w:szCs w:val="24"/>
        </w:rPr>
        <w:t>ദക്ഷിണായനരേഖ</w:t>
      </w:r>
      <w:proofErr w:type="spellEnd"/>
      <w:r w:rsidRPr="007A5C36">
        <w:rPr>
          <w:sz w:val="24"/>
          <w:szCs w:val="24"/>
        </w:rPr>
        <w:t xml:space="preserve"> </w:t>
      </w:r>
      <w:proofErr w:type="spellStart"/>
      <w:r w:rsidRPr="007A5C36">
        <w:rPr>
          <w:sz w:val="24"/>
          <w:szCs w:val="24"/>
        </w:rPr>
        <w:t>സൂര്യന്റെ</w:t>
      </w:r>
      <w:proofErr w:type="spellEnd"/>
      <w:r w:rsidRPr="007A5C36">
        <w:rPr>
          <w:sz w:val="24"/>
          <w:szCs w:val="24"/>
        </w:rPr>
        <w:t xml:space="preserve"> </w:t>
      </w:r>
      <w:proofErr w:type="spellStart"/>
      <w:r w:rsidRPr="007A5C36">
        <w:rPr>
          <w:sz w:val="24"/>
          <w:szCs w:val="24"/>
        </w:rPr>
        <w:t>ആപേക്ഷികസ്ഥാനം</w:t>
      </w:r>
      <w:proofErr w:type="spellEnd"/>
      <w:r w:rsidRPr="007A5C36">
        <w:rPr>
          <w:sz w:val="24"/>
          <w:szCs w:val="24"/>
        </w:rPr>
        <w:t xml:space="preserve"> </w:t>
      </w:r>
      <w:proofErr w:type="spellStart"/>
      <w:r w:rsidRPr="007A5C36">
        <w:rPr>
          <w:sz w:val="24"/>
          <w:szCs w:val="24"/>
        </w:rPr>
        <w:t>മധ്യരേഖയ്ക്ക്</w:t>
      </w:r>
      <w:proofErr w:type="spellEnd"/>
      <w:r w:rsidR="00C840D7" w:rsidRPr="007A5C36">
        <w:rPr>
          <w:sz w:val="24"/>
          <w:szCs w:val="24"/>
        </w:rPr>
        <w:t xml:space="preserve"> </w:t>
      </w:r>
      <w:proofErr w:type="spellStart"/>
      <w:r w:rsidRPr="007A5C36">
        <w:rPr>
          <w:sz w:val="24"/>
          <w:szCs w:val="24"/>
        </w:rPr>
        <w:t>അന്റാർട്ടിക്</w:t>
      </w:r>
      <w:proofErr w:type="spellEnd"/>
      <w:r w:rsidRPr="007A5C36">
        <w:rPr>
          <w:sz w:val="24"/>
          <w:szCs w:val="24"/>
        </w:rPr>
        <w:t xml:space="preserve"> </w:t>
      </w:r>
      <w:proofErr w:type="spellStart"/>
      <w:r w:rsidRPr="007A5C36">
        <w:rPr>
          <w:sz w:val="24"/>
          <w:szCs w:val="24"/>
        </w:rPr>
        <w:t>വൃത്തം</w:t>
      </w:r>
      <w:proofErr w:type="spellEnd"/>
      <w:r w:rsidRPr="007A5C36">
        <w:rPr>
          <w:sz w:val="24"/>
          <w:szCs w:val="24"/>
        </w:rPr>
        <w:t xml:space="preserve"> </w:t>
      </w:r>
      <w:proofErr w:type="spellStart"/>
      <w:r w:rsidRPr="007A5C36">
        <w:rPr>
          <w:sz w:val="24"/>
          <w:szCs w:val="24"/>
        </w:rPr>
        <w:t>മാർച്ച്</w:t>
      </w:r>
      <w:proofErr w:type="spellEnd"/>
      <w:r w:rsidRPr="007A5C36">
        <w:rPr>
          <w:sz w:val="24"/>
          <w:szCs w:val="24"/>
        </w:rPr>
        <w:t xml:space="preserve"> 21, </w:t>
      </w:r>
      <w:proofErr w:type="spellStart"/>
      <w:r w:rsidRPr="007A5C36">
        <w:rPr>
          <w:sz w:val="24"/>
          <w:szCs w:val="24"/>
        </w:rPr>
        <w:t>സെപ്തംബ</w:t>
      </w:r>
      <w:proofErr w:type="spellEnd"/>
      <w:r w:rsidRPr="007A5C36">
        <w:rPr>
          <w:sz w:val="24"/>
          <w:szCs w:val="24"/>
        </w:rPr>
        <w:t xml:space="preserve">ർ 23 </w:t>
      </w:r>
      <w:proofErr w:type="spellStart"/>
      <w:r w:rsidRPr="007A5C36">
        <w:rPr>
          <w:sz w:val="24"/>
          <w:szCs w:val="24"/>
        </w:rPr>
        <w:t>എന്നീ</w:t>
      </w:r>
      <w:proofErr w:type="spellEnd"/>
      <w:r w:rsidR="00C840D7" w:rsidRPr="007A5C36">
        <w:rPr>
          <w:sz w:val="24"/>
          <w:szCs w:val="24"/>
        </w:rPr>
        <w:t xml:space="preserve"> </w:t>
      </w:r>
      <w:proofErr w:type="spellStart"/>
      <w:r w:rsidRPr="007A5C36">
        <w:rPr>
          <w:sz w:val="24"/>
          <w:szCs w:val="24"/>
        </w:rPr>
        <w:t>ദിനങ്ങളിലാണ്</w:t>
      </w:r>
      <w:proofErr w:type="spellEnd"/>
      <w:r w:rsidRPr="007A5C36">
        <w:rPr>
          <w:sz w:val="24"/>
          <w:szCs w:val="24"/>
        </w:rPr>
        <w:t xml:space="preserve">. </w:t>
      </w:r>
      <w:proofErr w:type="spellStart"/>
      <w:r w:rsidRPr="007A5C36">
        <w:rPr>
          <w:sz w:val="24"/>
          <w:szCs w:val="24"/>
        </w:rPr>
        <w:t>അതുകൊണ്ടുതന്നെ</w:t>
      </w:r>
      <w:proofErr w:type="spellEnd"/>
      <w:r w:rsidRPr="007A5C36">
        <w:rPr>
          <w:sz w:val="24"/>
          <w:szCs w:val="24"/>
        </w:rPr>
        <w:t xml:space="preserve"> ഈ</w:t>
      </w:r>
      <w:r w:rsidR="00C840D7" w:rsidRPr="007A5C36">
        <w:rPr>
          <w:sz w:val="24"/>
          <w:szCs w:val="24"/>
        </w:rPr>
        <w:t xml:space="preserve"> </w:t>
      </w:r>
      <w:proofErr w:type="spellStart"/>
      <w:r w:rsidRPr="007A5C36">
        <w:rPr>
          <w:sz w:val="24"/>
          <w:szCs w:val="24"/>
        </w:rPr>
        <w:t>ദിനങ്ങളി</w:t>
      </w:r>
      <w:proofErr w:type="spellEnd"/>
      <w:r w:rsidRPr="007A5C36">
        <w:rPr>
          <w:sz w:val="24"/>
          <w:szCs w:val="24"/>
        </w:rPr>
        <w:t xml:space="preserve">ൽ </w:t>
      </w:r>
      <w:proofErr w:type="spellStart"/>
      <w:r w:rsidRPr="007A5C36">
        <w:rPr>
          <w:sz w:val="24"/>
          <w:szCs w:val="24"/>
        </w:rPr>
        <w:t>രണ്ട്</w:t>
      </w:r>
      <w:proofErr w:type="spellEnd"/>
      <w:r w:rsidRPr="007A5C36">
        <w:rPr>
          <w:sz w:val="24"/>
          <w:szCs w:val="24"/>
        </w:rPr>
        <w:t xml:space="preserve"> </w:t>
      </w:r>
      <w:proofErr w:type="spellStart"/>
      <w:r w:rsidRPr="007A5C36">
        <w:rPr>
          <w:sz w:val="24"/>
          <w:szCs w:val="24"/>
        </w:rPr>
        <w:t>അർധഗോളങ്ങളിലും</w:t>
      </w:r>
      <w:proofErr w:type="spellEnd"/>
      <w:r w:rsidRPr="007A5C36">
        <w:rPr>
          <w:sz w:val="24"/>
          <w:szCs w:val="24"/>
        </w:rPr>
        <w:t xml:space="preserve"> </w:t>
      </w:r>
      <w:proofErr w:type="spellStart"/>
      <w:r w:rsidRPr="007A5C36">
        <w:rPr>
          <w:sz w:val="24"/>
          <w:szCs w:val="24"/>
        </w:rPr>
        <w:t>രാത്രിയുടെയും</w:t>
      </w:r>
      <w:proofErr w:type="spellEnd"/>
      <w:r w:rsidRPr="007A5C36">
        <w:rPr>
          <w:sz w:val="24"/>
          <w:szCs w:val="24"/>
        </w:rPr>
        <w:t xml:space="preserve"> </w:t>
      </w:r>
      <w:proofErr w:type="spellStart"/>
      <w:r w:rsidRPr="007A5C36">
        <w:rPr>
          <w:sz w:val="24"/>
          <w:szCs w:val="24"/>
        </w:rPr>
        <w:t>പകലിന്റെയും</w:t>
      </w:r>
      <w:proofErr w:type="spellEnd"/>
      <w:r w:rsidRPr="007A5C36">
        <w:rPr>
          <w:sz w:val="24"/>
          <w:szCs w:val="24"/>
        </w:rPr>
        <w:t xml:space="preserve"> </w:t>
      </w:r>
      <w:proofErr w:type="spellStart"/>
      <w:r w:rsidRPr="007A5C36">
        <w:rPr>
          <w:sz w:val="24"/>
          <w:szCs w:val="24"/>
        </w:rPr>
        <w:t>ദൈർഘ്യം</w:t>
      </w:r>
      <w:proofErr w:type="spellEnd"/>
      <w:r w:rsidRPr="007A5C36">
        <w:rPr>
          <w:sz w:val="24"/>
          <w:szCs w:val="24"/>
        </w:rPr>
        <w:t xml:space="preserve"> </w:t>
      </w:r>
      <w:proofErr w:type="spellStart"/>
      <w:r w:rsidRPr="007A5C36">
        <w:rPr>
          <w:sz w:val="24"/>
          <w:szCs w:val="24"/>
        </w:rPr>
        <w:t>തുല്യമായിരിക്കും</w:t>
      </w:r>
      <w:proofErr w:type="spellEnd"/>
      <w:r w:rsidRPr="007A5C36">
        <w:rPr>
          <w:sz w:val="24"/>
          <w:szCs w:val="24"/>
        </w:rPr>
        <w:t xml:space="preserve">. ഈ </w:t>
      </w:r>
      <w:proofErr w:type="spellStart"/>
      <w:r w:rsidRPr="007A5C36">
        <w:rPr>
          <w:sz w:val="24"/>
          <w:szCs w:val="24"/>
        </w:rPr>
        <w:t>ദിനങ്ങളെ</w:t>
      </w:r>
      <w:proofErr w:type="spellEnd"/>
      <w:r w:rsidRPr="007A5C36">
        <w:rPr>
          <w:sz w:val="24"/>
          <w:szCs w:val="24"/>
        </w:rPr>
        <w:t xml:space="preserve"> </w:t>
      </w:r>
      <w:proofErr w:type="spellStart"/>
      <w:r w:rsidRPr="007A5C36">
        <w:rPr>
          <w:sz w:val="24"/>
          <w:szCs w:val="24"/>
        </w:rPr>
        <w:t>സമരാത്രദിനങ്ങ</w:t>
      </w:r>
      <w:proofErr w:type="spellEnd"/>
      <w:r w:rsidRPr="007A5C36">
        <w:rPr>
          <w:sz w:val="24"/>
          <w:szCs w:val="24"/>
        </w:rPr>
        <w:t xml:space="preserve">ൾ </w:t>
      </w:r>
      <w:proofErr w:type="spellStart"/>
      <w:r w:rsidRPr="007A5C36">
        <w:rPr>
          <w:sz w:val="24"/>
          <w:szCs w:val="24"/>
        </w:rPr>
        <w:t>അഥവാ</w:t>
      </w:r>
      <w:proofErr w:type="spellEnd"/>
      <w:r w:rsidRPr="007A5C36">
        <w:rPr>
          <w:sz w:val="24"/>
          <w:szCs w:val="24"/>
        </w:rPr>
        <w:t xml:space="preserve"> </w:t>
      </w:r>
      <w:proofErr w:type="spellStart"/>
      <w:r w:rsidRPr="007A5C36">
        <w:rPr>
          <w:sz w:val="24"/>
          <w:szCs w:val="24"/>
        </w:rPr>
        <w:t>വിഷുവങ്ങ</w:t>
      </w:r>
      <w:proofErr w:type="spellEnd"/>
      <w:r w:rsidRPr="007A5C36">
        <w:rPr>
          <w:sz w:val="24"/>
          <w:szCs w:val="24"/>
        </w:rPr>
        <w:t xml:space="preserve">ൾ (Equinoxes)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r w:rsidRPr="007A5C36">
        <w:rPr>
          <w:sz w:val="24"/>
          <w:szCs w:val="24"/>
        </w:rPr>
        <w:t>.</w:t>
      </w:r>
    </w:p>
    <w:p w14:paraId="5A2E9CD0" w14:textId="236BD3E4" w:rsidR="00A93504" w:rsidRPr="007A5C36" w:rsidRDefault="00000000">
      <w:pPr>
        <w:rPr>
          <w:sz w:val="24"/>
          <w:szCs w:val="24"/>
        </w:rPr>
      </w:pPr>
      <w:r w:rsidRPr="007A5C36">
        <w:rPr>
          <w:sz w:val="24"/>
          <w:szCs w:val="24"/>
        </w:rPr>
        <w:t xml:space="preserve">മാർച്ച് 21 മുതൽ മധ്യരേഖയിൽ നിന്നും വടക്കോട്ട് അയനം ചെയ്ത് ജൂൺ 21 ന് സൂര്യൻ </w:t>
      </w:r>
      <w:proofErr w:type="spellStart"/>
      <w:r w:rsidRPr="007A5C36">
        <w:rPr>
          <w:sz w:val="24"/>
          <w:szCs w:val="24"/>
        </w:rPr>
        <w:t>ഉത്തരായന</w:t>
      </w:r>
      <w:proofErr w:type="spellEnd"/>
      <w:r w:rsidRPr="007A5C36">
        <w:rPr>
          <w:sz w:val="24"/>
          <w:szCs w:val="24"/>
        </w:rPr>
        <w:t xml:space="preserve"> </w:t>
      </w:r>
      <w:proofErr w:type="spellStart"/>
      <w:r w:rsidRPr="007A5C36">
        <w:rPr>
          <w:sz w:val="24"/>
          <w:szCs w:val="24"/>
        </w:rPr>
        <w:t>രേഖയ്ക്ക്</w:t>
      </w:r>
      <w:proofErr w:type="spellEnd"/>
      <w:r w:rsidRPr="007A5C36">
        <w:rPr>
          <w:sz w:val="24"/>
          <w:szCs w:val="24"/>
        </w:rPr>
        <w:t xml:space="preserve"> (232° </w:t>
      </w:r>
      <w:proofErr w:type="spellStart"/>
      <w:r w:rsidRPr="007A5C36">
        <w:rPr>
          <w:sz w:val="24"/>
          <w:szCs w:val="24"/>
        </w:rPr>
        <w:t>വടക്ക്</w:t>
      </w:r>
      <w:proofErr w:type="spellEnd"/>
      <w:r w:rsidRPr="007A5C36">
        <w:rPr>
          <w:sz w:val="24"/>
          <w:szCs w:val="24"/>
        </w:rPr>
        <w:t xml:space="preserve">) </w:t>
      </w:r>
      <w:proofErr w:type="spellStart"/>
      <w:r w:rsidRPr="007A5C36">
        <w:rPr>
          <w:sz w:val="24"/>
          <w:szCs w:val="24"/>
        </w:rPr>
        <w:t>നേർമുകളിലെത്തുന്നു</w:t>
      </w:r>
      <w:proofErr w:type="spellEnd"/>
      <w:r w:rsidRPr="007A5C36">
        <w:rPr>
          <w:sz w:val="24"/>
          <w:szCs w:val="24"/>
        </w:rPr>
        <w:t xml:space="preserve">. ഈ </w:t>
      </w:r>
      <w:proofErr w:type="spellStart"/>
      <w:r w:rsidRPr="007A5C36">
        <w:rPr>
          <w:sz w:val="24"/>
          <w:szCs w:val="24"/>
        </w:rPr>
        <w:t>ദിനത്തെ</w:t>
      </w:r>
      <w:proofErr w:type="spellEnd"/>
      <w:r w:rsidRPr="007A5C36">
        <w:rPr>
          <w:sz w:val="24"/>
          <w:szCs w:val="24"/>
        </w:rPr>
        <w:t xml:space="preserve"> </w:t>
      </w:r>
      <w:proofErr w:type="spellStart"/>
      <w:r w:rsidRPr="007A5C36">
        <w:rPr>
          <w:sz w:val="24"/>
          <w:szCs w:val="24"/>
        </w:rPr>
        <w:t>ഉത്തരാർദ്ധഗോളത്തി</w:t>
      </w:r>
      <w:proofErr w:type="spellEnd"/>
      <w:r w:rsidRPr="007A5C36">
        <w:rPr>
          <w:sz w:val="24"/>
          <w:szCs w:val="24"/>
        </w:rPr>
        <w:t xml:space="preserve">ൽ </w:t>
      </w:r>
      <w:proofErr w:type="spellStart"/>
      <w:r w:rsidRPr="007A5C36">
        <w:rPr>
          <w:sz w:val="24"/>
          <w:szCs w:val="24"/>
        </w:rPr>
        <w:t>ഗ്രീഷ്മ</w:t>
      </w:r>
      <w:proofErr w:type="spellEnd"/>
      <w:r w:rsidRPr="007A5C36">
        <w:rPr>
          <w:sz w:val="24"/>
          <w:szCs w:val="24"/>
        </w:rPr>
        <w:t xml:space="preserve"> </w:t>
      </w:r>
      <w:proofErr w:type="spellStart"/>
      <w:r w:rsidRPr="007A5C36">
        <w:rPr>
          <w:sz w:val="24"/>
          <w:szCs w:val="24"/>
        </w:rPr>
        <w:t>അയനാന്തദിനം</w:t>
      </w:r>
      <w:proofErr w:type="spellEnd"/>
      <w:r w:rsidRPr="007A5C36">
        <w:rPr>
          <w:sz w:val="24"/>
          <w:szCs w:val="24"/>
        </w:rPr>
        <w:t xml:space="preserve"> (Summer solstice)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r w:rsidRPr="007A5C36">
        <w:rPr>
          <w:sz w:val="24"/>
          <w:szCs w:val="24"/>
        </w:rPr>
        <w:t xml:space="preserve">. </w:t>
      </w:r>
      <w:proofErr w:type="spellStart"/>
      <w:r w:rsidRPr="007A5C36">
        <w:rPr>
          <w:sz w:val="24"/>
          <w:szCs w:val="24"/>
        </w:rPr>
        <w:t>ഉത്തരാർദ്ധഗോളത്തി</w:t>
      </w:r>
      <w:proofErr w:type="spellEnd"/>
      <w:r w:rsidRPr="007A5C36">
        <w:rPr>
          <w:sz w:val="24"/>
          <w:szCs w:val="24"/>
        </w:rPr>
        <w:t xml:space="preserve">ൽ </w:t>
      </w:r>
      <w:proofErr w:type="spellStart"/>
      <w:r w:rsidRPr="007A5C36">
        <w:rPr>
          <w:sz w:val="24"/>
          <w:szCs w:val="24"/>
        </w:rPr>
        <w:t>ഏറ്റവും</w:t>
      </w:r>
      <w:proofErr w:type="spellEnd"/>
      <w:r w:rsidRPr="007A5C36">
        <w:rPr>
          <w:sz w:val="24"/>
          <w:szCs w:val="24"/>
        </w:rPr>
        <w:t xml:space="preserve"> </w:t>
      </w:r>
      <w:proofErr w:type="spellStart"/>
      <w:r w:rsidRPr="007A5C36">
        <w:rPr>
          <w:sz w:val="24"/>
          <w:szCs w:val="24"/>
        </w:rPr>
        <w:t>ദൈർഘ്യമുള്ള</w:t>
      </w:r>
      <w:proofErr w:type="spellEnd"/>
      <w:r w:rsidRPr="007A5C36">
        <w:rPr>
          <w:sz w:val="24"/>
          <w:szCs w:val="24"/>
        </w:rPr>
        <w:t xml:space="preserve"> </w:t>
      </w:r>
      <w:proofErr w:type="spellStart"/>
      <w:r w:rsidRPr="007A5C36">
        <w:rPr>
          <w:sz w:val="24"/>
          <w:szCs w:val="24"/>
        </w:rPr>
        <w:t>പകലും</w:t>
      </w:r>
      <w:proofErr w:type="spellEnd"/>
      <w:r w:rsidRPr="007A5C36">
        <w:rPr>
          <w:sz w:val="24"/>
          <w:szCs w:val="24"/>
        </w:rPr>
        <w:t xml:space="preserve">, </w:t>
      </w:r>
      <w:proofErr w:type="spellStart"/>
      <w:r w:rsidRPr="007A5C36">
        <w:rPr>
          <w:sz w:val="24"/>
          <w:szCs w:val="24"/>
        </w:rPr>
        <w:t>ഏറ്റവും</w:t>
      </w:r>
      <w:proofErr w:type="spellEnd"/>
      <w:r w:rsidRPr="007A5C36">
        <w:rPr>
          <w:sz w:val="24"/>
          <w:szCs w:val="24"/>
        </w:rPr>
        <w:t xml:space="preserve"> </w:t>
      </w:r>
      <w:proofErr w:type="spellStart"/>
      <w:r w:rsidRPr="007A5C36">
        <w:rPr>
          <w:sz w:val="24"/>
          <w:szCs w:val="24"/>
        </w:rPr>
        <w:t>ഹ്രസ്വമായ</w:t>
      </w:r>
      <w:proofErr w:type="spellEnd"/>
      <w:r w:rsidRPr="007A5C36">
        <w:rPr>
          <w:sz w:val="24"/>
          <w:szCs w:val="24"/>
        </w:rPr>
        <w:t xml:space="preserve"> </w:t>
      </w:r>
      <w:proofErr w:type="spellStart"/>
      <w:r w:rsidRPr="007A5C36">
        <w:rPr>
          <w:sz w:val="24"/>
          <w:szCs w:val="24"/>
        </w:rPr>
        <w:t>രാത്രിയും</w:t>
      </w:r>
      <w:proofErr w:type="spellEnd"/>
      <w:r w:rsidRPr="007A5C36">
        <w:rPr>
          <w:sz w:val="24"/>
          <w:szCs w:val="24"/>
        </w:rPr>
        <w:t xml:space="preserve"> </w:t>
      </w:r>
      <w:proofErr w:type="spellStart"/>
      <w:r w:rsidRPr="007A5C36">
        <w:rPr>
          <w:sz w:val="24"/>
          <w:szCs w:val="24"/>
        </w:rPr>
        <w:t>അനുഭവപ്പെടുന്നത്</w:t>
      </w:r>
      <w:proofErr w:type="spellEnd"/>
      <w:r w:rsidRPr="007A5C36">
        <w:rPr>
          <w:sz w:val="24"/>
          <w:szCs w:val="24"/>
        </w:rPr>
        <w:t xml:space="preserve"> ഈ</w:t>
      </w:r>
      <w:r w:rsidR="00FF74AC" w:rsidRPr="007A5C36">
        <w:rPr>
          <w:sz w:val="24"/>
          <w:szCs w:val="24"/>
        </w:rPr>
        <w:t xml:space="preserve"> </w:t>
      </w:r>
      <w:proofErr w:type="spellStart"/>
      <w:r w:rsidRPr="007A5C36">
        <w:rPr>
          <w:sz w:val="24"/>
          <w:szCs w:val="24"/>
        </w:rPr>
        <w:t>ദിനത്തിലാണ്</w:t>
      </w:r>
      <w:proofErr w:type="spellEnd"/>
      <w:r w:rsidRPr="007A5C36">
        <w:rPr>
          <w:sz w:val="24"/>
          <w:szCs w:val="24"/>
        </w:rPr>
        <w:t>.</w:t>
      </w:r>
    </w:p>
    <w:p w14:paraId="2E11DA97" w14:textId="221A9BD2" w:rsidR="00A93504" w:rsidRPr="007A5C36" w:rsidRDefault="00000000">
      <w:pPr>
        <w:rPr>
          <w:sz w:val="24"/>
          <w:szCs w:val="24"/>
        </w:rPr>
      </w:pPr>
      <w:proofErr w:type="spellStart"/>
      <w:r w:rsidRPr="007A5C36">
        <w:rPr>
          <w:sz w:val="24"/>
          <w:szCs w:val="24"/>
        </w:rPr>
        <w:t>മാർച്ച്</w:t>
      </w:r>
      <w:proofErr w:type="spellEnd"/>
      <w:r w:rsidRPr="007A5C36">
        <w:rPr>
          <w:sz w:val="24"/>
          <w:szCs w:val="24"/>
        </w:rPr>
        <w:t xml:space="preserve"> 21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ജൂ</w:t>
      </w:r>
      <w:proofErr w:type="spellEnd"/>
      <w:r w:rsidRPr="007A5C36">
        <w:rPr>
          <w:sz w:val="24"/>
          <w:szCs w:val="24"/>
        </w:rPr>
        <w:t xml:space="preserve">ൺ 21 വരെ ഉത്തരാർദ്ധഗോളത്തിൽ പൊതുവെ വസന്തകാലമായിരിക്കും (Spring season). ശൈത്യ കാലത്തിൽ നിന്നും വേനൽക്കാലത്തിലേക്കുള്ള മാറ്റത്തിന്റെ കാലമാണിത്. </w:t>
      </w:r>
      <w:proofErr w:type="spellStart"/>
      <w:r w:rsidRPr="007A5C36">
        <w:rPr>
          <w:sz w:val="24"/>
          <w:szCs w:val="24"/>
        </w:rPr>
        <w:t>ചെടിക</w:t>
      </w:r>
      <w:proofErr w:type="spellEnd"/>
      <w:r w:rsidRPr="007A5C36">
        <w:rPr>
          <w:sz w:val="24"/>
          <w:szCs w:val="24"/>
        </w:rPr>
        <w:t xml:space="preserve">ൾ </w:t>
      </w:r>
      <w:proofErr w:type="spellStart"/>
      <w:r w:rsidRPr="007A5C36">
        <w:rPr>
          <w:sz w:val="24"/>
          <w:szCs w:val="24"/>
        </w:rPr>
        <w:t>തളിർക്കുന്നതും</w:t>
      </w:r>
      <w:proofErr w:type="spellEnd"/>
      <w:r w:rsidRPr="007A5C36">
        <w:rPr>
          <w:sz w:val="24"/>
          <w:szCs w:val="24"/>
        </w:rPr>
        <w:t xml:space="preserve">, </w:t>
      </w:r>
      <w:proofErr w:type="spellStart"/>
      <w:r w:rsidRPr="007A5C36">
        <w:rPr>
          <w:sz w:val="24"/>
          <w:szCs w:val="24"/>
        </w:rPr>
        <w:t>പുഷ്പിക്കുന്നതും</w:t>
      </w:r>
      <w:proofErr w:type="spellEnd"/>
      <w:r w:rsidRPr="007A5C36">
        <w:rPr>
          <w:sz w:val="24"/>
          <w:szCs w:val="24"/>
        </w:rPr>
        <w:t>,</w:t>
      </w:r>
      <w:r w:rsidR="00C840D7" w:rsidRPr="007A5C36">
        <w:rPr>
          <w:sz w:val="24"/>
          <w:szCs w:val="24"/>
        </w:rPr>
        <w:t xml:space="preserve"> </w:t>
      </w:r>
      <w:proofErr w:type="spellStart"/>
      <w:r w:rsidRPr="007A5C36">
        <w:rPr>
          <w:sz w:val="24"/>
          <w:szCs w:val="24"/>
        </w:rPr>
        <w:t>മാവുപൂക്കുന്നതും</w:t>
      </w:r>
      <w:proofErr w:type="spellEnd"/>
      <w:r w:rsidRPr="007A5C36">
        <w:rPr>
          <w:sz w:val="24"/>
          <w:szCs w:val="24"/>
        </w:rPr>
        <w:t xml:space="preserve">, </w:t>
      </w:r>
      <w:proofErr w:type="spellStart"/>
      <w:r w:rsidRPr="007A5C36">
        <w:rPr>
          <w:sz w:val="24"/>
          <w:szCs w:val="24"/>
        </w:rPr>
        <w:t>പ്ലാവുകളി</w:t>
      </w:r>
      <w:proofErr w:type="spellEnd"/>
      <w:r w:rsidRPr="007A5C36">
        <w:rPr>
          <w:sz w:val="24"/>
          <w:szCs w:val="24"/>
        </w:rPr>
        <w:t xml:space="preserve">ൽ </w:t>
      </w:r>
      <w:proofErr w:type="spellStart"/>
      <w:r w:rsidRPr="007A5C36">
        <w:rPr>
          <w:sz w:val="24"/>
          <w:szCs w:val="24"/>
        </w:rPr>
        <w:t>ചക്കയുണ്ടാകുന്നതുമൊക്കെ</w:t>
      </w:r>
      <w:proofErr w:type="spellEnd"/>
      <w:r w:rsidRPr="007A5C36">
        <w:rPr>
          <w:sz w:val="24"/>
          <w:szCs w:val="24"/>
        </w:rPr>
        <w:t xml:space="preserve"> </w:t>
      </w:r>
      <w:proofErr w:type="spellStart"/>
      <w:r w:rsidRPr="007A5C36">
        <w:rPr>
          <w:sz w:val="24"/>
          <w:szCs w:val="24"/>
        </w:rPr>
        <w:t>നിങ്ങ</w:t>
      </w:r>
      <w:proofErr w:type="spellEnd"/>
      <w:r w:rsidRPr="007A5C36">
        <w:rPr>
          <w:sz w:val="24"/>
          <w:szCs w:val="24"/>
        </w:rPr>
        <w:t xml:space="preserve">ൾ </w:t>
      </w:r>
      <w:proofErr w:type="spellStart"/>
      <w:r w:rsidRPr="007A5C36">
        <w:rPr>
          <w:sz w:val="24"/>
          <w:szCs w:val="24"/>
        </w:rPr>
        <w:t>ശ്രദ്ധിച്ചിട്ടില്ലേ</w:t>
      </w:r>
      <w:proofErr w:type="spellEnd"/>
      <w:r w:rsidRPr="007A5C36">
        <w:rPr>
          <w:sz w:val="24"/>
          <w:szCs w:val="24"/>
        </w:rPr>
        <w:t xml:space="preserve">. </w:t>
      </w:r>
      <w:proofErr w:type="spellStart"/>
      <w:r w:rsidRPr="007A5C36">
        <w:rPr>
          <w:sz w:val="24"/>
          <w:szCs w:val="24"/>
        </w:rPr>
        <w:t>ഇത്</w:t>
      </w:r>
      <w:proofErr w:type="spellEnd"/>
      <w:r w:rsidRPr="007A5C36">
        <w:rPr>
          <w:sz w:val="24"/>
          <w:szCs w:val="24"/>
        </w:rPr>
        <w:t xml:space="preserve"> </w:t>
      </w:r>
      <w:proofErr w:type="spellStart"/>
      <w:r w:rsidRPr="007A5C36">
        <w:rPr>
          <w:sz w:val="24"/>
          <w:szCs w:val="24"/>
        </w:rPr>
        <w:t>വസന്തകാലത്തിന്റെ</w:t>
      </w:r>
      <w:proofErr w:type="spellEnd"/>
      <w:r w:rsidRPr="007A5C36">
        <w:rPr>
          <w:sz w:val="24"/>
          <w:szCs w:val="24"/>
        </w:rPr>
        <w:t xml:space="preserve"> </w:t>
      </w:r>
      <w:proofErr w:type="spellStart"/>
      <w:r w:rsidRPr="007A5C36">
        <w:rPr>
          <w:sz w:val="24"/>
          <w:szCs w:val="24"/>
        </w:rPr>
        <w:t>സവിശേഷതയാണ്</w:t>
      </w:r>
      <w:proofErr w:type="spellEnd"/>
      <w:r w:rsidRPr="007A5C36">
        <w:rPr>
          <w:sz w:val="24"/>
          <w:szCs w:val="24"/>
        </w:rPr>
        <w:t xml:space="preserve">. </w:t>
      </w:r>
    </w:p>
    <w:p w14:paraId="3B3F78C9" w14:textId="483E1905" w:rsidR="00A93504" w:rsidRPr="007A5C36" w:rsidRDefault="00000000">
      <w:pPr>
        <w:rPr>
          <w:sz w:val="24"/>
          <w:szCs w:val="24"/>
        </w:rPr>
      </w:pPr>
      <w:proofErr w:type="spellStart"/>
      <w:r w:rsidRPr="007A5C36">
        <w:rPr>
          <w:sz w:val="24"/>
          <w:szCs w:val="24"/>
        </w:rPr>
        <w:t>ജൂ</w:t>
      </w:r>
      <w:proofErr w:type="spellEnd"/>
      <w:r w:rsidRPr="007A5C36">
        <w:rPr>
          <w:sz w:val="24"/>
          <w:szCs w:val="24"/>
        </w:rPr>
        <w:t xml:space="preserve">ൺ 21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ഉത്തരായനരേഖയി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തെക്കോട്ട്</w:t>
      </w:r>
      <w:proofErr w:type="spellEnd"/>
      <w:r w:rsidRPr="007A5C36">
        <w:rPr>
          <w:sz w:val="24"/>
          <w:szCs w:val="24"/>
        </w:rPr>
        <w:t xml:space="preserve"> </w:t>
      </w:r>
      <w:proofErr w:type="spellStart"/>
      <w:r w:rsidRPr="007A5C36">
        <w:rPr>
          <w:sz w:val="24"/>
          <w:szCs w:val="24"/>
        </w:rPr>
        <w:t>അയനം</w:t>
      </w:r>
      <w:proofErr w:type="spellEnd"/>
      <w:r w:rsidRPr="007A5C36">
        <w:rPr>
          <w:sz w:val="24"/>
          <w:szCs w:val="24"/>
        </w:rPr>
        <w:t xml:space="preserve"> </w:t>
      </w:r>
      <w:proofErr w:type="spellStart"/>
      <w:r w:rsidRPr="007A5C36">
        <w:rPr>
          <w:sz w:val="24"/>
          <w:szCs w:val="24"/>
        </w:rPr>
        <w:t>ആരംഭിക്കുന്ന</w:t>
      </w:r>
      <w:proofErr w:type="spellEnd"/>
      <w:r w:rsidRPr="007A5C36">
        <w:rPr>
          <w:sz w:val="24"/>
          <w:szCs w:val="24"/>
        </w:rPr>
        <w:t xml:space="preserve"> </w:t>
      </w:r>
      <w:proofErr w:type="spellStart"/>
      <w:r w:rsidRPr="007A5C36">
        <w:rPr>
          <w:sz w:val="24"/>
          <w:szCs w:val="24"/>
        </w:rPr>
        <w:t>സൂര്യ</w:t>
      </w:r>
      <w:proofErr w:type="spellEnd"/>
      <w:r w:rsidRPr="007A5C36">
        <w:rPr>
          <w:sz w:val="24"/>
          <w:szCs w:val="24"/>
        </w:rPr>
        <w:t xml:space="preserve">ൻ </w:t>
      </w:r>
      <w:proofErr w:type="spellStart"/>
      <w:r w:rsidRPr="007A5C36">
        <w:rPr>
          <w:sz w:val="24"/>
          <w:szCs w:val="24"/>
        </w:rPr>
        <w:t>സെപ്റ്റംബ</w:t>
      </w:r>
      <w:proofErr w:type="spellEnd"/>
      <w:r w:rsidRPr="007A5C36">
        <w:rPr>
          <w:sz w:val="24"/>
          <w:szCs w:val="24"/>
        </w:rPr>
        <w:t xml:space="preserve">ർ 23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ഭൂമധ്യരേഖയ്ക്ക്</w:t>
      </w:r>
      <w:proofErr w:type="spellEnd"/>
      <w:r w:rsidRPr="007A5C36">
        <w:rPr>
          <w:sz w:val="24"/>
          <w:szCs w:val="24"/>
        </w:rPr>
        <w:t xml:space="preserve"> </w:t>
      </w:r>
      <w:proofErr w:type="spellStart"/>
      <w:r w:rsidRPr="007A5C36">
        <w:rPr>
          <w:sz w:val="24"/>
          <w:szCs w:val="24"/>
        </w:rPr>
        <w:t>നേർമുകളിലെത്തുന്നു</w:t>
      </w:r>
      <w:proofErr w:type="spellEnd"/>
      <w:r w:rsidRPr="007A5C36">
        <w:rPr>
          <w:sz w:val="24"/>
          <w:szCs w:val="24"/>
        </w:rPr>
        <w:t xml:space="preserve">. ഈ </w:t>
      </w:r>
      <w:proofErr w:type="spellStart"/>
      <w:r w:rsidRPr="007A5C36">
        <w:rPr>
          <w:sz w:val="24"/>
          <w:szCs w:val="24"/>
        </w:rPr>
        <w:t>കാലയളവിലാണ്</w:t>
      </w:r>
      <w:proofErr w:type="spellEnd"/>
      <w:r w:rsidRPr="007A5C36">
        <w:rPr>
          <w:sz w:val="24"/>
          <w:szCs w:val="24"/>
        </w:rPr>
        <w:t xml:space="preserve"> </w:t>
      </w:r>
      <w:proofErr w:type="spellStart"/>
      <w:r w:rsidRPr="007A5C36">
        <w:rPr>
          <w:sz w:val="24"/>
          <w:szCs w:val="24"/>
        </w:rPr>
        <w:t>ഉത്തരാർദ്ധഗോളത്തി</w:t>
      </w:r>
      <w:proofErr w:type="spellEnd"/>
      <w:r w:rsidRPr="007A5C36">
        <w:rPr>
          <w:sz w:val="24"/>
          <w:szCs w:val="24"/>
        </w:rPr>
        <w:t xml:space="preserve">ൽ </w:t>
      </w:r>
      <w:proofErr w:type="spellStart"/>
      <w:r w:rsidRPr="007A5C36">
        <w:rPr>
          <w:sz w:val="24"/>
          <w:szCs w:val="24"/>
        </w:rPr>
        <w:t>വേനൽക്കാലം</w:t>
      </w:r>
      <w:proofErr w:type="spellEnd"/>
      <w:r w:rsidRPr="007A5C36">
        <w:rPr>
          <w:sz w:val="24"/>
          <w:szCs w:val="24"/>
        </w:rPr>
        <w:t xml:space="preserve"> (Summer season).</w:t>
      </w:r>
    </w:p>
    <w:p w14:paraId="41522D40" w14:textId="4A180928" w:rsidR="00A93504" w:rsidRPr="007A5C36" w:rsidRDefault="00000000">
      <w:pPr>
        <w:rPr>
          <w:sz w:val="24"/>
          <w:szCs w:val="24"/>
        </w:rPr>
      </w:pPr>
      <w:proofErr w:type="spellStart"/>
      <w:r w:rsidRPr="007A5C36">
        <w:rPr>
          <w:sz w:val="24"/>
          <w:szCs w:val="24"/>
        </w:rPr>
        <w:lastRenderedPageBreak/>
        <w:t>സെപ്റ്റംബ</w:t>
      </w:r>
      <w:proofErr w:type="spellEnd"/>
      <w:r w:rsidRPr="007A5C36">
        <w:rPr>
          <w:sz w:val="24"/>
          <w:szCs w:val="24"/>
        </w:rPr>
        <w:t xml:space="preserve">ർ 23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മധ്യരേഖയി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തെക്കോട്ട്</w:t>
      </w:r>
      <w:proofErr w:type="spellEnd"/>
      <w:r w:rsidRPr="007A5C36">
        <w:rPr>
          <w:sz w:val="24"/>
          <w:szCs w:val="24"/>
        </w:rPr>
        <w:t xml:space="preserve"> </w:t>
      </w:r>
      <w:proofErr w:type="spellStart"/>
      <w:r w:rsidRPr="007A5C36">
        <w:rPr>
          <w:sz w:val="24"/>
          <w:szCs w:val="24"/>
        </w:rPr>
        <w:t>അയനം</w:t>
      </w:r>
      <w:proofErr w:type="spellEnd"/>
      <w:r w:rsidRPr="007A5C36">
        <w:rPr>
          <w:sz w:val="24"/>
          <w:szCs w:val="24"/>
        </w:rPr>
        <w:t xml:space="preserve"> </w:t>
      </w:r>
      <w:proofErr w:type="spellStart"/>
      <w:r w:rsidRPr="007A5C36">
        <w:rPr>
          <w:sz w:val="24"/>
          <w:szCs w:val="24"/>
        </w:rPr>
        <w:t>തുടരുന്ന</w:t>
      </w:r>
      <w:proofErr w:type="spellEnd"/>
      <w:r w:rsidRPr="007A5C36">
        <w:rPr>
          <w:sz w:val="24"/>
          <w:szCs w:val="24"/>
        </w:rPr>
        <w:t xml:space="preserve"> </w:t>
      </w:r>
      <w:proofErr w:type="spellStart"/>
      <w:r w:rsidRPr="007A5C36">
        <w:rPr>
          <w:sz w:val="24"/>
          <w:szCs w:val="24"/>
        </w:rPr>
        <w:t>സൂര്യ</w:t>
      </w:r>
      <w:proofErr w:type="spellEnd"/>
      <w:r w:rsidRPr="007A5C36">
        <w:rPr>
          <w:sz w:val="24"/>
          <w:szCs w:val="24"/>
        </w:rPr>
        <w:t xml:space="preserve">ൻ </w:t>
      </w:r>
      <w:proofErr w:type="spellStart"/>
      <w:r w:rsidRPr="007A5C36">
        <w:rPr>
          <w:sz w:val="24"/>
          <w:szCs w:val="24"/>
        </w:rPr>
        <w:t>ഡിസംബ</w:t>
      </w:r>
      <w:proofErr w:type="spellEnd"/>
      <w:r w:rsidRPr="007A5C36">
        <w:rPr>
          <w:sz w:val="24"/>
          <w:szCs w:val="24"/>
        </w:rPr>
        <w:t xml:space="preserve">ർ 22 </w:t>
      </w:r>
      <w:proofErr w:type="spellStart"/>
      <w:r w:rsidRPr="007A5C36">
        <w:rPr>
          <w:sz w:val="24"/>
          <w:szCs w:val="24"/>
        </w:rPr>
        <w:t>ന്</w:t>
      </w:r>
      <w:proofErr w:type="spellEnd"/>
      <w:r w:rsidRPr="007A5C36">
        <w:rPr>
          <w:sz w:val="24"/>
          <w:szCs w:val="24"/>
        </w:rPr>
        <w:t xml:space="preserve"> ദക്ഷിണായനരേഖയ്ക്ക് (232° തെക്ക്) നേർമുകളിലെത്തുന്നു. ഈ </w:t>
      </w:r>
      <w:proofErr w:type="spellStart"/>
      <w:r w:rsidRPr="007A5C36">
        <w:rPr>
          <w:sz w:val="24"/>
          <w:szCs w:val="24"/>
        </w:rPr>
        <w:t>ദിനത്തെ</w:t>
      </w:r>
      <w:proofErr w:type="spellEnd"/>
      <w:r w:rsidRPr="007A5C36">
        <w:rPr>
          <w:sz w:val="24"/>
          <w:szCs w:val="24"/>
        </w:rPr>
        <w:t xml:space="preserve"> </w:t>
      </w:r>
      <w:proofErr w:type="spellStart"/>
      <w:r w:rsidRPr="007A5C36">
        <w:rPr>
          <w:sz w:val="24"/>
          <w:szCs w:val="24"/>
        </w:rPr>
        <w:t>ഉത്തരാർദ്ധഗോളത്തി</w:t>
      </w:r>
      <w:proofErr w:type="spellEnd"/>
      <w:r w:rsidRPr="007A5C36">
        <w:rPr>
          <w:sz w:val="24"/>
          <w:szCs w:val="24"/>
        </w:rPr>
        <w:t xml:space="preserve">ൽ </w:t>
      </w:r>
      <w:proofErr w:type="spellStart"/>
      <w:r w:rsidRPr="007A5C36">
        <w:rPr>
          <w:sz w:val="24"/>
          <w:szCs w:val="24"/>
        </w:rPr>
        <w:t>ശൈത്യഅയനാന്തദിനം</w:t>
      </w:r>
      <w:proofErr w:type="spellEnd"/>
      <w:r w:rsidRPr="007A5C36">
        <w:rPr>
          <w:sz w:val="24"/>
          <w:szCs w:val="24"/>
        </w:rPr>
        <w:t xml:space="preserve"> (Winter solstice)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r w:rsidRPr="007A5C36">
        <w:rPr>
          <w:sz w:val="24"/>
          <w:szCs w:val="24"/>
        </w:rPr>
        <w:t>. ഈ ദിവസം ഉത്തരാർദ്ധ ഗോളത്തിൽ ഏറ്റവും ഹ്രസ്വമായ പകലും ഏറ്റവും ദൈർഘ്യമുള്ള രാത്രിയും അനുഭവപ്പെടുന്നു.</w:t>
      </w:r>
    </w:p>
    <w:p w14:paraId="508D5113" w14:textId="1B8B249E" w:rsidR="00A93504" w:rsidRPr="007A5C36" w:rsidRDefault="00000000">
      <w:pPr>
        <w:rPr>
          <w:sz w:val="24"/>
          <w:szCs w:val="24"/>
        </w:rPr>
      </w:pPr>
      <w:proofErr w:type="spellStart"/>
      <w:r w:rsidRPr="007A5C36">
        <w:rPr>
          <w:sz w:val="24"/>
          <w:szCs w:val="24"/>
        </w:rPr>
        <w:t>സെപ്റ്റംബ</w:t>
      </w:r>
      <w:proofErr w:type="spellEnd"/>
      <w:r w:rsidRPr="007A5C36">
        <w:rPr>
          <w:sz w:val="24"/>
          <w:szCs w:val="24"/>
        </w:rPr>
        <w:t xml:space="preserve">ർ 23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ഡിസംബ</w:t>
      </w:r>
      <w:proofErr w:type="spellEnd"/>
      <w:r w:rsidRPr="007A5C36">
        <w:rPr>
          <w:sz w:val="24"/>
          <w:szCs w:val="24"/>
        </w:rPr>
        <w:t xml:space="preserve">ർ 22 വരെ ഉത്തരാർദ്ധഗോള </w:t>
      </w:r>
      <w:proofErr w:type="spellStart"/>
      <w:r w:rsidRPr="007A5C36">
        <w:rPr>
          <w:sz w:val="24"/>
          <w:szCs w:val="24"/>
        </w:rPr>
        <w:t>ത്തി</w:t>
      </w:r>
      <w:proofErr w:type="spellEnd"/>
      <w:r w:rsidRPr="007A5C36">
        <w:rPr>
          <w:sz w:val="24"/>
          <w:szCs w:val="24"/>
        </w:rPr>
        <w:t xml:space="preserve">ൽ </w:t>
      </w:r>
      <w:proofErr w:type="spellStart"/>
      <w:r w:rsidRPr="007A5C36">
        <w:rPr>
          <w:sz w:val="24"/>
          <w:szCs w:val="24"/>
        </w:rPr>
        <w:t>ഹേമന്തകാലമാണ്</w:t>
      </w:r>
      <w:proofErr w:type="spellEnd"/>
      <w:r w:rsidRPr="007A5C36">
        <w:rPr>
          <w:sz w:val="24"/>
          <w:szCs w:val="24"/>
        </w:rPr>
        <w:t xml:space="preserve"> (Autumn season).</w:t>
      </w:r>
      <w:r w:rsidR="00C840D7" w:rsidRPr="007A5C36">
        <w:rPr>
          <w:sz w:val="24"/>
          <w:szCs w:val="24"/>
        </w:rPr>
        <w:t xml:space="preserve"> </w:t>
      </w:r>
      <w:proofErr w:type="spellStart"/>
      <w:r w:rsidRPr="007A5C36">
        <w:rPr>
          <w:sz w:val="24"/>
          <w:szCs w:val="24"/>
        </w:rPr>
        <w:t>വേനൽക്കാലത്തിന്റെ</w:t>
      </w:r>
      <w:proofErr w:type="spellEnd"/>
      <w:r w:rsidRPr="007A5C36">
        <w:rPr>
          <w:sz w:val="24"/>
          <w:szCs w:val="24"/>
        </w:rPr>
        <w:t xml:space="preserve"> </w:t>
      </w:r>
      <w:proofErr w:type="spellStart"/>
      <w:r w:rsidRPr="007A5C36">
        <w:rPr>
          <w:sz w:val="24"/>
          <w:szCs w:val="24"/>
        </w:rPr>
        <w:t>തീക്ഷ്ണതയി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ശൈത്യകാലത്തിലേക്കുള്ള</w:t>
      </w:r>
      <w:proofErr w:type="spellEnd"/>
      <w:r w:rsidRPr="007A5C36">
        <w:rPr>
          <w:sz w:val="24"/>
          <w:szCs w:val="24"/>
        </w:rPr>
        <w:t xml:space="preserve"> </w:t>
      </w:r>
      <w:proofErr w:type="spellStart"/>
      <w:r w:rsidRPr="007A5C36">
        <w:rPr>
          <w:sz w:val="24"/>
          <w:szCs w:val="24"/>
        </w:rPr>
        <w:t>മാറ്റത്തിന്റെ</w:t>
      </w:r>
      <w:proofErr w:type="spellEnd"/>
      <w:r w:rsidRPr="007A5C36">
        <w:rPr>
          <w:sz w:val="24"/>
          <w:szCs w:val="24"/>
        </w:rPr>
        <w:t xml:space="preserve"> </w:t>
      </w:r>
      <w:proofErr w:type="spellStart"/>
      <w:r w:rsidRPr="007A5C36">
        <w:rPr>
          <w:sz w:val="24"/>
          <w:szCs w:val="24"/>
        </w:rPr>
        <w:t>കാലമാണ്</w:t>
      </w:r>
      <w:proofErr w:type="spellEnd"/>
      <w:r w:rsidRPr="007A5C36">
        <w:rPr>
          <w:sz w:val="24"/>
          <w:szCs w:val="24"/>
        </w:rPr>
        <w:t xml:space="preserve"> </w:t>
      </w:r>
      <w:proofErr w:type="spellStart"/>
      <w:r w:rsidRPr="007A5C36">
        <w:rPr>
          <w:sz w:val="24"/>
          <w:szCs w:val="24"/>
        </w:rPr>
        <w:t>ഹേമന്തകാലം</w:t>
      </w:r>
      <w:proofErr w:type="spellEnd"/>
      <w:r w:rsidRPr="007A5C36">
        <w:rPr>
          <w:sz w:val="24"/>
          <w:szCs w:val="24"/>
        </w:rPr>
        <w:t xml:space="preserve">. ഈ </w:t>
      </w:r>
      <w:proofErr w:type="spellStart"/>
      <w:r w:rsidRPr="007A5C36">
        <w:rPr>
          <w:sz w:val="24"/>
          <w:szCs w:val="24"/>
        </w:rPr>
        <w:t>കാലയളവി</w:t>
      </w:r>
      <w:proofErr w:type="spellEnd"/>
      <w:r w:rsidRPr="007A5C36">
        <w:rPr>
          <w:sz w:val="24"/>
          <w:szCs w:val="24"/>
        </w:rPr>
        <w:t xml:space="preserve">ൽ </w:t>
      </w:r>
      <w:proofErr w:type="spellStart"/>
      <w:r w:rsidRPr="007A5C36">
        <w:rPr>
          <w:sz w:val="24"/>
          <w:szCs w:val="24"/>
        </w:rPr>
        <w:t>അന്തരീക്ഷ</w:t>
      </w:r>
      <w:proofErr w:type="spellEnd"/>
      <w:r w:rsidRPr="007A5C36">
        <w:rPr>
          <w:sz w:val="24"/>
          <w:szCs w:val="24"/>
        </w:rPr>
        <w:t xml:space="preserve"> </w:t>
      </w:r>
      <w:proofErr w:type="spellStart"/>
      <w:r w:rsidRPr="007A5C36">
        <w:rPr>
          <w:sz w:val="24"/>
          <w:szCs w:val="24"/>
        </w:rPr>
        <w:t>ഊഷ്മാവ്</w:t>
      </w:r>
      <w:proofErr w:type="spellEnd"/>
      <w:r w:rsidRPr="007A5C36">
        <w:rPr>
          <w:sz w:val="24"/>
          <w:szCs w:val="24"/>
        </w:rPr>
        <w:t xml:space="preserve"> </w:t>
      </w:r>
      <w:proofErr w:type="spellStart"/>
      <w:r w:rsidRPr="007A5C36">
        <w:rPr>
          <w:sz w:val="24"/>
          <w:szCs w:val="24"/>
        </w:rPr>
        <w:t>ഗണ്യമായി</w:t>
      </w:r>
      <w:proofErr w:type="spellEnd"/>
      <w:r w:rsidRPr="007A5C36">
        <w:rPr>
          <w:sz w:val="24"/>
          <w:szCs w:val="24"/>
        </w:rPr>
        <w:t xml:space="preserve"> കുറയുന്നു. പകലിന്റെ ദൈർഘ്യം കുറഞ്ഞ് വരികയും രാത്രിയുടെ ദൈർഘ്യം കൂടുകയും ചെയ്യുന്നു. മരങ്ങൾ പൊതുവെ ഇലപൊഴിക്കുന്ന കാലമാണിത്. </w:t>
      </w:r>
      <w:proofErr w:type="spellStart"/>
      <w:r w:rsidRPr="007A5C36">
        <w:rPr>
          <w:sz w:val="24"/>
          <w:szCs w:val="24"/>
        </w:rPr>
        <w:t>വരാനിരിക്കുന്ന</w:t>
      </w:r>
      <w:proofErr w:type="spellEnd"/>
      <w:r w:rsidRPr="007A5C36">
        <w:rPr>
          <w:sz w:val="24"/>
          <w:szCs w:val="24"/>
        </w:rPr>
        <w:t xml:space="preserve"> </w:t>
      </w:r>
      <w:proofErr w:type="spellStart"/>
      <w:r w:rsidRPr="007A5C36">
        <w:rPr>
          <w:sz w:val="24"/>
          <w:szCs w:val="24"/>
        </w:rPr>
        <w:t>വരണ്ടശൈത്യകാലത്തെ</w:t>
      </w:r>
      <w:proofErr w:type="spellEnd"/>
      <w:r w:rsidRPr="007A5C36">
        <w:rPr>
          <w:sz w:val="24"/>
          <w:szCs w:val="24"/>
        </w:rPr>
        <w:t xml:space="preserve"> </w:t>
      </w:r>
      <w:proofErr w:type="spellStart"/>
      <w:r w:rsidRPr="007A5C36">
        <w:rPr>
          <w:sz w:val="24"/>
          <w:szCs w:val="24"/>
        </w:rPr>
        <w:t>അതിജീവിക്കാനുള്ള</w:t>
      </w:r>
      <w:proofErr w:type="spellEnd"/>
      <w:r w:rsidRPr="007A5C36">
        <w:rPr>
          <w:sz w:val="24"/>
          <w:szCs w:val="24"/>
        </w:rPr>
        <w:t xml:space="preserve"> </w:t>
      </w:r>
      <w:proofErr w:type="spellStart"/>
      <w:r w:rsidRPr="007A5C36">
        <w:rPr>
          <w:sz w:val="24"/>
          <w:szCs w:val="24"/>
        </w:rPr>
        <w:t>തയാറെടുപ്പാണ്</w:t>
      </w:r>
      <w:proofErr w:type="spellEnd"/>
      <w:r w:rsidRPr="007A5C36">
        <w:rPr>
          <w:sz w:val="24"/>
          <w:szCs w:val="24"/>
        </w:rPr>
        <w:t xml:space="preserve"> ഈ </w:t>
      </w:r>
      <w:proofErr w:type="spellStart"/>
      <w:r w:rsidRPr="007A5C36">
        <w:rPr>
          <w:sz w:val="24"/>
          <w:szCs w:val="24"/>
        </w:rPr>
        <w:t>ഇലപൊഴിക്ക</w:t>
      </w:r>
      <w:proofErr w:type="spellEnd"/>
      <w:r w:rsidRPr="007A5C36">
        <w:rPr>
          <w:sz w:val="24"/>
          <w:szCs w:val="24"/>
        </w:rPr>
        <w:t>ൽ</w:t>
      </w:r>
      <w:r w:rsidR="003904DF" w:rsidRPr="007A5C36">
        <w:rPr>
          <w:sz w:val="24"/>
          <w:szCs w:val="24"/>
        </w:rPr>
        <w:t>.</w:t>
      </w:r>
    </w:p>
    <w:p w14:paraId="781E4723" w14:textId="69DEFA71" w:rsidR="00A93504" w:rsidRPr="007A5C36" w:rsidRDefault="00000000">
      <w:pPr>
        <w:rPr>
          <w:sz w:val="24"/>
          <w:szCs w:val="24"/>
        </w:rPr>
      </w:pPr>
      <w:proofErr w:type="spellStart"/>
      <w:r w:rsidRPr="007A5C36">
        <w:rPr>
          <w:sz w:val="24"/>
          <w:szCs w:val="24"/>
        </w:rPr>
        <w:t>ഡിസംബ</w:t>
      </w:r>
      <w:proofErr w:type="spellEnd"/>
      <w:r w:rsidRPr="007A5C36">
        <w:rPr>
          <w:sz w:val="24"/>
          <w:szCs w:val="24"/>
        </w:rPr>
        <w:t xml:space="preserve">ർ 22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ദക്ഷിണായന</w:t>
      </w:r>
      <w:proofErr w:type="spellEnd"/>
      <w:r w:rsidRPr="007A5C36">
        <w:rPr>
          <w:sz w:val="24"/>
          <w:szCs w:val="24"/>
        </w:rPr>
        <w:t xml:space="preserve"> </w:t>
      </w:r>
      <w:proofErr w:type="spellStart"/>
      <w:r w:rsidRPr="007A5C36">
        <w:rPr>
          <w:sz w:val="24"/>
          <w:szCs w:val="24"/>
        </w:rPr>
        <w:t>രേഖയി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വടക്കോട്ട്</w:t>
      </w:r>
      <w:proofErr w:type="spellEnd"/>
      <w:r w:rsidRPr="007A5C36">
        <w:rPr>
          <w:sz w:val="24"/>
          <w:szCs w:val="24"/>
        </w:rPr>
        <w:t xml:space="preserve"> </w:t>
      </w:r>
      <w:proofErr w:type="spellStart"/>
      <w:r w:rsidRPr="007A5C36">
        <w:rPr>
          <w:sz w:val="24"/>
          <w:szCs w:val="24"/>
        </w:rPr>
        <w:t>അയനമാരംഭിക്കുന്ന</w:t>
      </w:r>
      <w:proofErr w:type="spellEnd"/>
      <w:r w:rsidRPr="007A5C36">
        <w:rPr>
          <w:sz w:val="24"/>
          <w:szCs w:val="24"/>
        </w:rPr>
        <w:t xml:space="preserve"> </w:t>
      </w:r>
      <w:proofErr w:type="spellStart"/>
      <w:r w:rsidRPr="007A5C36">
        <w:rPr>
          <w:sz w:val="24"/>
          <w:szCs w:val="24"/>
        </w:rPr>
        <w:t>സൂര്യ</w:t>
      </w:r>
      <w:proofErr w:type="spellEnd"/>
      <w:r w:rsidRPr="007A5C36">
        <w:rPr>
          <w:sz w:val="24"/>
          <w:szCs w:val="24"/>
        </w:rPr>
        <w:t xml:space="preserve">ൻ </w:t>
      </w:r>
      <w:proofErr w:type="spellStart"/>
      <w:r w:rsidR="001B3F78" w:rsidRPr="007A5C36">
        <w:rPr>
          <w:sz w:val="24"/>
          <w:szCs w:val="24"/>
        </w:rPr>
        <w:t>മാർച്ച്</w:t>
      </w:r>
      <w:proofErr w:type="spellEnd"/>
      <w:r w:rsidR="001B3F78" w:rsidRPr="007A5C36">
        <w:rPr>
          <w:sz w:val="24"/>
          <w:szCs w:val="24"/>
        </w:rPr>
        <w:t xml:space="preserve"> </w:t>
      </w:r>
      <w:r w:rsidRPr="007A5C36">
        <w:rPr>
          <w:sz w:val="24"/>
          <w:szCs w:val="24"/>
        </w:rPr>
        <w:t xml:space="preserve">21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മധ്യരേഖയ്ക്ക്</w:t>
      </w:r>
      <w:proofErr w:type="spellEnd"/>
      <w:r w:rsidRPr="007A5C36">
        <w:rPr>
          <w:sz w:val="24"/>
          <w:szCs w:val="24"/>
        </w:rPr>
        <w:t xml:space="preserve"> </w:t>
      </w:r>
      <w:proofErr w:type="spellStart"/>
      <w:r w:rsidRPr="007A5C36">
        <w:rPr>
          <w:sz w:val="24"/>
          <w:szCs w:val="24"/>
        </w:rPr>
        <w:t>നേർമുകളിലെത്തുന്നു</w:t>
      </w:r>
      <w:proofErr w:type="spellEnd"/>
      <w:r w:rsidRPr="007A5C36">
        <w:rPr>
          <w:sz w:val="24"/>
          <w:szCs w:val="24"/>
        </w:rPr>
        <w:t xml:space="preserve">. </w:t>
      </w:r>
      <w:r w:rsidR="00DA0394" w:rsidRPr="007A5C36">
        <w:rPr>
          <w:sz w:val="24"/>
          <w:szCs w:val="24"/>
        </w:rPr>
        <w:t xml:space="preserve">ഈ </w:t>
      </w:r>
      <w:proofErr w:type="spellStart"/>
      <w:r w:rsidRPr="007A5C36">
        <w:rPr>
          <w:sz w:val="24"/>
          <w:szCs w:val="24"/>
        </w:rPr>
        <w:t>കാലയളവാണ്</w:t>
      </w:r>
      <w:proofErr w:type="spellEnd"/>
      <w:r w:rsidRPr="007A5C36">
        <w:rPr>
          <w:sz w:val="24"/>
          <w:szCs w:val="24"/>
        </w:rPr>
        <w:t xml:space="preserve"> </w:t>
      </w:r>
      <w:proofErr w:type="spellStart"/>
      <w:r w:rsidRPr="007A5C36">
        <w:rPr>
          <w:sz w:val="24"/>
          <w:szCs w:val="24"/>
        </w:rPr>
        <w:t>ഉത്തരാർദ്ധഗോളത്തിലെ</w:t>
      </w:r>
      <w:proofErr w:type="spellEnd"/>
      <w:r w:rsidRPr="007A5C36">
        <w:rPr>
          <w:sz w:val="24"/>
          <w:szCs w:val="24"/>
        </w:rPr>
        <w:t xml:space="preserve"> </w:t>
      </w:r>
      <w:proofErr w:type="spellStart"/>
      <w:r w:rsidRPr="007A5C36">
        <w:rPr>
          <w:sz w:val="24"/>
          <w:szCs w:val="24"/>
        </w:rPr>
        <w:t>ശൈത്യകാലം</w:t>
      </w:r>
      <w:proofErr w:type="spellEnd"/>
      <w:r w:rsidRPr="007A5C36">
        <w:rPr>
          <w:sz w:val="24"/>
          <w:szCs w:val="24"/>
        </w:rPr>
        <w:t xml:space="preserve"> (Winter season).</w:t>
      </w:r>
    </w:p>
    <w:p w14:paraId="26803A84" w14:textId="43EBC5C6" w:rsidR="00A93504" w:rsidRPr="007A5C36" w:rsidRDefault="00A93504">
      <w:pPr>
        <w:rPr>
          <w:sz w:val="24"/>
          <w:szCs w:val="24"/>
        </w:rPr>
      </w:pPr>
    </w:p>
    <w:p w14:paraId="0378B108" w14:textId="77777777" w:rsidR="00A93504" w:rsidRPr="007A5C36" w:rsidRDefault="00000000">
      <w:pPr>
        <w:rPr>
          <w:sz w:val="24"/>
          <w:szCs w:val="24"/>
        </w:rPr>
      </w:pPr>
      <w:proofErr w:type="spellStart"/>
      <w:r w:rsidRPr="007A5C36">
        <w:rPr>
          <w:b/>
          <w:sz w:val="24"/>
          <w:szCs w:val="24"/>
        </w:rPr>
        <w:t>ഉത്തരായനവും</w:t>
      </w:r>
      <w:proofErr w:type="spellEnd"/>
      <w:r w:rsidRPr="007A5C36">
        <w:rPr>
          <w:b/>
          <w:sz w:val="24"/>
          <w:szCs w:val="24"/>
        </w:rPr>
        <w:t xml:space="preserve"> </w:t>
      </w:r>
      <w:proofErr w:type="spellStart"/>
      <w:r w:rsidRPr="007A5C36">
        <w:rPr>
          <w:b/>
          <w:sz w:val="24"/>
          <w:szCs w:val="24"/>
        </w:rPr>
        <w:t>ദക്ഷിണായനവും</w:t>
      </w:r>
      <w:proofErr w:type="spellEnd"/>
    </w:p>
    <w:p w14:paraId="482C3FE5" w14:textId="129E10E1" w:rsidR="00A93504" w:rsidRPr="007A5C36" w:rsidRDefault="00000000">
      <w:pPr>
        <w:rPr>
          <w:sz w:val="24"/>
          <w:szCs w:val="24"/>
        </w:rPr>
      </w:pPr>
      <w:proofErr w:type="spellStart"/>
      <w:r w:rsidRPr="007A5C36">
        <w:rPr>
          <w:sz w:val="24"/>
          <w:szCs w:val="24"/>
        </w:rPr>
        <w:t>ശൈത്യ</w:t>
      </w:r>
      <w:proofErr w:type="spellEnd"/>
      <w:r w:rsidRPr="007A5C36">
        <w:rPr>
          <w:sz w:val="24"/>
          <w:szCs w:val="24"/>
        </w:rPr>
        <w:t xml:space="preserve"> അയനാന്തദിനത്തെ തുടർന്ന് </w:t>
      </w:r>
      <w:proofErr w:type="spellStart"/>
      <w:r w:rsidRPr="007A5C36">
        <w:rPr>
          <w:sz w:val="24"/>
          <w:szCs w:val="24"/>
        </w:rPr>
        <w:t>സൂര്യ</w:t>
      </w:r>
      <w:proofErr w:type="spellEnd"/>
      <w:r w:rsidRPr="007A5C36">
        <w:rPr>
          <w:sz w:val="24"/>
          <w:szCs w:val="24"/>
        </w:rPr>
        <w:t xml:space="preserve">ൻ </w:t>
      </w:r>
      <w:proofErr w:type="spellStart"/>
      <w:r w:rsidRPr="007A5C36">
        <w:rPr>
          <w:sz w:val="24"/>
          <w:szCs w:val="24"/>
        </w:rPr>
        <w:t>ദക്ഷിണായനരേഖയി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ഉത്തരായന</w:t>
      </w:r>
      <w:proofErr w:type="spellEnd"/>
      <w:r w:rsidRPr="007A5C36">
        <w:rPr>
          <w:sz w:val="24"/>
          <w:szCs w:val="24"/>
        </w:rPr>
        <w:t xml:space="preserve"> </w:t>
      </w:r>
      <w:proofErr w:type="spellStart"/>
      <w:r w:rsidRPr="007A5C36">
        <w:rPr>
          <w:sz w:val="24"/>
          <w:szCs w:val="24"/>
        </w:rPr>
        <w:t>രേഖയിലേക്കുള്ള</w:t>
      </w:r>
      <w:proofErr w:type="spellEnd"/>
      <w:r w:rsidRPr="007A5C36">
        <w:rPr>
          <w:sz w:val="24"/>
          <w:szCs w:val="24"/>
        </w:rPr>
        <w:t xml:space="preserve"> </w:t>
      </w:r>
      <w:proofErr w:type="spellStart"/>
      <w:r w:rsidRPr="007A5C36">
        <w:rPr>
          <w:sz w:val="24"/>
          <w:szCs w:val="24"/>
        </w:rPr>
        <w:t>അയനം</w:t>
      </w:r>
      <w:proofErr w:type="spellEnd"/>
      <w:r w:rsidRPr="007A5C36">
        <w:rPr>
          <w:sz w:val="24"/>
          <w:szCs w:val="24"/>
        </w:rPr>
        <w:t xml:space="preserve"> </w:t>
      </w:r>
      <w:proofErr w:type="spellStart"/>
      <w:r w:rsidRPr="007A5C36">
        <w:rPr>
          <w:sz w:val="24"/>
          <w:szCs w:val="24"/>
        </w:rPr>
        <w:t>ആരംഭിക്കുകയും</w:t>
      </w:r>
      <w:proofErr w:type="spellEnd"/>
      <w:r w:rsidRPr="007A5C36">
        <w:rPr>
          <w:sz w:val="24"/>
          <w:szCs w:val="24"/>
        </w:rPr>
        <w:t xml:space="preserve"> ജൂൺ 21 ന് ഉത്തരായന രേഖയ്ക്ക് നേർമുകളിലെത്തുകയും ചെയ്യുന്നു. ദക്ഷിണായന രേഖയിൽ നിന്നും ഉത്തരായന രേഖയിലേക്കുള്ള സൂര്യന്റെ അയനത്തെ "ഉത്തരായനം' എന്ന് വിളിക്കുന്നു.</w:t>
      </w:r>
    </w:p>
    <w:p w14:paraId="212ABCAC" w14:textId="77777777" w:rsidR="00445403" w:rsidRPr="007A5C36" w:rsidRDefault="00000000">
      <w:pPr>
        <w:rPr>
          <w:sz w:val="24"/>
          <w:szCs w:val="24"/>
        </w:rPr>
      </w:pPr>
      <w:r w:rsidRPr="007A5C36">
        <w:rPr>
          <w:sz w:val="24"/>
          <w:szCs w:val="24"/>
        </w:rPr>
        <w:t xml:space="preserve">ഉത്തരായന കാലത്ത് ഉത്തരാർദ്ധഗോളത്തിൽ </w:t>
      </w:r>
      <w:proofErr w:type="spellStart"/>
      <w:r w:rsidRPr="007A5C36">
        <w:rPr>
          <w:sz w:val="24"/>
          <w:szCs w:val="24"/>
        </w:rPr>
        <w:t>പകലിന്റെ</w:t>
      </w:r>
      <w:proofErr w:type="spellEnd"/>
      <w:r w:rsidRPr="007A5C36">
        <w:rPr>
          <w:sz w:val="24"/>
          <w:szCs w:val="24"/>
        </w:rPr>
        <w:t xml:space="preserve"> </w:t>
      </w:r>
      <w:proofErr w:type="spellStart"/>
      <w:r w:rsidRPr="007A5C36">
        <w:rPr>
          <w:sz w:val="24"/>
          <w:szCs w:val="24"/>
        </w:rPr>
        <w:t>ദൈർഘ്യം</w:t>
      </w:r>
      <w:proofErr w:type="spellEnd"/>
      <w:r w:rsidRPr="007A5C36">
        <w:rPr>
          <w:sz w:val="24"/>
          <w:szCs w:val="24"/>
        </w:rPr>
        <w:t xml:space="preserve"> </w:t>
      </w:r>
      <w:proofErr w:type="spellStart"/>
      <w:r w:rsidRPr="007A5C36">
        <w:rPr>
          <w:sz w:val="24"/>
          <w:szCs w:val="24"/>
        </w:rPr>
        <w:t>ക്രമേണ</w:t>
      </w:r>
      <w:proofErr w:type="spellEnd"/>
      <w:r w:rsidRPr="007A5C36">
        <w:rPr>
          <w:sz w:val="24"/>
          <w:szCs w:val="24"/>
        </w:rPr>
        <w:t xml:space="preserve"> </w:t>
      </w:r>
      <w:proofErr w:type="spellStart"/>
      <w:r w:rsidRPr="007A5C36">
        <w:rPr>
          <w:sz w:val="24"/>
          <w:szCs w:val="24"/>
        </w:rPr>
        <w:t>കൂടിവരുന്നു</w:t>
      </w:r>
      <w:proofErr w:type="spellEnd"/>
      <w:r w:rsidRPr="007A5C36">
        <w:rPr>
          <w:sz w:val="24"/>
          <w:szCs w:val="24"/>
        </w:rPr>
        <w:t>.</w:t>
      </w:r>
      <w:r w:rsidR="00445403" w:rsidRPr="007A5C36">
        <w:rPr>
          <w:sz w:val="24"/>
          <w:szCs w:val="24"/>
        </w:rPr>
        <w:t xml:space="preserve"> </w:t>
      </w:r>
      <w:proofErr w:type="spellStart"/>
      <w:r w:rsidRPr="007A5C36">
        <w:rPr>
          <w:sz w:val="24"/>
          <w:szCs w:val="24"/>
        </w:rPr>
        <w:t>ഗ്രീഷ്മ</w:t>
      </w:r>
      <w:proofErr w:type="spellEnd"/>
      <w:r w:rsidRPr="007A5C36">
        <w:rPr>
          <w:sz w:val="24"/>
          <w:szCs w:val="24"/>
        </w:rPr>
        <w:t xml:space="preserve"> </w:t>
      </w:r>
      <w:proofErr w:type="spellStart"/>
      <w:r w:rsidRPr="007A5C36">
        <w:rPr>
          <w:sz w:val="24"/>
          <w:szCs w:val="24"/>
        </w:rPr>
        <w:t>അയനാന്തദിനത്തെ</w:t>
      </w:r>
      <w:proofErr w:type="spellEnd"/>
      <w:r w:rsidRPr="007A5C36">
        <w:rPr>
          <w:sz w:val="24"/>
          <w:szCs w:val="24"/>
        </w:rPr>
        <w:t xml:space="preserve"> </w:t>
      </w:r>
      <w:proofErr w:type="spellStart"/>
      <w:r w:rsidRPr="007A5C36">
        <w:rPr>
          <w:sz w:val="24"/>
          <w:szCs w:val="24"/>
        </w:rPr>
        <w:t>തുടർന്ന്</w:t>
      </w:r>
      <w:proofErr w:type="spellEnd"/>
      <w:r w:rsidRPr="007A5C36">
        <w:rPr>
          <w:sz w:val="24"/>
          <w:szCs w:val="24"/>
        </w:rPr>
        <w:t xml:space="preserve"> </w:t>
      </w:r>
      <w:proofErr w:type="spellStart"/>
      <w:r w:rsidRPr="007A5C36">
        <w:rPr>
          <w:sz w:val="24"/>
          <w:szCs w:val="24"/>
        </w:rPr>
        <w:t>ഉത്തരായന</w:t>
      </w:r>
      <w:proofErr w:type="spellEnd"/>
      <w:r w:rsidRPr="007A5C36">
        <w:rPr>
          <w:sz w:val="24"/>
          <w:szCs w:val="24"/>
        </w:rPr>
        <w:t xml:space="preserve"> </w:t>
      </w:r>
      <w:proofErr w:type="spellStart"/>
      <w:r w:rsidRPr="007A5C36">
        <w:rPr>
          <w:sz w:val="24"/>
          <w:szCs w:val="24"/>
        </w:rPr>
        <w:t>രേഖയി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ദക്ഷിണായന</w:t>
      </w:r>
      <w:proofErr w:type="spellEnd"/>
      <w:r w:rsidRPr="007A5C36">
        <w:rPr>
          <w:sz w:val="24"/>
          <w:szCs w:val="24"/>
        </w:rPr>
        <w:t xml:space="preserve"> </w:t>
      </w:r>
      <w:proofErr w:type="spellStart"/>
      <w:r w:rsidRPr="007A5C36">
        <w:rPr>
          <w:sz w:val="24"/>
          <w:szCs w:val="24"/>
        </w:rPr>
        <w:t>രേഖയിലേക്ക്</w:t>
      </w:r>
      <w:proofErr w:type="spellEnd"/>
      <w:r w:rsidRPr="007A5C36">
        <w:rPr>
          <w:sz w:val="24"/>
          <w:szCs w:val="24"/>
        </w:rPr>
        <w:t xml:space="preserve"> </w:t>
      </w:r>
      <w:proofErr w:type="spellStart"/>
      <w:r w:rsidRPr="007A5C36">
        <w:rPr>
          <w:sz w:val="24"/>
          <w:szCs w:val="24"/>
        </w:rPr>
        <w:t>അയനം</w:t>
      </w:r>
      <w:proofErr w:type="spellEnd"/>
      <w:r w:rsidRPr="007A5C36">
        <w:rPr>
          <w:sz w:val="24"/>
          <w:szCs w:val="24"/>
        </w:rPr>
        <w:t xml:space="preserve"> </w:t>
      </w:r>
      <w:proofErr w:type="spellStart"/>
      <w:r w:rsidRPr="007A5C36">
        <w:rPr>
          <w:sz w:val="24"/>
          <w:szCs w:val="24"/>
        </w:rPr>
        <w:t>ആരംഭിക്കുകയും</w:t>
      </w:r>
      <w:proofErr w:type="spellEnd"/>
      <w:r w:rsidRPr="007A5C36">
        <w:rPr>
          <w:sz w:val="24"/>
          <w:szCs w:val="24"/>
        </w:rPr>
        <w:t xml:space="preserve"> </w:t>
      </w:r>
      <w:proofErr w:type="spellStart"/>
      <w:r w:rsidRPr="007A5C36">
        <w:rPr>
          <w:sz w:val="24"/>
          <w:szCs w:val="24"/>
        </w:rPr>
        <w:t>ഡിസംബ</w:t>
      </w:r>
      <w:proofErr w:type="spellEnd"/>
      <w:r w:rsidRPr="007A5C36">
        <w:rPr>
          <w:sz w:val="24"/>
          <w:szCs w:val="24"/>
        </w:rPr>
        <w:t xml:space="preserve">ർ 22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ദക്ഷിണായന</w:t>
      </w:r>
      <w:proofErr w:type="spellEnd"/>
      <w:r w:rsidRPr="007A5C36">
        <w:rPr>
          <w:sz w:val="24"/>
          <w:szCs w:val="24"/>
        </w:rPr>
        <w:t xml:space="preserve"> </w:t>
      </w:r>
      <w:proofErr w:type="spellStart"/>
      <w:r w:rsidRPr="007A5C36">
        <w:rPr>
          <w:sz w:val="24"/>
          <w:szCs w:val="24"/>
        </w:rPr>
        <w:lastRenderedPageBreak/>
        <w:t>രേഖയ്ക്ക്</w:t>
      </w:r>
      <w:proofErr w:type="spellEnd"/>
      <w:r w:rsidRPr="007A5C36">
        <w:rPr>
          <w:sz w:val="24"/>
          <w:szCs w:val="24"/>
        </w:rPr>
        <w:t xml:space="preserve"> </w:t>
      </w:r>
      <w:proofErr w:type="spellStart"/>
      <w:r w:rsidRPr="007A5C36">
        <w:rPr>
          <w:sz w:val="24"/>
          <w:szCs w:val="24"/>
        </w:rPr>
        <w:t>നേർമുകളിലെത്തുകയും</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w:t>
      </w:r>
      <w:proofErr w:type="spellStart"/>
      <w:r w:rsidRPr="007A5C36">
        <w:rPr>
          <w:sz w:val="24"/>
          <w:szCs w:val="24"/>
        </w:rPr>
        <w:t>ഉത്തരായനരേഖയി</w:t>
      </w:r>
      <w:proofErr w:type="spellEnd"/>
      <w:r w:rsidRPr="007A5C36">
        <w:rPr>
          <w:sz w:val="24"/>
          <w:szCs w:val="24"/>
        </w:rPr>
        <w:t xml:space="preserve">ൽ നിന്നും ദക്ഷിണായന </w:t>
      </w:r>
      <w:proofErr w:type="spellStart"/>
      <w:r w:rsidRPr="007A5C36">
        <w:rPr>
          <w:sz w:val="24"/>
          <w:szCs w:val="24"/>
        </w:rPr>
        <w:t>രേഖയിലേക്കുള്ള</w:t>
      </w:r>
      <w:proofErr w:type="spellEnd"/>
      <w:r w:rsidRPr="007A5C36">
        <w:rPr>
          <w:sz w:val="24"/>
          <w:szCs w:val="24"/>
        </w:rPr>
        <w:t xml:space="preserve"> </w:t>
      </w:r>
      <w:proofErr w:type="spellStart"/>
      <w:r w:rsidRPr="007A5C36">
        <w:rPr>
          <w:sz w:val="24"/>
          <w:szCs w:val="24"/>
        </w:rPr>
        <w:t>സൂര്യന്റെ</w:t>
      </w:r>
      <w:proofErr w:type="spellEnd"/>
      <w:r w:rsidRPr="007A5C36">
        <w:rPr>
          <w:sz w:val="24"/>
          <w:szCs w:val="24"/>
        </w:rPr>
        <w:t xml:space="preserve"> </w:t>
      </w:r>
      <w:proofErr w:type="spellStart"/>
      <w:r w:rsidRPr="007A5C36">
        <w:rPr>
          <w:sz w:val="24"/>
          <w:szCs w:val="24"/>
        </w:rPr>
        <w:t>അയനത്തെ</w:t>
      </w:r>
      <w:proofErr w:type="spellEnd"/>
      <w:r w:rsidRPr="007A5C36">
        <w:rPr>
          <w:sz w:val="24"/>
          <w:szCs w:val="24"/>
        </w:rPr>
        <w:t xml:space="preserve"> </w:t>
      </w:r>
      <w:proofErr w:type="spellStart"/>
      <w:r w:rsidRPr="007A5C36">
        <w:rPr>
          <w:sz w:val="24"/>
          <w:szCs w:val="24"/>
        </w:rPr>
        <w:t>ദക്ഷിണായനം</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p>
    <w:p w14:paraId="2B241730" w14:textId="22246D90" w:rsidR="00A93504" w:rsidRPr="007A5C36" w:rsidRDefault="00000000">
      <w:pPr>
        <w:rPr>
          <w:sz w:val="24"/>
          <w:szCs w:val="24"/>
        </w:rPr>
      </w:pPr>
      <w:proofErr w:type="spellStart"/>
      <w:r w:rsidRPr="007A5C36">
        <w:rPr>
          <w:sz w:val="24"/>
          <w:szCs w:val="24"/>
        </w:rPr>
        <w:t>മാർച്ച്</w:t>
      </w:r>
      <w:proofErr w:type="spellEnd"/>
      <w:r w:rsidRPr="007A5C36">
        <w:rPr>
          <w:sz w:val="24"/>
          <w:szCs w:val="24"/>
        </w:rPr>
        <w:t xml:space="preserve">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സെപ്റ്റംബ</w:t>
      </w:r>
      <w:proofErr w:type="spellEnd"/>
      <w:r w:rsidRPr="007A5C36">
        <w:rPr>
          <w:sz w:val="24"/>
          <w:szCs w:val="24"/>
        </w:rPr>
        <w:t xml:space="preserve">ർ </w:t>
      </w:r>
      <w:proofErr w:type="spellStart"/>
      <w:r w:rsidRPr="007A5C36">
        <w:rPr>
          <w:sz w:val="24"/>
          <w:szCs w:val="24"/>
        </w:rPr>
        <w:t>വരെയുള്ള</w:t>
      </w:r>
      <w:proofErr w:type="spellEnd"/>
      <w:r w:rsidRPr="007A5C36">
        <w:rPr>
          <w:sz w:val="24"/>
          <w:szCs w:val="24"/>
        </w:rPr>
        <w:t xml:space="preserve"> </w:t>
      </w:r>
      <w:proofErr w:type="spellStart"/>
      <w:r w:rsidRPr="007A5C36">
        <w:rPr>
          <w:sz w:val="24"/>
          <w:szCs w:val="24"/>
        </w:rPr>
        <w:t>ആറ്</w:t>
      </w:r>
      <w:proofErr w:type="spellEnd"/>
      <w:r w:rsidRPr="007A5C36">
        <w:rPr>
          <w:sz w:val="24"/>
          <w:szCs w:val="24"/>
        </w:rPr>
        <w:t xml:space="preserve"> </w:t>
      </w:r>
      <w:proofErr w:type="spellStart"/>
      <w:r w:rsidRPr="007A5C36">
        <w:rPr>
          <w:sz w:val="24"/>
          <w:szCs w:val="24"/>
        </w:rPr>
        <w:t>മാസക്കാലം</w:t>
      </w:r>
      <w:proofErr w:type="spellEnd"/>
      <w:r w:rsidRPr="007A5C36">
        <w:rPr>
          <w:sz w:val="24"/>
          <w:szCs w:val="24"/>
        </w:rPr>
        <w:t xml:space="preserve"> </w:t>
      </w:r>
      <w:proofErr w:type="spellStart"/>
      <w:r w:rsidRPr="007A5C36">
        <w:rPr>
          <w:sz w:val="24"/>
          <w:szCs w:val="24"/>
        </w:rPr>
        <w:t>സൂര്യ</w:t>
      </w:r>
      <w:proofErr w:type="spellEnd"/>
      <w:r w:rsidRPr="007A5C36">
        <w:rPr>
          <w:sz w:val="24"/>
          <w:szCs w:val="24"/>
        </w:rPr>
        <w:t xml:space="preserve">ൻ </w:t>
      </w:r>
      <w:proofErr w:type="spellStart"/>
      <w:r w:rsidRPr="007A5C36">
        <w:rPr>
          <w:sz w:val="24"/>
          <w:szCs w:val="24"/>
        </w:rPr>
        <w:t>ഉത്തരാർദ്ധഗോളത്തിലായതിനാ</w:t>
      </w:r>
      <w:proofErr w:type="spellEnd"/>
      <w:r w:rsidRPr="007A5C36">
        <w:rPr>
          <w:sz w:val="24"/>
          <w:szCs w:val="24"/>
        </w:rPr>
        <w:t xml:space="preserve">ൽ ഈ </w:t>
      </w:r>
      <w:proofErr w:type="spellStart"/>
      <w:r w:rsidRPr="007A5C36">
        <w:rPr>
          <w:sz w:val="24"/>
          <w:szCs w:val="24"/>
        </w:rPr>
        <w:t>കാലയളവി</w:t>
      </w:r>
      <w:proofErr w:type="spellEnd"/>
      <w:r w:rsidRPr="007A5C36">
        <w:rPr>
          <w:sz w:val="24"/>
          <w:szCs w:val="24"/>
        </w:rPr>
        <w:t xml:space="preserve">ൽ </w:t>
      </w:r>
      <w:proofErr w:type="spellStart"/>
      <w:r w:rsidRPr="007A5C36">
        <w:rPr>
          <w:sz w:val="24"/>
          <w:szCs w:val="24"/>
        </w:rPr>
        <w:t>ഉത്തരധ്രുവ</w:t>
      </w:r>
      <w:proofErr w:type="spellEnd"/>
      <w:r w:rsidRPr="007A5C36">
        <w:rPr>
          <w:sz w:val="24"/>
          <w:szCs w:val="24"/>
        </w:rPr>
        <w:t xml:space="preserve"> </w:t>
      </w:r>
      <w:proofErr w:type="spellStart"/>
      <w:r w:rsidRPr="007A5C36">
        <w:rPr>
          <w:sz w:val="24"/>
          <w:szCs w:val="24"/>
        </w:rPr>
        <w:t>പ്രദേശങ്ങളി</w:t>
      </w:r>
      <w:proofErr w:type="spellEnd"/>
      <w:r w:rsidRPr="007A5C36">
        <w:rPr>
          <w:sz w:val="24"/>
          <w:szCs w:val="24"/>
        </w:rPr>
        <w:t xml:space="preserve">ൽ </w:t>
      </w:r>
      <w:proofErr w:type="spellStart"/>
      <w:r w:rsidRPr="007A5C36">
        <w:rPr>
          <w:sz w:val="24"/>
          <w:szCs w:val="24"/>
        </w:rPr>
        <w:t>ആറുമാസക്കാലം</w:t>
      </w:r>
      <w:proofErr w:type="spellEnd"/>
      <w:r w:rsidRPr="007A5C36">
        <w:rPr>
          <w:sz w:val="24"/>
          <w:szCs w:val="24"/>
        </w:rPr>
        <w:t xml:space="preserve"> </w:t>
      </w:r>
      <w:proofErr w:type="spellStart"/>
      <w:r w:rsidRPr="007A5C36">
        <w:rPr>
          <w:sz w:val="24"/>
          <w:szCs w:val="24"/>
        </w:rPr>
        <w:t>തുടർച്ചയായി</w:t>
      </w:r>
      <w:proofErr w:type="spellEnd"/>
      <w:r w:rsidRPr="007A5C36">
        <w:rPr>
          <w:sz w:val="24"/>
          <w:szCs w:val="24"/>
        </w:rPr>
        <w:t xml:space="preserve"> </w:t>
      </w:r>
      <w:proofErr w:type="spellStart"/>
      <w:r w:rsidRPr="007A5C36">
        <w:rPr>
          <w:sz w:val="24"/>
          <w:szCs w:val="24"/>
        </w:rPr>
        <w:t>പകലായിരിക്കും</w:t>
      </w:r>
      <w:proofErr w:type="spellEnd"/>
      <w:r w:rsidRPr="007A5C36">
        <w:rPr>
          <w:sz w:val="24"/>
          <w:szCs w:val="24"/>
        </w:rPr>
        <w:t xml:space="preserve">. സെപ്റ്റംബർ മുതൽ മാർച്ച് വരെ </w:t>
      </w:r>
      <w:proofErr w:type="spellStart"/>
      <w:r w:rsidRPr="007A5C36">
        <w:rPr>
          <w:sz w:val="24"/>
          <w:szCs w:val="24"/>
        </w:rPr>
        <w:t>നീളുന്ന</w:t>
      </w:r>
      <w:proofErr w:type="spellEnd"/>
      <w:r w:rsidRPr="007A5C36">
        <w:rPr>
          <w:sz w:val="24"/>
          <w:szCs w:val="24"/>
        </w:rPr>
        <w:t xml:space="preserve"> </w:t>
      </w:r>
      <w:proofErr w:type="spellStart"/>
      <w:r w:rsidRPr="007A5C36">
        <w:rPr>
          <w:sz w:val="24"/>
          <w:szCs w:val="24"/>
        </w:rPr>
        <w:t>ആറുമാസക്കാലം</w:t>
      </w:r>
      <w:proofErr w:type="spellEnd"/>
      <w:r w:rsidRPr="007A5C36">
        <w:rPr>
          <w:sz w:val="24"/>
          <w:szCs w:val="24"/>
        </w:rPr>
        <w:t xml:space="preserve"> </w:t>
      </w:r>
      <w:proofErr w:type="spellStart"/>
      <w:r w:rsidRPr="007A5C36">
        <w:rPr>
          <w:sz w:val="24"/>
          <w:szCs w:val="24"/>
        </w:rPr>
        <w:t>സൂര്യ</w:t>
      </w:r>
      <w:proofErr w:type="spellEnd"/>
      <w:r w:rsidRPr="007A5C36">
        <w:rPr>
          <w:sz w:val="24"/>
          <w:szCs w:val="24"/>
        </w:rPr>
        <w:t xml:space="preserve">ൻ </w:t>
      </w:r>
      <w:proofErr w:type="spellStart"/>
      <w:r w:rsidRPr="007A5C36">
        <w:rPr>
          <w:sz w:val="24"/>
          <w:szCs w:val="24"/>
        </w:rPr>
        <w:t>ദക്ഷിണാർദ്ധഗോളത്തി</w:t>
      </w:r>
      <w:r w:rsidR="00445403" w:rsidRPr="007A5C36">
        <w:rPr>
          <w:sz w:val="24"/>
          <w:szCs w:val="24"/>
        </w:rPr>
        <w:t>ലാ</w:t>
      </w:r>
      <w:r w:rsidRPr="007A5C36">
        <w:rPr>
          <w:sz w:val="24"/>
          <w:szCs w:val="24"/>
        </w:rPr>
        <w:t>യതിനാ</w:t>
      </w:r>
      <w:proofErr w:type="spellEnd"/>
      <w:r w:rsidRPr="007A5C36">
        <w:rPr>
          <w:sz w:val="24"/>
          <w:szCs w:val="24"/>
        </w:rPr>
        <w:t xml:space="preserve">ൽ </w:t>
      </w:r>
      <w:proofErr w:type="spellStart"/>
      <w:r w:rsidRPr="007A5C36">
        <w:rPr>
          <w:sz w:val="24"/>
          <w:szCs w:val="24"/>
        </w:rPr>
        <w:t>ഉത്തര</w:t>
      </w:r>
      <w:proofErr w:type="spellEnd"/>
      <w:r w:rsidRPr="007A5C36">
        <w:rPr>
          <w:sz w:val="24"/>
          <w:szCs w:val="24"/>
        </w:rPr>
        <w:t xml:space="preserve"> </w:t>
      </w:r>
      <w:proofErr w:type="spellStart"/>
      <w:r w:rsidRPr="007A5C36">
        <w:rPr>
          <w:sz w:val="24"/>
          <w:szCs w:val="24"/>
        </w:rPr>
        <w:t>ധ്രുവ</w:t>
      </w:r>
      <w:proofErr w:type="spellEnd"/>
      <w:r w:rsidRPr="007A5C36">
        <w:rPr>
          <w:sz w:val="24"/>
          <w:szCs w:val="24"/>
        </w:rPr>
        <w:t xml:space="preserve"> </w:t>
      </w:r>
      <w:proofErr w:type="spellStart"/>
      <w:r w:rsidRPr="007A5C36">
        <w:rPr>
          <w:sz w:val="24"/>
          <w:szCs w:val="24"/>
        </w:rPr>
        <w:t>പ്രദേശങ്ങളി</w:t>
      </w:r>
      <w:proofErr w:type="spellEnd"/>
      <w:r w:rsidRPr="007A5C36">
        <w:rPr>
          <w:sz w:val="24"/>
          <w:szCs w:val="24"/>
        </w:rPr>
        <w:t>ൽ ആറുമാസക്കാലം തുടർച്ചയായി രാത്രിയായിരിക്കും.</w:t>
      </w:r>
    </w:p>
    <w:p w14:paraId="229A4F20" w14:textId="43609889" w:rsidR="00A93504" w:rsidRPr="007A5C36" w:rsidRDefault="00000000">
      <w:pPr>
        <w:rPr>
          <w:sz w:val="24"/>
          <w:szCs w:val="24"/>
        </w:rPr>
      </w:pPr>
      <w:r w:rsidRPr="007A5C36">
        <w:rPr>
          <w:sz w:val="24"/>
          <w:szCs w:val="24"/>
        </w:rPr>
        <w:t xml:space="preserve"> ഭ്രമണവും സമയനിർണയവും</w:t>
      </w:r>
    </w:p>
    <w:p w14:paraId="4880E455" w14:textId="6E16E612" w:rsidR="00A93504" w:rsidRPr="007A5C36" w:rsidRDefault="00000000">
      <w:pPr>
        <w:rPr>
          <w:sz w:val="24"/>
          <w:szCs w:val="24"/>
        </w:rPr>
      </w:pPr>
      <w:r w:rsidRPr="007A5C36">
        <w:rPr>
          <w:sz w:val="24"/>
          <w:szCs w:val="24"/>
        </w:rPr>
        <w:t xml:space="preserve">കോക്ക് നോക്കിയപ്പോൾ മണി പന്ത്രണ്ടുതന്നെ. വാച്ചിലെ സമയം അഞ്ചര മണിക്കൂർ പിന്നോട്ടു തിരിച്ചുവയ്ക്കണമെന്ന് എയർ ഹോസ്റ്റസ് അറിവു തന്നു. അപ്പോൾ ഞങ്ങളുടെ വാച്ചിലെ ഇന്ത്യൻ സമയം 5.30 </w:t>
      </w:r>
      <w:proofErr w:type="spellStart"/>
      <w:r w:rsidRPr="007A5C36">
        <w:rPr>
          <w:sz w:val="24"/>
          <w:szCs w:val="24"/>
        </w:rPr>
        <w:t>ആയിട്ടുണ്ടായിരുന്നു</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ൻ </w:t>
      </w:r>
      <w:proofErr w:type="spellStart"/>
      <w:r w:rsidRPr="007A5C36">
        <w:rPr>
          <w:sz w:val="24"/>
          <w:szCs w:val="24"/>
        </w:rPr>
        <w:t>സ്റ്റാൻഡേർഡ്</w:t>
      </w:r>
      <w:proofErr w:type="spellEnd"/>
      <w:r w:rsidRPr="007A5C36">
        <w:rPr>
          <w:sz w:val="24"/>
          <w:szCs w:val="24"/>
        </w:rPr>
        <w:t xml:space="preserve"> </w:t>
      </w:r>
      <w:proofErr w:type="spellStart"/>
      <w:r w:rsidRPr="007A5C36">
        <w:rPr>
          <w:sz w:val="24"/>
          <w:szCs w:val="24"/>
        </w:rPr>
        <w:t>സമയത്തെ</w:t>
      </w:r>
      <w:proofErr w:type="spellEnd"/>
      <w:r w:rsidRPr="007A5C36">
        <w:rPr>
          <w:sz w:val="24"/>
          <w:szCs w:val="24"/>
        </w:rPr>
        <w:t xml:space="preserve"> </w:t>
      </w:r>
      <w:proofErr w:type="spellStart"/>
      <w:r w:rsidRPr="007A5C36">
        <w:rPr>
          <w:sz w:val="24"/>
          <w:szCs w:val="24"/>
        </w:rPr>
        <w:t>വിഴുങ്ങിക്കൊണ്ടാണു</w:t>
      </w:r>
      <w:proofErr w:type="spellEnd"/>
      <w:r w:rsidRPr="007A5C36">
        <w:rPr>
          <w:sz w:val="24"/>
          <w:szCs w:val="24"/>
        </w:rPr>
        <w:t xml:space="preserve"> </w:t>
      </w:r>
      <w:proofErr w:type="spellStart"/>
      <w:r w:rsidRPr="007A5C36">
        <w:rPr>
          <w:sz w:val="24"/>
          <w:szCs w:val="24"/>
        </w:rPr>
        <w:t>വിമാനം</w:t>
      </w:r>
      <w:proofErr w:type="spellEnd"/>
      <w:r w:rsidRPr="007A5C36">
        <w:rPr>
          <w:sz w:val="24"/>
          <w:szCs w:val="24"/>
        </w:rPr>
        <w:t xml:space="preserve"> </w:t>
      </w:r>
      <w:proofErr w:type="spellStart"/>
      <w:r w:rsidRPr="007A5C36">
        <w:rPr>
          <w:sz w:val="24"/>
          <w:szCs w:val="24"/>
        </w:rPr>
        <w:t>പടിഞ്ഞാറോട്ടു</w:t>
      </w:r>
      <w:proofErr w:type="spellEnd"/>
      <w:r w:rsidRPr="007A5C36">
        <w:rPr>
          <w:sz w:val="24"/>
          <w:szCs w:val="24"/>
        </w:rPr>
        <w:t xml:space="preserve"> പറക്കുന്നത്. </w:t>
      </w:r>
      <w:proofErr w:type="spellStart"/>
      <w:r w:rsidRPr="007A5C36">
        <w:rPr>
          <w:sz w:val="24"/>
          <w:szCs w:val="24"/>
        </w:rPr>
        <w:t>അതിനനുസരിച്ച്</w:t>
      </w:r>
      <w:proofErr w:type="spellEnd"/>
      <w:r w:rsidRPr="007A5C36">
        <w:rPr>
          <w:sz w:val="24"/>
          <w:szCs w:val="24"/>
        </w:rPr>
        <w:t xml:space="preserve"> </w:t>
      </w:r>
      <w:proofErr w:type="spellStart"/>
      <w:r w:rsidRPr="007A5C36">
        <w:rPr>
          <w:sz w:val="24"/>
          <w:szCs w:val="24"/>
        </w:rPr>
        <w:t>കൂടെക്കൂടെ</w:t>
      </w:r>
      <w:proofErr w:type="spellEnd"/>
      <w:r w:rsidRPr="007A5C36">
        <w:rPr>
          <w:sz w:val="24"/>
          <w:szCs w:val="24"/>
        </w:rPr>
        <w:t xml:space="preserve"> </w:t>
      </w:r>
      <w:proofErr w:type="spellStart"/>
      <w:r w:rsidRPr="007A5C36">
        <w:rPr>
          <w:sz w:val="24"/>
          <w:szCs w:val="24"/>
        </w:rPr>
        <w:t>ഞങ്ങളുടെ</w:t>
      </w:r>
      <w:proofErr w:type="spellEnd"/>
      <w:r w:rsidRPr="007A5C36">
        <w:rPr>
          <w:sz w:val="24"/>
          <w:szCs w:val="24"/>
        </w:rPr>
        <w:t xml:space="preserve"> </w:t>
      </w:r>
      <w:proofErr w:type="spellStart"/>
      <w:r w:rsidRPr="007A5C36">
        <w:rPr>
          <w:sz w:val="24"/>
          <w:szCs w:val="24"/>
        </w:rPr>
        <w:t>വാച്ചിലെ</w:t>
      </w:r>
      <w:proofErr w:type="spellEnd"/>
      <w:r w:rsidRPr="007A5C36">
        <w:rPr>
          <w:sz w:val="24"/>
          <w:szCs w:val="24"/>
        </w:rPr>
        <w:t xml:space="preserve"> </w:t>
      </w:r>
      <w:proofErr w:type="spellStart"/>
      <w:r w:rsidRPr="007A5C36">
        <w:rPr>
          <w:sz w:val="24"/>
          <w:szCs w:val="24"/>
        </w:rPr>
        <w:t>സൂചിയും</w:t>
      </w:r>
      <w:proofErr w:type="spellEnd"/>
      <w:r w:rsidRPr="007A5C36">
        <w:rPr>
          <w:sz w:val="24"/>
          <w:szCs w:val="24"/>
        </w:rPr>
        <w:t xml:space="preserve"> </w:t>
      </w:r>
      <w:proofErr w:type="spellStart"/>
      <w:r w:rsidRPr="007A5C36">
        <w:rPr>
          <w:sz w:val="24"/>
          <w:szCs w:val="24"/>
        </w:rPr>
        <w:t>പിന്നാക്കം</w:t>
      </w:r>
      <w:proofErr w:type="spellEnd"/>
      <w:r w:rsidRPr="007A5C36">
        <w:rPr>
          <w:sz w:val="24"/>
          <w:szCs w:val="24"/>
        </w:rPr>
        <w:t xml:space="preserve"> </w:t>
      </w:r>
      <w:proofErr w:type="spellStart"/>
      <w:r w:rsidRPr="007A5C36">
        <w:rPr>
          <w:sz w:val="24"/>
          <w:szCs w:val="24"/>
        </w:rPr>
        <w:t>തിരിച്ചുവയ്ക്കേണ്ടിവന്നു</w:t>
      </w:r>
      <w:proofErr w:type="spellEnd"/>
      <w:r w:rsidRPr="007A5C36">
        <w:rPr>
          <w:sz w:val="24"/>
          <w:szCs w:val="24"/>
        </w:rPr>
        <w:t>.</w:t>
      </w:r>
    </w:p>
    <w:p w14:paraId="13C46AA5" w14:textId="5D664FE0" w:rsidR="00A93504" w:rsidRPr="007A5C36" w:rsidRDefault="000D60BB">
      <w:pPr>
        <w:rPr>
          <w:sz w:val="24"/>
          <w:szCs w:val="24"/>
        </w:rPr>
      </w:pPr>
      <w:r w:rsidRPr="007A5C36">
        <w:rPr>
          <w:b/>
          <w:sz w:val="24"/>
          <w:szCs w:val="24"/>
        </w:rPr>
        <w:t>-</w:t>
      </w:r>
      <w:proofErr w:type="spellStart"/>
      <w:r w:rsidRPr="007A5C36">
        <w:rPr>
          <w:b/>
          <w:sz w:val="24"/>
          <w:szCs w:val="24"/>
        </w:rPr>
        <w:t>പാതിരാസൂര്യന്റെ</w:t>
      </w:r>
      <w:proofErr w:type="spellEnd"/>
      <w:r w:rsidRPr="007A5C36">
        <w:rPr>
          <w:b/>
          <w:sz w:val="24"/>
          <w:szCs w:val="24"/>
        </w:rPr>
        <w:t xml:space="preserve"> </w:t>
      </w:r>
      <w:proofErr w:type="spellStart"/>
      <w:r w:rsidRPr="007A5C36">
        <w:rPr>
          <w:b/>
          <w:sz w:val="24"/>
          <w:szCs w:val="24"/>
        </w:rPr>
        <w:t>നാട്ടി</w:t>
      </w:r>
      <w:proofErr w:type="spellEnd"/>
      <w:r w:rsidRPr="007A5C36">
        <w:rPr>
          <w:b/>
          <w:sz w:val="24"/>
          <w:szCs w:val="24"/>
        </w:rPr>
        <w:t xml:space="preserve">ൽ </w:t>
      </w:r>
      <w:proofErr w:type="spellStart"/>
      <w:r w:rsidRPr="007A5C36">
        <w:rPr>
          <w:b/>
          <w:sz w:val="24"/>
          <w:szCs w:val="24"/>
        </w:rPr>
        <w:t>എസ്.കെ</w:t>
      </w:r>
      <w:proofErr w:type="spellEnd"/>
      <w:r w:rsidRPr="007A5C36">
        <w:rPr>
          <w:b/>
          <w:sz w:val="24"/>
          <w:szCs w:val="24"/>
        </w:rPr>
        <w:t>. പൊറ്റെക്കാട്ട്</w:t>
      </w:r>
    </w:p>
    <w:p w14:paraId="3EBEC0FE" w14:textId="33F802E1" w:rsidR="00A93504" w:rsidRPr="007A5C36" w:rsidRDefault="00000000">
      <w:pPr>
        <w:rPr>
          <w:sz w:val="24"/>
          <w:szCs w:val="24"/>
        </w:rPr>
      </w:pPr>
      <w:proofErr w:type="spellStart"/>
      <w:r w:rsidRPr="007A5C36">
        <w:rPr>
          <w:sz w:val="24"/>
          <w:szCs w:val="24"/>
        </w:rPr>
        <w:t>പ്രശസ്ത</w:t>
      </w:r>
      <w:proofErr w:type="spellEnd"/>
      <w:r w:rsidRPr="007A5C36">
        <w:rPr>
          <w:sz w:val="24"/>
          <w:szCs w:val="24"/>
        </w:rPr>
        <w:t xml:space="preserve"> </w:t>
      </w:r>
      <w:proofErr w:type="spellStart"/>
      <w:r w:rsidRPr="007A5C36">
        <w:rPr>
          <w:sz w:val="24"/>
          <w:szCs w:val="24"/>
        </w:rPr>
        <w:t>സഞ്ചാരസാഹിത്യകാരനായ</w:t>
      </w:r>
      <w:proofErr w:type="spellEnd"/>
      <w:r w:rsidRPr="007A5C36">
        <w:rPr>
          <w:sz w:val="24"/>
          <w:szCs w:val="24"/>
        </w:rPr>
        <w:t xml:space="preserve"> </w:t>
      </w:r>
      <w:proofErr w:type="spellStart"/>
      <w:r w:rsidRPr="007A5C36">
        <w:rPr>
          <w:sz w:val="24"/>
          <w:szCs w:val="24"/>
        </w:rPr>
        <w:t>എസ്.കെ</w:t>
      </w:r>
      <w:proofErr w:type="spellEnd"/>
      <w:r w:rsidRPr="007A5C36">
        <w:rPr>
          <w:sz w:val="24"/>
          <w:szCs w:val="24"/>
        </w:rPr>
        <w:t xml:space="preserve">. പൊറ്റെക്കാടിന്റെ “പാതിരാസൂര്യന്റെ നാട്ടിൽ എന്ന </w:t>
      </w:r>
      <w:proofErr w:type="spellStart"/>
      <w:r w:rsidRPr="007A5C36">
        <w:rPr>
          <w:sz w:val="24"/>
          <w:szCs w:val="24"/>
        </w:rPr>
        <w:t>യാത്രാവിവരണത്തിലെ</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ഭാഗം</w:t>
      </w:r>
      <w:proofErr w:type="spellEnd"/>
      <w:r w:rsidRPr="007A5C36">
        <w:rPr>
          <w:sz w:val="24"/>
          <w:szCs w:val="24"/>
        </w:rPr>
        <w:t xml:space="preserve"> </w:t>
      </w:r>
      <w:proofErr w:type="spellStart"/>
      <w:r w:rsidRPr="007A5C36">
        <w:rPr>
          <w:sz w:val="24"/>
          <w:szCs w:val="24"/>
        </w:rPr>
        <w:t>വായിച്ചല്ലോ</w:t>
      </w:r>
      <w:proofErr w:type="spellEnd"/>
      <w:r w:rsidRPr="007A5C36">
        <w:rPr>
          <w:sz w:val="24"/>
          <w:szCs w:val="24"/>
        </w:rPr>
        <w:t xml:space="preserve">. വിവിധ രാജ്യങ്ങളിലെ സമയം ഇന്ത്യൻ </w:t>
      </w:r>
      <w:proofErr w:type="spellStart"/>
      <w:r w:rsidRPr="007A5C36">
        <w:rPr>
          <w:sz w:val="24"/>
          <w:szCs w:val="24"/>
        </w:rPr>
        <w:t>സമയത്തി</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വ്യത്യാസപ്പെട്ടിരിക്കുന്നു</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ഇതി</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proofErr w:type="gramStart"/>
      <w:r w:rsidRPr="007A5C36">
        <w:rPr>
          <w:sz w:val="24"/>
          <w:szCs w:val="24"/>
        </w:rPr>
        <w:t>ബോധ്യമായല്ലോ</w:t>
      </w:r>
      <w:proofErr w:type="spellEnd"/>
      <w:r w:rsidRPr="007A5C36">
        <w:rPr>
          <w:sz w:val="24"/>
          <w:szCs w:val="24"/>
        </w:rPr>
        <w:t>..</w:t>
      </w:r>
      <w:proofErr w:type="gramEnd"/>
    </w:p>
    <w:p w14:paraId="58D9B679" w14:textId="131660B6" w:rsidR="00376D9D" w:rsidRPr="007A5C36" w:rsidRDefault="00EA7A67">
      <w:pPr>
        <w:rPr>
          <w:rFonts w:cs="Kartika"/>
          <w:sz w:val="24"/>
          <w:szCs w:val="24"/>
          <w:cs/>
          <w:lang w:bidi="ml-IN"/>
        </w:rPr>
      </w:pPr>
      <w:r w:rsidRPr="007A5C36">
        <w:rPr>
          <w:rFonts w:cs="Kartika" w:hint="cs"/>
          <w:sz w:val="24"/>
          <w:szCs w:val="24"/>
          <w:cs/>
          <w:lang w:bidi="ml-IN"/>
        </w:rPr>
        <w:t>ഒരു</w:t>
      </w:r>
      <w:r w:rsidRPr="007A5C36">
        <w:rPr>
          <w:rFonts w:cs="Kartika"/>
          <w:sz w:val="24"/>
          <w:szCs w:val="24"/>
          <w:cs/>
          <w:lang w:bidi="ml-IN"/>
        </w:rPr>
        <w:t xml:space="preserve"> </w:t>
      </w:r>
      <w:r w:rsidRPr="007A5C36">
        <w:rPr>
          <w:rFonts w:cs="Kartika" w:hint="cs"/>
          <w:sz w:val="24"/>
          <w:szCs w:val="24"/>
          <w:cs/>
          <w:lang w:bidi="ml-IN"/>
        </w:rPr>
        <w:t>പ്രദേശത്തെ</w:t>
      </w:r>
      <w:r w:rsidRPr="007A5C36">
        <w:rPr>
          <w:rFonts w:cs="Kartika"/>
          <w:sz w:val="24"/>
          <w:szCs w:val="24"/>
          <w:cs/>
          <w:lang w:bidi="ml-IN"/>
        </w:rPr>
        <w:t xml:space="preserve"> </w:t>
      </w:r>
      <w:r w:rsidRPr="007A5C36">
        <w:rPr>
          <w:rFonts w:cs="Kartika" w:hint="cs"/>
          <w:sz w:val="24"/>
          <w:szCs w:val="24"/>
          <w:cs/>
          <w:lang w:bidi="ml-IN"/>
        </w:rPr>
        <w:t>സൂര്യന്റെ</w:t>
      </w:r>
      <w:r w:rsidRPr="007A5C36">
        <w:rPr>
          <w:rFonts w:cs="Kartika"/>
          <w:sz w:val="24"/>
          <w:szCs w:val="24"/>
          <w:cs/>
          <w:lang w:bidi="ml-IN"/>
        </w:rPr>
        <w:t xml:space="preserve"> </w:t>
      </w:r>
      <w:r w:rsidRPr="007A5C36">
        <w:rPr>
          <w:rFonts w:cs="Kartika" w:hint="cs"/>
          <w:sz w:val="24"/>
          <w:szCs w:val="24"/>
          <w:cs/>
          <w:lang w:bidi="ml-IN"/>
        </w:rPr>
        <w:t>ഉച്ചസ്ഥാനം</w:t>
      </w:r>
      <w:r w:rsidRPr="007A5C36">
        <w:rPr>
          <w:sz w:val="24"/>
          <w:szCs w:val="24"/>
        </w:rPr>
        <w:t xml:space="preserve">, </w:t>
      </w:r>
      <w:r w:rsidRPr="007A5C36">
        <w:rPr>
          <w:rFonts w:cs="Kartika" w:hint="cs"/>
          <w:sz w:val="24"/>
          <w:szCs w:val="24"/>
          <w:cs/>
          <w:lang w:bidi="ml-IN"/>
        </w:rPr>
        <w:t>സൂര്യപ്രകാശം</w:t>
      </w:r>
      <w:r w:rsidRPr="007A5C36">
        <w:rPr>
          <w:rFonts w:cs="Kartika"/>
          <w:sz w:val="24"/>
          <w:szCs w:val="24"/>
          <w:cs/>
          <w:lang w:bidi="ml-IN"/>
        </w:rPr>
        <w:t xml:space="preserve"> </w:t>
      </w:r>
      <w:r w:rsidRPr="007A5C36">
        <w:rPr>
          <w:rFonts w:cs="Kartika" w:hint="cs"/>
          <w:sz w:val="24"/>
          <w:szCs w:val="24"/>
          <w:cs/>
          <w:lang w:bidi="ml-IN"/>
        </w:rPr>
        <w:t>സൃഷ്ടിക്കുന്ന</w:t>
      </w:r>
      <w:r w:rsidRPr="007A5C36">
        <w:rPr>
          <w:rFonts w:cs="Kartika"/>
          <w:sz w:val="24"/>
          <w:szCs w:val="24"/>
          <w:cs/>
          <w:lang w:bidi="ml-IN"/>
        </w:rPr>
        <w:t xml:space="preserve"> </w:t>
      </w:r>
      <w:r w:rsidRPr="007A5C36">
        <w:rPr>
          <w:rFonts w:cs="Kartika" w:hint="cs"/>
          <w:sz w:val="24"/>
          <w:szCs w:val="24"/>
          <w:cs/>
          <w:lang w:bidi="ml-IN"/>
        </w:rPr>
        <w:t>നീഴൽ</w:t>
      </w:r>
      <w:r w:rsidRPr="007A5C36">
        <w:rPr>
          <w:rFonts w:cs="Kartika"/>
          <w:sz w:val="24"/>
          <w:szCs w:val="24"/>
          <w:cs/>
          <w:lang w:bidi="ml-IN"/>
        </w:rPr>
        <w:t xml:space="preserve"> </w:t>
      </w:r>
      <w:r w:rsidRPr="007A5C36">
        <w:rPr>
          <w:rFonts w:cs="Kartika" w:hint="cs"/>
          <w:sz w:val="24"/>
          <w:szCs w:val="24"/>
          <w:cs/>
          <w:lang w:bidi="ml-IN"/>
        </w:rPr>
        <w:t>എന്നിവയെ</w:t>
      </w:r>
      <w:r w:rsidRPr="007A5C36">
        <w:rPr>
          <w:rFonts w:cs="Kartika"/>
          <w:sz w:val="24"/>
          <w:szCs w:val="24"/>
          <w:cs/>
          <w:lang w:bidi="ml-IN"/>
        </w:rPr>
        <w:t xml:space="preserve"> </w:t>
      </w:r>
      <w:r w:rsidRPr="007A5C36">
        <w:rPr>
          <w:rFonts w:cs="Kartika" w:hint="cs"/>
          <w:sz w:val="24"/>
          <w:szCs w:val="24"/>
          <w:cs/>
          <w:lang w:bidi="ml-IN"/>
        </w:rPr>
        <w:t>അടിസ്ഥാനമാക്കിയായിരുന്നു</w:t>
      </w:r>
      <w:r w:rsidRPr="007A5C36">
        <w:rPr>
          <w:rFonts w:cs="Kartika"/>
          <w:sz w:val="24"/>
          <w:szCs w:val="24"/>
          <w:cs/>
          <w:lang w:bidi="ml-IN"/>
        </w:rPr>
        <w:t xml:space="preserve"> </w:t>
      </w:r>
      <w:r w:rsidRPr="007A5C36">
        <w:rPr>
          <w:rFonts w:cs="Kartika" w:hint="cs"/>
          <w:sz w:val="24"/>
          <w:szCs w:val="24"/>
          <w:cs/>
          <w:lang w:bidi="ml-IN"/>
        </w:rPr>
        <w:t>ആദ്യകാലങ്ങളിൽ</w:t>
      </w:r>
      <w:r w:rsidRPr="007A5C36">
        <w:rPr>
          <w:rFonts w:cs="Kartika"/>
          <w:sz w:val="24"/>
          <w:szCs w:val="24"/>
          <w:cs/>
          <w:lang w:bidi="ml-IN"/>
        </w:rPr>
        <w:t xml:space="preserve"> </w:t>
      </w:r>
      <w:r w:rsidRPr="007A5C36">
        <w:rPr>
          <w:rFonts w:cs="Kartika" w:hint="cs"/>
          <w:sz w:val="24"/>
          <w:szCs w:val="24"/>
          <w:cs/>
          <w:lang w:bidi="ml-IN"/>
        </w:rPr>
        <w:t>സമയം</w:t>
      </w:r>
      <w:r w:rsidRPr="007A5C36">
        <w:rPr>
          <w:rFonts w:cs="Kartika"/>
          <w:sz w:val="24"/>
          <w:szCs w:val="24"/>
          <w:cs/>
          <w:lang w:bidi="ml-IN"/>
        </w:rPr>
        <w:t xml:space="preserve"> </w:t>
      </w:r>
      <w:r w:rsidRPr="007A5C36">
        <w:rPr>
          <w:rFonts w:cs="Kartika" w:hint="cs"/>
          <w:sz w:val="24"/>
          <w:szCs w:val="24"/>
          <w:cs/>
          <w:lang w:bidi="ml-IN"/>
        </w:rPr>
        <w:t>നിർണയിച്ചിരുന്നത്</w:t>
      </w:r>
      <w:r w:rsidRPr="007A5C36">
        <w:rPr>
          <w:rFonts w:cs="Kartika"/>
          <w:sz w:val="24"/>
          <w:szCs w:val="24"/>
          <w:cs/>
          <w:lang w:bidi="ml-IN"/>
        </w:rPr>
        <w:t xml:space="preserve">. </w:t>
      </w:r>
      <w:r w:rsidRPr="007A5C36">
        <w:rPr>
          <w:rFonts w:cs="Kartika" w:hint="cs"/>
          <w:sz w:val="24"/>
          <w:szCs w:val="24"/>
          <w:cs/>
          <w:lang w:bidi="ml-IN"/>
        </w:rPr>
        <w:t>തലയ്ക്കു</w:t>
      </w:r>
      <w:r w:rsidRPr="007A5C36">
        <w:rPr>
          <w:rFonts w:cs="Kartika"/>
          <w:sz w:val="24"/>
          <w:szCs w:val="24"/>
          <w:cs/>
          <w:lang w:bidi="ml-IN"/>
        </w:rPr>
        <w:t xml:space="preserve"> </w:t>
      </w:r>
      <w:r w:rsidRPr="007A5C36">
        <w:rPr>
          <w:rFonts w:cs="Kartika" w:hint="cs"/>
          <w:sz w:val="24"/>
          <w:szCs w:val="24"/>
          <w:cs/>
          <w:lang w:bidi="ml-IN"/>
        </w:rPr>
        <w:t>മുകളിലായി</w:t>
      </w:r>
      <w:r w:rsidRPr="007A5C36">
        <w:rPr>
          <w:rFonts w:cs="Kartika"/>
          <w:sz w:val="24"/>
          <w:szCs w:val="24"/>
          <w:cs/>
          <w:lang w:bidi="ml-IN"/>
        </w:rPr>
        <w:t xml:space="preserve"> </w:t>
      </w:r>
      <w:r w:rsidRPr="007A5C36">
        <w:rPr>
          <w:rFonts w:cs="Kartika" w:hint="cs"/>
          <w:sz w:val="24"/>
          <w:szCs w:val="24"/>
          <w:cs/>
          <w:lang w:bidi="ml-IN"/>
        </w:rPr>
        <w:t>സൂര്യൻ</w:t>
      </w:r>
      <w:r w:rsidRPr="007A5C36">
        <w:rPr>
          <w:rFonts w:cs="Kartika"/>
          <w:sz w:val="24"/>
          <w:szCs w:val="24"/>
          <w:cs/>
          <w:lang w:bidi="ml-IN"/>
        </w:rPr>
        <w:t xml:space="preserve"> </w:t>
      </w:r>
      <w:r w:rsidRPr="007A5C36">
        <w:rPr>
          <w:rFonts w:cs="Kartika" w:hint="cs"/>
          <w:sz w:val="24"/>
          <w:szCs w:val="24"/>
          <w:cs/>
          <w:lang w:bidi="ml-IN"/>
        </w:rPr>
        <w:t>എത്തിയാൽ</w:t>
      </w:r>
      <w:r w:rsidRPr="007A5C36">
        <w:rPr>
          <w:rFonts w:cs="Kartika"/>
          <w:sz w:val="24"/>
          <w:szCs w:val="24"/>
          <w:cs/>
          <w:lang w:bidi="ml-IN"/>
        </w:rPr>
        <w:t xml:space="preserve"> </w:t>
      </w:r>
      <w:r w:rsidRPr="007A5C36">
        <w:rPr>
          <w:rFonts w:cs="Kartika" w:hint="cs"/>
          <w:sz w:val="24"/>
          <w:szCs w:val="24"/>
          <w:cs/>
          <w:lang w:bidi="ml-IN"/>
        </w:rPr>
        <w:t>ഉച്ചയ്ക്ക്</w:t>
      </w:r>
      <w:r w:rsidRPr="007A5C36">
        <w:rPr>
          <w:rFonts w:cs="Kartika"/>
          <w:sz w:val="24"/>
          <w:szCs w:val="24"/>
          <w:cs/>
          <w:lang w:bidi="ml-IN"/>
        </w:rPr>
        <w:t xml:space="preserve"> </w:t>
      </w:r>
      <w:r w:rsidRPr="007A5C36">
        <w:rPr>
          <w:sz w:val="24"/>
          <w:szCs w:val="24"/>
        </w:rPr>
        <w:t xml:space="preserve">12 </w:t>
      </w:r>
      <w:r w:rsidRPr="007A5C36">
        <w:rPr>
          <w:rFonts w:cs="Kartika" w:hint="cs"/>
          <w:sz w:val="24"/>
          <w:szCs w:val="24"/>
          <w:cs/>
          <w:lang w:bidi="ml-IN"/>
        </w:rPr>
        <w:t>മണിയെന്ന്</w:t>
      </w:r>
      <w:r w:rsidRPr="007A5C36">
        <w:rPr>
          <w:rFonts w:cs="Kartika"/>
          <w:sz w:val="24"/>
          <w:szCs w:val="24"/>
          <w:cs/>
          <w:lang w:bidi="ml-IN"/>
        </w:rPr>
        <w:t xml:space="preserve"> </w:t>
      </w:r>
      <w:r w:rsidRPr="007A5C36">
        <w:rPr>
          <w:rFonts w:cs="Kartika" w:hint="cs"/>
          <w:sz w:val="24"/>
          <w:szCs w:val="24"/>
          <w:cs/>
          <w:lang w:bidi="ml-IN"/>
        </w:rPr>
        <w:t>കണക്കാക്കുന്നു</w:t>
      </w:r>
      <w:r w:rsidRPr="007A5C36">
        <w:rPr>
          <w:rFonts w:cs="Kartika"/>
          <w:sz w:val="24"/>
          <w:szCs w:val="24"/>
          <w:cs/>
          <w:lang w:bidi="ml-IN"/>
        </w:rPr>
        <w:t xml:space="preserve">. </w:t>
      </w:r>
      <w:r w:rsidRPr="007A5C36">
        <w:rPr>
          <w:rFonts w:cs="Kartika" w:hint="cs"/>
          <w:sz w:val="24"/>
          <w:szCs w:val="24"/>
          <w:cs/>
          <w:lang w:bidi="ml-IN"/>
        </w:rPr>
        <w:t>ഓരോ</w:t>
      </w:r>
      <w:r w:rsidRPr="007A5C36">
        <w:rPr>
          <w:rFonts w:cs="Kartika"/>
          <w:sz w:val="24"/>
          <w:szCs w:val="24"/>
          <w:cs/>
          <w:lang w:bidi="ml-IN"/>
        </w:rPr>
        <w:t xml:space="preserve"> </w:t>
      </w:r>
      <w:r w:rsidRPr="007A5C36">
        <w:rPr>
          <w:rFonts w:cs="Kartika" w:hint="cs"/>
          <w:sz w:val="24"/>
          <w:szCs w:val="24"/>
          <w:cs/>
          <w:lang w:bidi="ml-IN"/>
        </w:rPr>
        <w:t>സ്ഥലത്തും</w:t>
      </w:r>
      <w:r w:rsidRPr="007A5C36">
        <w:rPr>
          <w:rFonts w:cs="Kartika"/>
          <w:sz w:val="24"/>
          <w:szCs w:val="24"/>
          <w:cs/>
          <w:lang w:bidi="ml-IN"/>
        </w:rPr>
        <w:t xml:space="preserve"> </w:t>
      </w:r>
      <w:r w:rsidRPr="007A5C36">
        <w:rPr>
          <w:rFonts w:cs="Kartika" w:hint="cs"/>
          <w:sz w:val="24"/>
          <w:szCs w:val="24"/>
          <w:cs/>
          <w:lang w:bidi="ml-IN"/>
        </w:rPr>
        <w:t>ഇപ്രകാരം</w:t>
      </w:r>
      <w:r w:rsidRPr="007A5C36">
        <w:rPr>
          <w:rFonts w:cs="Kartika"/>
          <w:sz w:val="24"/>
          <w:szCs w:val="24"/>
          <w:cs/>
          <w:lang w:bidi="ml-IN"/>
        </w:rPr>
        <w:t xml:space="preserve"> </w:t>
      </w:r>
      <w:r w:rsidRPr="007A5C36">
        <w:rPr>
          <w:rFonts w:cs="Kartika" w:hint="cs"/>
          <w:sz w:val="24"/>
          <w:szCs w:val="24"/>
          <w:cs/>
          <w:lang w:bidi="ml-IN"/>
        </w:rPr>
        <w:t>സൂര്യന്റെ</w:t>
      </w:r>
      <w:r w:rsidRPr="007A5C36">
        <w:rPr>
          <w:rFonts w:cs="Kartika"/>
          <w:sz w:val="24"/>
          <w:szCs w:val="24"/>
          <w:cs/>
          <w:lang w:bidi="ml-IN"/>
        </w:rPr>
        <w:t xml:space="preserve"> </w:t>
      </w:r>
      <w:r w:rsidRPr="007A5C36">
        <w:rPr>
          <w:rFonts w:cs="Kartika" w:hint="cs"/>
          <w:sz w:val="24"/>
          <w:szCs w:val="24"/>
          <w:cs/>
          <w:lang w:bidi="ml-IN"/>
        </w:rPr>
        <w:t>സ്ഥാനത്തെ</w:t>
      </w:r>
      <w:r w:rsidRPr="007A5C36">
        <w:rPr>
          <w:rFonts w:cs="Kartika"/>
          <w:sz w:val="24"/>
          <w:szCs w:val="24"/>
          <w:cs/>
          <w:lang w:bidi="ml-IN"/>
        </w:rPr>
        <w:t xml:space="preserve"> </w:t>
      </w:r>
      <w:r w:rsidRPr="007A5C36">
        <w:rPr>
          <w:rFonts w:cs="Kartika" w:hint="cs"/>
          <w:sz w:val="24"/>
          <w:szCs w:val="24"/>
          <w:cs/>
          <w:lang w:bidi="ml-IN"/>
        </w:rPr>
        <w:t>അധികരമാക്കി</w:t>
      </w:r>
      <w:r w:rsidRPr="007A5C36">
        <w:rPr>
          <w:rFonts w:cs="Kartika"/>
          <w:sz w:val="24"/>
          <w:szCs w:val="24"/>
          <w:cs/>
          <w:lang w:bidi="ml-IN"/>
        </w:rPr>
        <w:t xml:space="preserve"> </w:t>
      </w:r>
      <w:r w:rsidRPr="007A5C36">
        <w:rPr>
          <w:rFonts w:cs="Kartika" w:hint="cs"/>
          <w:sz w:val="24"/>
          <w:szCs w:val="24"/>
          <w:cs/>
          <w:lang w:bidi="ml-IN"/>
        </w:rPr>
        <w:t>നിർണയിക്കുന്ന</w:t>
      </w:r>
      <w:r w:rsidRPr="007A5C36">
        <w:rPr>
          <w:rFonts w:cs="Kartika"/>
          <w:sz w:val="24"/>
          <w:szCs w:val="24"/>
          <w:cs/>
          <w:lang w:bidi="ml-IN"/>
        </w:rPr>
        <w:t xml:space="preserve"> </w:t>
      </w:r>
      <w:r w:rsidRPr="007A5C36">
        <w:rPr>
          <w:rFonts w:cs="Kartika" w:hint="cs"/>
          <w:sz w:val="24"/>
          <w:szCs w:val="24"/>
          <w:cs/>
          <w:lang w:bidi="ml-IN"/>
        </w:rPr>
        <w:t>സമയത്തെയാണ്</w:t>
      </w:r>
      <w:r w:rsidRPr="007A5C36">
        <w:rPr>
          <w:rFonts w:cs="Kartika"/>
          <w:sz w:val="24"/>
          <w:szCs w:val="24"/>
          <w:cs/>
          <w:lang w:bidi="ml-IN"/>
        </w:rPr>
        <w:t xml:space="preserve"> </w:t>
      </w:r>
      <w:r w:rsidRPr="007A5C36">
        <w:rPr>
          <w:rFonts w:cs="Kartika" w:hint="cs"/>
          <w:sz w:val="24"/>
          <w:szCs w:val="24"/>
          <w:cs/>
          <w:lang w:bidi="ml-IN"/>
        </w:rPr>
        <w:t>പ്രാദേശിക</w:t>
      </w:r>
      <w:r w:rsidRPr="007A5C36">
        <w:rPr>
          <w:rFonts w:cs="Kartika"/>
          <w:sz w:val="24"/>
          <w:szCs w:val="24"/>
          <w:cs/>
          <w:lang w:bidi="ml-IN"/>
        </w:rPr>
        <w:t xml:space="preserve"> </w:t>
      </w:r>
      <w:r w:rsidRPr="007A5C36">
        <w:rPr>
          <w:rFonts w:cs="Kartika" w:hint="cs"/>
          <w:sz w:val="24"/>
          <w:szCs w:val="24"/>
          <w:cs/>
          <w:lang w:bidi="ml-IN"/>
        </w:rPr>
        <w:t>സമയം</w:t>
      </w:r>
      <w:r w:rsidRPr="007A5C36">
        <w:rPr>
          <w:rFonts w:cs="Kartika"/>
          <w:sz w:val="24"/>
          <w:szCs w:val="24"/>
          <w:cs/>
          <w:lang w:bidi="ml-IN"/>
        </w:rPr>
        <w:t xml:space="preserve"> (</w:t>
      </w:r>
      <w:r w:rsidRPr="007A5C36">
        <w:rPr>
          <w:sz w:val="24"/>
          <w:szCs w:val="24"/>
        </w:rPr>
        <w:t xml:space="preserve">Local time) </w:t>
      </w:r>
      <w:r w:rsidRPr="007A5C36">
        <w:rPr>
          <w:rFonts w:cs="Kartika" w:hint="cs"/>
          <w:sz w:val="24"/>
          <w:szCs w:val="24"/>
          <w:cs/>
          <w:lang w:bidi="ml-IN"/>
        </w:rPr>
        <w:t>എന്ന്</w:t>
      </w:r>
      <w:r w:rsidRPr="007A5C36">
        <w:rPr>
          <w:rFonts w:cs="Kartika"/>
          <w:sz w:val="24"/>
          <w:szCs w:val="24"/>
          <w:cs/>
          <w:lang w:bidi="ml-IN"/>
        </w:rPr>
        <w:t xml:space="preserve"> </w:t>
      </w:r>
      <w:r w:rsidRPr="007A5C36">
        <w:rPr>
          <w:rFonts w:cs="Kartika" w:hint="cs"/>
          <w:sz w:val="24"/>
          <w:szCs w:val="24"/>
          <w:cs/>
          <w:lang w:bidi="ml-IN"/>
        </w:rPr>
        <w:t>പറയുന്നത്</w:t>
      </w:r>
      <w:r w:rsidRPr="007A5C36">
        <w:rPr>
          <w:rFonts w:cs="Kartika"/>
          <w:sz w:val="24"/>
          <w:szCs w:val="24"/>
          <w:cs/>
          <w:lang w:bidi="ml-IN"/>
        </w:rPr>
        <w:t>.</w:t>
      </w:r>
    </w:p>
    <w:p w14:paraId="2FCC1147" w14:textId="0E90904A" w:rsidR="00445403" w:rsidRPr="007A5C36" w:rsidRDefault="00445403">
      <w:pPr>
        <w:rPr>
          <w:rFonts w:cs="Kartika"/>
          <w:sz w:val="24"/>
          <w:szCs w:val="24"/>
          <w:lang w:bidi="ml-IN"/>
        </w:rPr>
      </w:pPr>
      <w:proofErr w:type="spellStart"/>
      <w:r w:rsidRPr="007A5C36">
        <w:rPr>
          <w:rFonts w:ascii="Nirmala UI" w:hAnsi="Nirmala UI" w:cs="Nirmala UI"/>
          <w:sz w:val="24"/>
          <w:szCs w:val="24"/>
          <w:lang w:bidi="ml-IN"/>
        </w:rPr>
        <w:lastRenderedPageBreak/>
        <w:t>അർദ്ധരാത്രിയിലും</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സൂര്യ</w:t>
      </w:r>
      <w:proofErr w:type="spellEnd"/>
      <w:r w:rsidRPr="007A5C36">
        <w:rPr>
          <w:rFonts w:ascii="Nirmala UI" w:hAnsi="Nirmala UI" w:cs="Nirmala UI"/>
          <w:sz w:val="24"/>
          <w:szCs w:val="24"/>
          <w:lang w:bidi="ml-IN"/>
        </w:rPr>
        <w:t>ൻ</w:t>
      </w:r>
      <w:r w:rsidRPr="007A5C36">
        <w:rPr>
          <w:rFonts w:cs="Kartika"/>
          <w:sz w:val="24"/>
          <w:szCs w:val="24"/>
          <w:lang w:bidi="ml-IN"/>
        </w:rPr>
        <w:t xml:space="preserve">! </w:t>
      </w:r>
      <w:proofErr w:type="spellStart"/>
      <w:r w:rsidRPr="007A5C36">
        <w:rPr>
          <w:rFonts w:ascii="Nirmala UI" w:hAnsi="Nirmala UI" w:cs="Nirmala UI"/>
          <w:sz w:val="24"/>
          <w:szCs w:val="24"/>
          <w:lang w:bidi="ml-IN"/>
        </w:rPr>
        <w:t>ഒരു</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ദിവസമല്ല</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ആറുമാസക്കാലത്തോളം</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ആർട്ടിക്</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വൃത്തത്തിലും</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അന്റാർട്ടിക്</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വൃത്തത്തിലും</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ഇതാണവസ്ഥ</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പകലെന്നു</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പറയുമോ</w:t>
      </w:r>
      <w:proofErr w:type="spellEnd"/>
      <w:r w:rsidRPr="007A5C36">
        <w:rPr>
          <w:rFonts w:ascii="Nirmala UI" w:hAnsi="Nirmala UI" w:cs="Nirmala UI"/>
          <w:sz w:val="24"/>
          <w:szCs w:val="24"/>
          <w:lang w:bidi="ml-IN"/>
        </w:rPr>
        <w:t>ൾ</w:t>
      </w:r>
      <w:r w:rsidRPr="007A5C36">
        <w:rPr>
          <w:rFonts w:cs="Kartika"/>
          <w:sz w:val="24"/>
          <w:szCs w:val="24"/>
          <w:lang w:bidi="ml-IN"/>
        </w:rPr>
        <w:t xml:space="preserve"> </w:t>
      </w:r>
      <w:proofErr w:type="spellStart"/>
      <w:r w:rsidRPr="007A5C36">
        <w:rPr>
          <w:rFonts w:ascii="Nirmala UI" w:hAnsi="Nirmala UI" w:cs="Nirmala UI"/>
          <w:sz w:val="24"/>
          <w:szCs w:val="24"/>
          <w:lang w:bidi="ml-IN"/>
        </w:rPr>
        <w:t>സൂര്യ</w:t>
      </w:r>
      <w:proofErr w:type="spellEnd"/>
      <w:r w:rsidRPr="007A5C36">
        <w:rPr>
          <w:rFonts w:ascii="Nirmala UI" w:hAnsi="Nirmala UI" w:cs="Nirmala UI"/>
          <w:sz w:val="24"/>
          <w:szCs w:val="24"/>
          <w:lang w:bidi="ml-IN"/>
        </w:rPr>
        <w:t>ൻ</w:t>
      </w:r>
      <w:r w:rsidRPr="007A5C36">
        <w:rPr>
          <w:rFonts w:cs="Kartika"/>
          <w:sz w:val="24"/>
          <w:szCs w:val="24"/>
          <w:lang w:bidi="ml-IN"/>
        </w:rPr>
        <w:t xml:space="preserve"> </w:t>
      </w:r>
      <w:proofErr w:type="spellStart"/>
      <w:r w:rsidRPr="007A5C36">
        <w:rPr>
          <w:rFonts w:ascii="Nirmala UI" w:hAnsi="Nirmala UI" w:cs="Nirmala UI"/>
          <w:sz w:val="24"/>
          <w:szCs w:val="24"/>
          <w:lang w:bidi="ml-IN"/>
        </w:rPr>
        <w:t>തലയ്ക്കുമുകളിലാണെന്നു</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കരുതരുത്</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ഇക്കാലത്ത്</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പകൽവെളിച്ചം</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ഏറിയാ</w:t>
      </w:r>
      <w:proofErr w:type="spellEnd"/>
      <w:r w:rsidRPr="007A5C36">
        <w:rPr>
          <w:rFonts w:ascii="Nirmala UI" w:hAnsi="Nirmala UI" w:cs="Nirmala UI"/>
          <w:sz w:val="24"/>
          <w:szCs w:val="24"/>
          <w:lang w:bidi="ml-IN"/>
        </w:rPr>
        <w:t>ൽ</w:t>
      </w:r>
      <w:r w:rsidRPr="007A5C36">
        <w:rPr>
          <w:rFonts w:cs="Kartika"/>
          <w:sz w:val="24"/>
          <w:szCs w:val="24"/>
          <w:lang w:bidi="ml-IN"/>
        </w:rPr>
        <w:t xml:space="preserve"> </w:t>
      </w:r>
      <w:proofErr w:type="spellStart"/>
      <w:r w:rsidRPr="007A5C36">
        <w:rPr>
          <w:rFonts w:ascii="Nirmala UI" w:hAnsi="Nirmala UI" w:cs="Nirmala UI"/>
          <w:sz w:val="24"/>
          <w:szCs w:val="24"/>
          <w:lang w:bidi="ml-IN"/>
        </w:rPr>
        <w:t>ഒന്നോ</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രണ്ടോ</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മണിക്കൂ</w:t>
      </w:r>
      <w:proofErr w:type="spellEnd"/>
      <w:r w:rsidRPr="007A5C36">
        <w:rPr>
          <w:rFonts w:ascii="Nirmala UI" w:hAnsi="Nirmala UI" w:cs="Nirmala UI"/>
          <w:sz w:val="24"/>
          <w:szCs w:val="24"/>
          <w:lang w:bidi="ml-IN"/>
        </w:rPr>
        <w:t>ർ</w:t>
      </w:r>
      <w:r w:rsidRPr="007A5C36">
        <w:rPr>
          <w:rFonts w:cs="Kartika"/>
          <w:sz w:val="24"/>
          <w:szCs w:val="24"/>
          <w:lang w:bidi="ml-IN"/>
        </w:rPr>
        <w:t xml:space="preserve"> </w:t>
      </w:r>
      <w:proofErr w:type="spellStart"/>
      <w:r w:rsidRPr="007A5C36">
        <w:rPr>
          <w:rFonts w:ascii="Nirmala UI" w:hAnsi="Nirmala UI" w:cs="Nirmala UI"/>
          <w:sz w:val="24"/>
          <w:szCs w:val="24"/>
          <w:lang w:bidi="ml-IN"/>
        </w:rPr>
        <w:t>മാത്രം</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നിലത്തെ</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പാടും</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മഞ്ഞുമൂടിയ</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അവസ്ഥയാണ്</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ഇവിടുത്തെ</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ജ</w:t>
      </w:r>
      <w:r w:rsidRPr="007A5C36">
        <w:rPr>
          <w:rFonts w:ascii="Nirmala UI" w:hAnsi="Nirmala UI" w:cs="Nirmala UI"/>
          <w:sz w:val="24"/>
          <w:szCs w:val="24"/>
        </w:rPr>
        <w:t>ന</w:t>
      </w:r>
      <w:r w:rsidRPr="007A5C36">
        <w:rPr>
          <w:rFonts w:ascii="Nirmala UI" w:hAnsi="Nirmala UI" w:cs="Nirmala UI"/>
          <w:sz w:val="24"/>
          <w:szCs w:val="24"/>
          <w:lang w:bidi="ml-IN"/>
        </w:rPr>
        <w:t>ജീവിതവും</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പരിമിതമായ</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കൃഷിയുമെല്ലാം</w:t>
      </w:r>
      <w:proofErr w:type="spellEnd"/>
      <w:r w:rsidRPr="007A5C36">
        <w:rPr>
          <w:rFonts w:cs="Kartika"/>
          <w:sz w:val="24"/>
          <w:szCs w:val="24"/>
          <w:lang w:bidi="ml-IN"/>
        </w:rPr>
        <w:t xml:space="preserve"> </w:t>
      </w:r>
      <w:r w:rsidRPr="007A5C36">
        <w:rPr>
          <w:rFonts w:ascii="Nirmala UI" w:hAnsi="Nirmala UI" w:cs="Nirmala UI"/>
          <w:sz w:val="24"/>
          <w:szCs w:val="24"/>
          <w:lang w:bidi="ml-IN"/>
        </w:rPr>
        <w:t>ഈ</w:t>
      </w:r>
      <w:r w:rsidRPr="007A5C36">
        <w:rPr>
          <w:rFonts w:cs="Kartika"/>
          <w:sz w:val="24"/>
          <w:szCs w:val="24"/>
          <w:lang w:bidi="ml-IN"/>
        </w:rPr>
        <w:t xml:space="preserve"> </w:t>
      </w:r>
      <w:proofErr w:type="spellStart"/>
      <w:r w:rsidRPr="007A5C36">
        <w:rPr>
          <w:rFonts w:ascii="Nirmala UI" w:hAnsi="Nirmala UI" w:cs="Nirmala UI"/>
          <w:sz w:val="24"/>
          <w:szCs w:val="24"/>
          <w:lang w:bidi="ml-IN"/>
        </w:rPr>
        <w:t>കാലാവസ്ഥാ</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പ്രത്യേകതയ്ക്കനുസരിച്ച്</w:t>
      </w:r>
      <w:proofErr w:type="spellEnd"/>
      <w:r w:rsidRPr="007A5C36">
        <w:rPr>
          <w:rFonts w:cs="Kartika"/>
          <w:sz w:val="24"/>
          <w:szCs w:val="24"/>
          <w:lang w:bidi="ml-IN"/>
        </w:rPr>
        <w:t xml:space="preserve"> </w:t>
      </w:r>
      <w:proofErr w:type="spellStart"/>
      <w:r w:rsidRPr="007A5C36">
        <w:rPr>
          <w:rFonts w:ascii="Nirmala UI" w:hAnsi="Nirmala UI" w:cs="Nirmala UI"/>
          <w:sz w:val="24"/>
          <w:szCs w:val="24"/>
          <w:lang w:bidi="ml-IN"/>
        </w:rPr>
        <w:t>ക്രമപ്പെടുത്തിയിരിക്കുന്നു</w:t>
      </w:r>
      <w:proofErr w:type="spellEnd"/>
      <w:r w:rsidRPr="007A5C36">
        <w:rPr>
          <w:rFonts w:cs="Kartika"/>
          <w:sz w:val="24"/>
          <w:szCs w:val="24"/>
          <w:lang w:bidi="ml-IN"/>
        </w:rPr>
        <w:t>.</w:t>
      </w:r>
    </w:p>
    <w:p w14:paraId="16F455C9" w14:textId="36B3B3B4" w:rsidR="00A93504" w:rsidRPr="007A5C36" w:rsidRDefault="00000000">
      <w:pPr>
        <w:rPr>
          <w:sz w:val="24"/>
          <w:szCs w:val="24"/>
        </w:rPr>
      </w:pPr>
      <w:proofErr w:type="spellStart"/>
      <w:r w:rsidRPr="007A5C36">
        <w:rPr>
          <w:sz w:val="24"/>
          <w:szCs w:val="24"/>
        </w:rPr>
        <w:t>പിൽക്കാലത്ത്</w:t>
      </w:r>
      <w:proofErr w:type="spellEnd"/>
      <w:r w:rsidRPr="007A5C36">
        <w:rPr>
          <w:sz w:val="24"/>
          <w:szCs w:val="24"/>
        </w:rPr>
        <w:t xml:space="preserve"> </w:t>
      </w:r>
      <w:proofErr w:type="spellStart"/>
      <w:r w:rsidRPr="007A5C36">
        <w:rPr>
          <w:sz w:val="24"/>
          <w:szCs w:val="24"/>
        </w:rPr>
        <w:t>സമയനിർണയം</w:t>
      </w:r>
      <w:proofErr w:type="spellEnd"/>
      <w:r w:rsidRPr="007A5C36">
        <w:rPr>
          <w:sz w:val="24"/>
          <w:szCs w:val="24"/>
        </w:rPr>
        <w:t xml:space="preserve"> </w:t>
      </w:r>
      <w:proofErr w:type="spellStart"/>
      <w:r w:rsidRPr="007A5C36">
        <w:rPr>
          <w:sz w:val="24"/>
          <w:szCs w:val="24"/>
        </w:rPr>
        <w:t>കൂടുത</w:t>
      </w:r>
      <w:proofErr w:type="spellEnd"/>
      <w:r w:rsidRPr="007A5C36">
        <w:rPr>
          <w:sz w:val="24"/>
          <w:szCs w:val="24"/>
        </w:rPr>
        <w:t xml:space="preserve">ൽ </w:t>
      </w:r>
      <w:proofErr w:type="spellStart"/>
      <w:r w:rsidRPr="007A5C36">
        <w:rPr>
          <w:sz w:val="24"/>
          <w:szCs w:val="24"/>
        </w:rPr>
        <w:t>ശാസ്ത്രീയവും</w:t>
      </w:r>
      <w:proofErr w:type="spellEnd"/>
      <w:r w:rsidRPr="007A5C36">
        <w:rPr>
          <w:sz w:val="24"/>
          <w:szCs w:val="24"/>
        </w:rPr>
        <w:t xml:space="preserve"> കൃത്യവുമായി. </w:t>
      </w:r>
      <w:proofErr w:type="spellStart"/>
      <w:r w:rsidRPr="007A5C36">
        <w:rPr>
          <w:sz w:val="24"/>
          <w:szCs w:val="24"/>
        </w:rPr>
        <w:t>സമയനിർണയത്തിനു</w:t>
      </w:r>
      <w:proofErr w:type="spellEnd"/>
      <w:r w:rsidRPr="007A5C36">
        <w:rPr>
          <w:sz w:val="24"/>
          <w:szCs w:val="24"/>
        </w:rPr>
        <w:t xml:space="preserve"> </w:t>
      </w:r>
      <w:proofErr w:type="spellStart"/>
      <w:r w:rsidRPr="007A5C36">
        <w:rPr>
          <w:sz w:val="24"/>
          <w:szCs w:val="24"/>
        </w:rPr>
        <w:t>പിന്നിലെ</w:t>
      </w:r>
      <w:proofErr w:type="spellEnd"/>
      <w:r w:rsidRPr="007A5C36">
        <w:rPr>
          <w:sz w:val="24"/>
          <w:szCs w:val="24"/>
        </w:rPr>
        <w:t xml:space="preserve"> </w:t>
      </w:r>
      <w:proofErr w:type="spellStart"/>
      <w:r w:rsidRPr="007A5C36">
        <w:rPr>
          <w:sz w:val="24"/>
          <w:szCs w:val="24"/>
        </w:rPr>
        <w:t>വസ്തുതകളിലേക്ക്</w:t>
      </w:r>
      <w:proofErr w:type="spellEnd"/>
      <w:r w:rsidRPr="007A5C36">
        <w:rPr>
          <w:sz w:val="24"/>
          <w:szCs w:val="24"/>
        </w:rPr>
        <w:t xml:space="preserve"> </w:t>
      </w:r>
      <w:proofErr w:type="spellStart"/>
      <w:r w:rsidRPr="007A5C36">
        <w:rPr>
          <w:sz w:val="24"/>
          <w:szCs w:val="24"/>
        </w:rPr>
        <w:t>നമുക്ക്</w:t>
      </w:r>
      <w:proofErr w:type="spellEnd"/>
      <w:r w:rsidRPr="007A5C36">
        <w:rPr>
          <w:sz w:val="24"/>
          <w:szCs w:val="24"/>
        </w:rPr>
        <w:t xml:space="preserve"> </w:t>
      </w:r>
      <w:proofErr w:type="spellStart"/>
      <w:r w:rsidRPr="007A5C36">
        <w:rPr>
          <w:sz w:val="24"/>
          <w:szCs w:val="24"/>
        </w:rPr>
        <w:t>കടന്നുചെല്ലാം</w:t>
      </w:r>
      <w:proofErr w:type="spellEnd"/>
      <w:r w:rsidRPr="007A5C36">
        <w:rPr>
          <w:sz w:val="24"/>
          <w:szCs w:val="24"/>
        </w:rPr>
        <w:t>.</w:t>
      </w:r>
    </w:p>
    <w:p w14:paraId="54F92F6C" w14:textId="5AFC1410" w:rsidR="00A93504" w:rsidRPr="007A5C36" w:rsidRDefault="00000000">
      <w:pPr>
        <w:rPr>
          <w:sz w:val="24"/>
          <w:szCs w:val="24"/>
        </w:rPr>
      </w:pPr>
      <w:proofErr w:type="spellStart"/>
      <w:r w:rsidRPr="007A5C36">
        <w:rPr>
          <w:sz w:val="24"/>
          <w:szCs w:val="24"/>
        </w:rPr>
        <w:t>പരിക്രമണത്തോടൊപ്പം</w:t>
      </w:r>
      <w:proofErr w:type="spellEnd"/>
      <w:r w:rsidRPr="007A5C36">
        <w:rPr>
          <w:sz w:val="24"/>
          <w:szCs w:val="24"/>
        </w:rPr>
        <w:t xml:space="preserve"> </w:t>
      </w:r>
      <w:proofErr w:type="spellStart"/>
      <w:r w:rsidRPr="007A5C36">
        <w:rPr>
          <w:sz w:val="24"/>
          <w:szCs w:val="24"/>
        </w:rPr>
        <w:t>ഭൂമി</w:t>
      </w:r>
      <w:proofErr w:type="spellEnd"/>
      <w:r w:rsidRPr="007A5C36">
        <w:rPr>
          <w:sz w:val="24"/>
          <w:szCs w:val="24"/>
        </w:rPr>
        <w:t xml:space="preserve"> </w:t>
      </w:r>
      <w:proofErr w:type="spellStart"/>
      <w:r w:rsidRPr="007A5C36">
        <w:rPr>
          <w:sz w:val="24"/>
          <w:szCs w:val="24"/>
        </w:rPr>
        <w:t>സ്വന്തം</w:t>
      </w:r>
      <w:proofErr w:type="spellEnd"/>
      <w:r w:rsidRPr="007A5C36">
        <w:rPr>
          <w:sz w:val="24"/>
          <w:szCs w:val="24"/>
        </w:rPr>
        <w:t xml:space="preserve"> </w:t>
      </w:r>
      <w:proofErr w:type="spellStart"/>
      <w:r w:rsidRPr="007A5C36">
        <w:rPr>
          <w:sz w:val="24"/>
          <w:szCs w:val="24"/>
        </w:rPr>
        <w:t>അച്ചുതണ്ടിനെ</w:t>
      </w:r>
      <w:proofErr w:type="spellEnd"/>
      <w:r w:rsidRPr="007A5C36">
        <w:rPr>
          <w:sz w:val="24"/>
          <w:szCs w:val="24"/>
        </w:rPr>
        <w:t xml:space="preserve"> </w:t>
      </w:r>
      <w:proofErr w:type="spellStart"/>
      <w:r w:rsidRPr="007A5C36">
        <w:rPr>
          <w:sz w:val="24"/>
          <w:szCs w:val="24"/>
        </w:rPr>
        <w:t>ആധാരമാക്കി</w:t>
      </w:r>
      <w:proofErr w:type="spellEnd"/>
      <w:r w:rsidRPr="007A5C36">
        <w:rPr>
          <w:sz w:val="24"/>
          <w:szCs w:val="24"/>
        </w:rPr>
        <w:t xml:space="preserve"> </w:t>
      </w:r>
      <w:proofErr w:type="spellStart"/>
      <w:r w:rsidRPr="007A5C36">
        <w:rPr>
          <w:sz w:val="24"/>
          <w:szCs w:val="24"/>
        </w:rPr>
        <w:t>ഭ്രമണം</w:t>
      </w:r>
      <w:proofErr w:type="spellEnd"/>
      <w:r w:rsidRPr="007A5C36">
        <w:rPr>
          <w:sz w:val="24"/>
          <w:szCs w:val="24"/>
        </w:rPr>
        <w:t xml:space="preserve"> </w:t>
      </w:r>
      <w:proofErr w:type="spellStart"/>
      <w:r w:rsidRPr="007A5C36">
        <w:rPr>
          <w:sz w:val="24"/>
          <w:szCs w:val="24"/>
        </w:rPr>
        <w:t>ചെയ്യുന്നുവെന്ന്</w:t>
      </w:r>
      <w:proofErr w:type="spellEnd"/>
      <w:r w:rsidRPr="007A5C36">
        <w:rPr>
          <w:sz w:val="24"/>
          <w:szCs w:val="24"/>
        </w:rPr>
        <w:t xml:space="preserve"> </w:t>
      </w:r>
      <w:proofErr w:type="spellStart"/>
      <w:r w:rsidRPr="007A5C36">
        <w:rPr>
          <w:sz w:val="24"/>
          <w:szCs w:val="24"/>
        </w:rPr>
        <w:t>നിങ്ങൾക്കറിയാമല്ലോ</w:t>
      </w:r>
      <w:proofErr w:type="spellEnd"/>
      <w:r w:rsidRPr="007A5C36">
        <w:rPr>
          <w:sz w:val="24"/>
          <w:szCs w:val="24"/>
        </w:rPr>
        <w:t xml:space="preserve">. </w:t>
      </w:r>
      <w:proofErr w:type="spellStart"/>
      <w:r w:rsidRPr="007A5C36">
        <w:rPr>
          <w:sz w:val="24"/>
          <w:szCs w:val="24"/>
        </w:rPr>
        <w:t>ഭ്രമണഫലമായാണ്</w:t>
      </w:r>
      <w:proofErr w:type="spellEnd"/>
      <w:r w:rsidRPr="007A5C36">
        <w:rPr>
          <w:sz w:val="24"/>
          <w:szCs w:val="24"/>
        </w:rPr>
        <w:t xml:space="preserve"> </w:t>
      </w:r>
      <w:proofErr w:type="spellStart"/>
      <w:r w:rsidRPr="007A5C36">
        <w:rPr>
          <w:sz w:val="24"/>
          <w:szCs w:val="24"/>
        </w:rPr>
        <w:t>രാത്രിയും</w:t>
      </w:r>
      <w:proofErr w:type="spellEnd"/>
      <w:r w:rsidRPr="007A5C36">
        <w:rPr>
          <w:sz w:val="24"/>
          <w:szCs w:val="24"/>
        </w:rPr>
        <w:t xml:space="preserve"> </w:t>
      </w:r>
      <w:proofErr w:type="spellStart"/>
      <w:r w:rsidRPr="007A5C36">
        <w:rPr>
          <w:sz w:val="24"/>
          <w:szCs w:val="24"/>
        </w:rPr>
        <w:t>പകലും</w:t>
      </w:r>
      <w:proofErr w:type="spellEnd"/>
      <w:r w:rsidRPr="007A5C36">
        <w:rPr>
          <w:sz w:val="24"/>
          <w:szCs w:val="24"/>
        </w:rPr>
        <w:t xml:space="preserve"> </w:t>
      </w:r>
      <w:proofErr w:type="spellStart"/>
      <w:r w:rsidRPr="007A5C36">
        <w:rPr>
          <w:sz w:val="24"/>
          <w:szCs w:val="24"/>
        </w:rPr>
        <w:t>ഉണ്ടാകുന്നത്</w:t>
      </w:r>
      <w:proofErr w:type="spellEnd"/>
      <w:r w:rsidRPr="007A5C36">
        <w:rPr>
          <w:sz w:val="24"/>
          <w:szCs w:val="24"/>
        </w:rPr>
        <w:t xml:space="preserve"> എന്നു നിങ്ങൾ പഠിച്ചിട്ടുണ്ട്. </w:t>
      </w:r>
      <w:proofErr w:type="spellStart"/>
      <w:r w:rsidRPr="007A5C36">
        <w:rPr>
          <w:sz w:val="24"/>
          <w:szCs w:val="24"/>
        </w:rPr>
        <w:t>ഭ്രമണവുമായി</w:t>
      </w:r>
      <w:proofErr w:type="spellEnd"/>
      <w:r w:rsidRPr="007A5C36">
        <w:rPr>
          <w:sz w:val="24"/>
          <w:szCs w:val="24"/>
        </w:rPr>
        <w:t xml:space="preserve"> </w:t>
      </w:r>
      <w:proofErr w:type="spellStart"/>
      <w:r w:rsidRPr="007A5C36">
        <w:rPr>
          <w:sz w:val="24"/>
          <w:szCs w:val="24"/>
        </w:rPr>
        <w:t>ബന്ധപ്പെട്ട</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വസ്തുതക</w:t>
      </w:r>
      <w:proofErr w:type="spellEnd"/>
      <w:r w:rsidRPr="007A5C36">
        <w:rPr>
          <w:sz w:val="24"/>
          <w:szCs w:val="24"/>
        </w:rPr>
        <w:t xml:space="preserve">ൾ </w:t>
      </w:r>
      <w:proofErr w:type="spellStart"/>
      <w:r w:rsidRPr="007A5C36">
        <w:rPr>
          <w:sz w:val="24"/>
          <w:szCs w:val="24"/>
        </w:rPr>
        <w:t>നോക്കൂ</w:t>
      </w:r>
      <w:proofErr w:type="spellEnd"/>
      <w:r w:rsidRPr="007A5C36">
        <w:rPr>
          <w:sz w:val="24"/>
          <w:szCs w:val="24"/>
        </w:rPr>
        <w:t>.</w:t>
      </w:r>
    </w:p>
    <w:p w14:paraId="769D24E9" w14:textId="3D06C8BC" w:rsidR="00A93504" w:rsidRPr="007A5C36" w:rsidRDefault="00000000">
      <w:pPr>
        <w:rPr>
          <w:sz w:val="24"/>
          <w:szCs w:val="24"/>
        </w:rPr>
      </w:pPr>
      <w:r w:rsidRPr="007A5C36">
        <w:rPr>
          <w:sz w:val="24"/>
          <w:szCs w:val="24"/>
        </w:rPr>
        <w:t xml:space="preserve">• ഭൂമി ഭ്രമണം ചെയ്യുന്നത് പടിഞ്ഞാറുനിന്നു കിഴക്കോട്ടാ </w:t>
      </w:r>
      <w:proofErr w:type="gramStart"/>
      <w:r w:rsidRPr="007A5C36">
        <w:rPr>
          <w:sz w:val="24"/>
          <w:szCs w:val="24"/>
        </w:rPr>
        <w:t xml:space="preserve">ണ് </w:t>
      </w:r>
      <w:r w:rsidR="00BB336E" w:rsidRPr="007A5C36">
        <w:rPr>
          <w:sz w:val="24"/>
          <w:szCs w:val="24"/>
        </w:rPr>
        <w:t>.</w:t>
      </w:r>
      <w:proofErr w:type="gramEnd"/>
    </w:p>
    <w:p w14:paraId="46990EFE" w14:textId="77777777" w:rsidR="00445403" w:rsidRPr="007A5C36" w:rsidRDefault="00000000">
      <w:pPr>
        <w:rPr>
          <w:sz w:val="24"/>
          <w:szCs w:val="24"/>
        </w:rPr>
      </w:pPr>
      <w:r w:rsidRPr="007A5C36">
        <w:rPr>
          <w:sz w:val="24"/>
          <w:szCs w:val="24"/>
        </w:rPr>
        <w:t>•</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ഭ്രമണം</w:t>
      </w:r>
      <w:proofErr w:type="spellEnd"/>
      <w:r w:rsidRPr="007A5C36">
        <w:rPr>
          <w:sz w:val="24"/>
          <w:szCs w:val="24"/>
        </w:rPr>
        <w:t xml:space="preserve"> </w:t>
      </w:r>
      <w:proofErr w:type="spellStart"/>
      <w:r w:rsidRPr="007A5C36">
        <w:rPr>
          <w:sz w:val="24"/>
          <w:szCs w:val="24"/>
        </w:rPr>
        <w:t>പൂർത്തിയാക്കാ</w:t>
      </w:r>
      <w:proofErr w:type="spellEnd"/>
      <w:r w:rsidRPr="007A5C36">
        <w:rPr>
          <w:sz w:val="24"/>
          <w:szCs w:val="24"/>
        </w:rPr>
        <w:t xml:space="preserve">ൻ 24 മണിക്കൂർ എടുക്കുന്നു. </w:t>
      </w:r>
    </w:p>
    <w:p w14:paraId="1A8B6DE5" w14:textId="78E0F312" w:rsidR="00A93504" w:rsidRPr="007A5C36" w:rsidRDefault="00445403">
      <w:pPr>
        <w:rPr>
          <w:sz w:val="24"/>
          <w:szCs w:val="24"/>
        </w:rPr>
      </w:pPr>
      <w:r w:rsidRPr="007A5C36">
        <w:rPr>
          <w:sz w:val="24"/>
          <w:szCs w:val="24"/>
        </w:rPr>
        <w:t xml:space="preserve">• </w:t>
      </w:r>
      <w:proofErr w:type="spellStart"/>
      <w:r w:rsidR="00000000" w:rsidRPr="007A5C36">
        <w:rPr>
          <w:sz w:val="24"/>
          <w:szCs w:val="24"/>
        </w:rPr>
        <w:t>ഭ്രമണം</w:t>
      </w:r>
      <w:proofErr w:type="spellEnd"/>
      <w:r w:rsidR="00000000" w:rsidRPr="007A5C36">
        <w:rPr>
          <w:sz w:val="24"/>
          <w:szCs w:val="24"/>
        </w:rPr>
        <w:t xml:space="preserve"> </w:t>
      </w:r>
      <w:proofErr w:type="spellStart"/>
      <w:r w:rsidR="00000000" w:rsidRPr="007A5C36">
        <w:rPr>
          <w:sz w:val="24"/>
          <w:szCs w:val="24"/>
        </w:rPr>
        <w:t>പടിഞ്ഞാറുനിന്നു</w:t>
      </w:r>
      <w:proofErr w:type="spellEnd"/>
      <w:r w:rsidR="00000000" w:rsidRPr="007A5C36">
        <w:rPr>
          <w:sz w:val="24"/>
          <w:szCs w:val="24"/>
        </w:rPr>
        <w:t xml:space="preserve"> </w:t>
      </w:r>
      <w:proofErr w:type="spellStart"/>
      <w:r w:rsidR="00000000" w:rsidRPr="007A5C36">
        <w:rPr>
          <w:sz w:val="24"/>
          <w:szCs w:val="24"/>
        </w:rPr>
        <w:t>കിഴക്കോട്ടായതിനാ</w:t>
      </w:r>
      <w:proofErr w:type="spellEnd"/>
      <w:r w:rsidR="00000000" w:rsidRPr="007A5C36">
        <w:rPr>
          <w:sz w:val="24"/>
          <w:szCs w:val="24"/>
        </w:rPr>
        <w:t xml:space="preserve">ൽ </w:t>
      </w:r>
      <w:proofErr w:type="spellStart"/>
      <w:r w:rsidR="00000000" w:rsidRPr="007A5C36">
        <w:rPr>
          <w:sz w:val="24"/>
          <w:szCs w:val="24"/>
        </w:rPr>
        <w:t>സൂര്യോദയം</w:t>
      </w:r>
      <w:proofErr w:type="spellEnd"/>
      <w:r w:rsidR="00000000" w:rsidRPr="007A5C36">
        <w:rPr>
          <w:sz w:val="24"/>
          <w:szCs w:val="24"/>
        </w:rPr>
        <w:t xml:space="preserve"> </w:t>
      </w:r>
      <w:proofErr w:type="spellStart"/>
      <w:r w:rsidR="00000000" w:rsidRPr="007A5C36">
        <w:rPr>
          <w:sz w:val="24"/>
          <w:szCs w:val="24"/>
        </w:rPr>
        <w:t>കിഴക്കു</w:t>
      </w:r>
      <w:proofErr w:type="spellEnd"/>
      <w:r w:rsidR="00000000" w:rsidRPr="007A5C36">
        <w:rPr>
          <w:sz w:val="24"/>
          <w:szCs w:val="24"/>
        </w:rPr>
        <w:t xml:space="preserve"> </w:t>
      </w:r>
      <w:proofErr w:type="spellStart"/>
      <w:r w:rsidR="00000000" w:rsidRPr="007A5C36">
        <w:rPr>
          <w:sz w:val="24"/>
          <w:szCs w:val="24"/>
        </w:rPr>
        <w:t>നിന്നായിരിക്കും</w:t>
      </w:r>
      <w:proofErr w:type="spellEnd"/>
      <w:r w:rsidR="00000000" w:rsidRPr="007A5C36">
        <w:rPr>
          <w:sz w:val="24"/>
          <w:szCs w:val="24"/>
        </w:rPr>
        <w:t>.</w:t>
      </w:r>
    </w:p>
    <w:p w14:paraId="0EE724C1" w14:textId="77777777" w:rsidR="00A93504" w:rsidRPr="007A5C36" w:rsidRDefault="00000000">
      <w:pPr>
        <w:rPr>
          <w:sz w:val="24"/>
          <w:szCs w:val="24"/>
        </w:rPr>
      </w:pPr>
      <w:proofErr w:type="spellStart"/>
      <w:r w:rsidRPr="007A5C36">
        <w:rPr>
          <w:sz w:val="24"/>
          <w:szCs w:val="24"/>
        </w:rPr>
        <w:t>ഭൂമിയുടെ</w:t>
      </w:r>
      <w:proofErr w:type="spellEnd"/>
      <w:r w:rsidRPr="007A5C36">
        <w:rPr>
          <w:sz w:val="24"/>
          <w:szCs w:val="24"/>
        </w:rPr>
        <w:t xml:space="preserve"> </w:t>
      </w:r>
      <w:proofErr w:type="spellStart"/>
      <w:r w:rsidRPr="007A5C36">
        <w:rPr>
          <w:sz w:val="24"/>
          <w:szCs w:val="24"/>
        </w:rPr>
        <w:t>കോണളവ്</w:t>
      </w:r>
      <w:proofErr w:type="spellEnd"/>
      <w:r w:rsidRPr="007A5C36">
        <w:rPr>
          <w:sz w:val="24"/>
          <w:szCs w:val="24"/>
        </w:rPr>
        <w:t xml:space="preserve"> 360° </w:t>
      </w:r>
      <w:proofErr w:type="spellStart"/>
      <w:r w:rsidRPr="007A5C36">
        <w:rPr>
          <w:sz w:val="24"/>
          <w:szCs w:val="24"/>
        </w:rPr>
        <w:t>യാണല്ലോ</w:t>
      </w:r>
      <w:proofErr w:type="spellEnd"/>
      <w:r w:rsidRPr="007A5C36">
        <w:rPr>
          <w:sz w:val="24"/>
          <w:szCs w:val="24"/>
        </w:rPr>
        <w:t>. ഓരോ ഡിഗ്രി കോണളവിലും ഒരു രേഖാംശം വീതം വരച്ചാൽ 360 രേഖാംശരേഖകൾ ലഭിക്കും. 360° തിരിയാൻ ഭൂമിക്ക് വേണ്ടത് 24 മണിക്കൂറാണ്.</w:t>
      </w:r>
    </w:p>
    <w:p w14:paraId="5D6CA832" w14:textId="223612C4" w:rsidR="00A93504" w:rsidRPr="007A5C36" w:rsidRDefault="00940F6D">
      <w:pPr>
        <w:rPr>
          <w:sz w:val="24"/>
          <w:szCs w:val="24"/>
        </w:rPr>
      </w:pPr>
      <w:r w:rsidRPr="007A5C36">
        <w:rPr>
          <w:sz w:val="24"/>
          <w:szCs w:val="24"/>
        </w:rPr>
        <w:t xml:space="preserve">• 24 </w:t>
      </w:r>
      <w:proofErr w:type="spellStart"/>
      <w:r w:rsidRPr="007A5C36">
        <w:rPr>
          <w:sz w:val="24"/>
          <w:szCs w:val="24"/>
        </w:rPr>
        <w:t>മണിക്കൂറിനെ</w:t>
      </w:r>
      <w:proofErr w:type="spellEnd"/>
      <w:r w:rsidRPr="007A5C36">
        <w:rPr>
          <w:sz w:val="24"/>
          <w:szCs w:val="24"/>
        </w:rPr>
        <w:t xml:space="preserve"> </w:t>
      </w:r>
      <w:proofErr w:type="spellStart"/>
      <w:r w:rsidRPr="007A5C36">
        <w:rPr>
          <w:sz w:val="24"/>
          <w:szCs w:val="24"/>
        </w:rPr>
        <w:t>മിനിറ്റിലേക്ക്</w:t>
      </w:r>
      <w:proofErr w:type="spellEnd"/>
      <w:r w:rsidRPr="007A5C36">
        <w:rPr>
          <w:sz w:val="24"/>
          <w:szCs w:val="24"/>
        </w:rPr>
        <w:t xml:space="preserve"> </w:t>
      </w:r>
      <w:proofErr w:type="spellStart"/>
      <w:r w:rsidRPr="007A5C36">
        <w:rPr>
          <w:sz w:val="24"/>
          <w:szCs w:val="24"/>
        </w:rPr>
        <w:t>മാറ്റിയാ</w:t>
      </w:r>
      <w:proofErr w:type="spellEnd"/>
      <w:r w:rsidRPr="007A5C36">
        <w:rPr>
          <w:sz w:val="24"/>
          <w:szCs w:val="24"/>
        </w:rPr>
        <w:t>ൽ</w:t>
      </w:r>
      <w:r w:rsidR="00445403" w:rsidRPr="007A5C36">
        <w:rPr>
          <w:sz w:val="24"/>
          <w:szCs w:val="24"/>
        </w:rPr>
        <w:t xml:space="preserve"> </w:t>
      </w:r>
      <w:r w:rsidR="00000000" w:rsidRPr="007A5C36">
        <w:rPr>
          <w:sz w:val="24"/>
          <w:szCs w:val="24"/>
        </w:rPr>
        <w:t xml:space="preserve">24 × 60 = 1440 </w:t>
      </w:r>
      <w:proofErr w:type="spellStart"/>
      <w:r w:rsidR="00000000" w:rsidRPr="007A5C36">
        <w:rPr>
          <w:sz w:val="24"/>
          <w:szCs w:val="24"/>
        </w:rPr>
        <w:t>മിനിറ്റ്</w:t>
      </w:r>
      <w:proofErr w:type="spellEnd"/>
      <w:r w:rsidR="00000000" w:rsidRPr="007A5C36">
        <w:rPr>
          <w:sz w:val="24"/>
          <w:szCs w:val="24"/>
        </w:rPr>
        <w:t>.</w:t>
      </w:r>
    </w:p>
    <w:p w14:paraId="6442B0B8" w14:textId="507F21DE" w:rsidR="00A93504" w:rsidRPr="007A5C36" w:rsidRDefault="00940F6D">
      <w:pPr>
        <w:rPr>
          <w:sz w:val="24"/>
          <w:szCs w:val="24"/>
        </w:rPr>
      </w:pPr>
      <w:r w:rsidRPr="007A5C36">
        <w:rPr>
          <w:sz w:val="24"/>
          <w:szCs w:val="24"/>
        </w:rPr>
        <w:t>•</w:t>
      </w:r>
      <w:proofErr w:type="spellStart"/>
      <w:r w:rsidRPr="007A5C36">
        <w:rPr>
          <w:sz w:val="24"/>
          <w:szCs w:val="24"/>
        </w:rPr>
        <w:t>അതായത്</w:t>
      </w:r>
      <w:proofErr w:type="spellEnd"/>
      <w:r w:rsidRPr="007A5C36">
        <w:rPr>
          <w:sz w:val="24"/>
          <w:szCs w:val="24"/>
        </w:rPr>
        <w:t xml:space="preserve"> 360° </w:t>
      </w:r>
      <w:proofErr w:type="spellStart"/>
      <w:r w:rsidRPr="007A5C36">
        <w:rPr>
          <w:sz w:val="24"/>
          <w:szCs w:val="24"/>
        </w:rPr>
        <w:t>തിരിയാ</w:t>
      </w:r>
      <w:proofErr w:type="spellEnd"/>
      <w:r w:rsidRPr="007A5C36">
        <w:rPr>
          <w:sz w:val="24"/>
          <w:szCs w:val="24"/>
        </w:rPr>
        <w:t xml:space="preserve">ൻ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സമയം</w:t>
      </w:r>
      <w:proofErr w:type="spellEnd"/>
      <w:r w:rsidRPr="007A5C36">
        <w:rPr>
          <w:sz w:val="24"/>
          <w:szCs w:val="24"/>
        </w:rPr>
        <w:t xml:space="preserve"> 1440 </w:t>
      </w:r>
      <w:proofErr w:type="spellStart"/>
      <w:r w:rsidRPr="007A5C36">
        <w:rPr>
          <w:sz w:val="24"/>
          <w:szCs w:val="24"/>
        </w:rPr>
        <w:t>മിനിറ്റ്</w:t>
      </w:r>
      <w:proofErr w:type="spellEnd"/>
      <w:r w:rsidRPr="007A5C36">
        <w:rPr>
          <w:sz w:val="24"/>
          <w:szCs w:val="24"/>
        </w:rPr>
        <w:t>.</w:t>
      </w:r>
    </w:p>
    <w:p w14:paraId="373B674D" w14:textId="70FB8CCC" w:rsidR="00A93504" w:rsidRPr="007A5C36" w:rsidRDefault="00866F61">
      <w:pPr>
        <w:rPr>
          <w:sz w:val="24"/>
          <w:szCs w:val="24"/>
        </w:rPr>
      </w:pPr>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ഡിഗ്രി</w:t>
      </w:r>
      <w:proofErr w:type="spellEnd"/>
      <w:r w:rsidRPr="007A5C36">
        <w:rPr>
          <w:sz w:val="24"/>
          <w:szCs w:val="24"/>
        </w:rPr>
        <w:t xml:space="preserve"> </w:t>
      </w:r>
      <w:proofErr w:type="spellStart"/>
      <w:r w:rsidRPr="007A5C36">
        <w:rPr>
          <w:sz w:val="24"/>
          <w:szCs w:val="24"/>
        </w:rPr>
        <w:t>രേഖാംശപ്രദേശം</w:t>
      </w:r>
      <w:proofErr w:type="spellEnd"/>
      <w:r w:rsidRPr="007A5C36">
        <w:rPr>
          <w:sz w:val="24"/>
          <w:szCs w:val="24"/>
        </w:rPr>
        <w:t xml:space="preserve"> </w:t>
      </w:r>
      <w:proofErr w:type="spellStart"/>
      <w:r w:rsidRPr="007A5C36">
        <w:rPr>
          <w:sz w:val="24"/>
          <w:szCs w:val="24"/>
        </w:rPr>
        <w:t>തിരിയാ</w:t>
      </w:r>
      <w:proofErr w:type="spellEnd"/>
      <w:r w:rsidRPr="007A5C36">
        <w:rPr>
          <w:sz w:val="24"/>
          <w:szCs w:val="24"/>
        </w:rPr>
        <w:t xml:space="preserve">ൻ </w:t>
      </w:r>
      <w:proofErr w:type="spellStart"/>
      <w:r w:rsidRPr="007A5C36">
        <w:rPr>
          <w:sz w:val="24"/>
          <w:szCs w:val="24"/>
        </w:rPr>
        <w:t>ഭൂമിക്ക്</w:t>
      </w:r>
      <w:proofErr w:type="spellEnd"/>
      <w:r w:rsidRPr="007A5C36">
        <w:rPr>
          <w:sz w:val="24"/>
          <w:szCs w:val="24"/>
        </w:rPr>
        <w:t xml:space="preserve">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സമയം</w:t>
      </w:r>
      <w:proofErr w:type="spellEnd"/>
      <w:r w:rsidR="00445403" w:rsidRPr="007A5C36">
        <w:rPr>
          <w:sz w:val="24"/>
          <w:szCs w:val="24"/>
        </w:rPr>
        <w:t xml:space="preserve"> </w:t>
      </w:r>
      <w:r w:rsidR="00000000" w:rsidRPr="007A5C36">
        <w:rPr>
          <w:sz w:val="24"/>
          <w:szCs w:val="24"/>
        </w:rPr>
        <w:t>1440</w:t>
      </w:r>
      <w:r w:rsidR="0065346D" w:rsidRPr="007A5C36">
        <w:rPr>
          <w:sz w:val="24"/>
          <w:szCs w:val="24"/>
        </w:rPr>
        <w:t xml:space="preserve"> </w:t>
      </w:r>
      <w:r w:rsidR="000E2BA4" w:rsidRPr="007A5C36">
        <w:rPr>
          <w:sz w:val="24"/>
          <w:szCs w:val="24"/>
        </w:rPr>
        <w:t>/</w:t>
      </w:r>
      <w:r w:rsidR="00000000" w:rsidRPr="007A5C36">
        <w:rPr>
          <w:sz w:val="24"/>
          <w:szCs w:val="24"/>
        </w:rPr>
        <w:t>360</w:t>
      </w:r>
      <w:r w:rsidR="000E2BA4" w:rsidRPr="007A5C36">
        <w:rPr>
          <w:sz w:val="24"/>
          <w:szCs w:val="24"/>
        </w:rPr>
        <w:t xml:space="preserve"> </w:t>
      </w:r>
      <w:r w:rsidR="00000000" w:rsidRPr="007A5C36">
        <w:rPr>
          <w:sz w:val="24"/>
          <w:szCs w:val="24"/>
        </w:rPr>
        <w:t xml:space="preserve">= 4 </w:t>
      </w:r>
      <w:proofErr w:type="spellStart"/>
      <w:r w:rsidR="00000000" w:rsidRPr="007A5C36">
        <w:rPr>
          <w:sz w:val="24"/>
          <w:szCs w:val="24"/>
        </w:rPr>
        <w:t>മിനിറ്റാണ്</w:t>
      </w:r>
      <w:proofErr w:type="spellEnd"/>
      <w:r w:rsidR="00000000" w:rsidRPr="007A5C36">
        <w:rPr>
          <w:sz w:val="24"/>
          <w:szCs w:val="24"/>
        </w:rPr>
        <w:t>.</w:t>
      </w:r>
    </w:p>
    <w:p w14:paraId="1F8EDF98" w14:textId="77F23BC8" w:rsidR="00A93504" w:rsidRPr="007A5C36" w:rsidRDefault="000E2BA4">
      <w:pPr>
        <w:rPr>
          <w:sz w:val="24"/>
          <w:szCs w:val="24"/>
        </w:rPr>
      </w:pPr>
      <w:r w:rsidRPr="007A5C36">
        <w:rPr>
          <w:sz w:val="24"/>
          <w:szCs w:val="24"/>
        </w:rPr>
        <w:t xml:space="preserve">•15° </w:t>
      </w:r>
      <w:proofErr w:type="spellStart"/>
      <w:r w:rsidRPr="007A5C36">
        <w:rPr>
          <w:sz w:val="24"/>
          <w:szCs w:val="24"/>
        </w:rPr>
        <w:t>രേഖാംശ</w:t>
      </w:r>
      <w:proofErr w:type="spellEnd"/>
      <w:r w:rsidRPr="007A5C36">
        <w:rPr>
          <w:sz w:val="24"/>
          <w:szCs w:val="24"/>
        </w:rPr>
        <w:t xml:space="preserve"> </w:t>
      </w:r>
      <w:proofErr w:type="spellStart"/>
      <w:r w:rsidRPr="007A5C36">
        <w:rPr>
          <w:sz w:val="24"/>
          <w:szCs w:val="24"/>
        </w:rPr>
        <w:t>പ്രദേശം</w:t>
      </w:r>
      <w:proofErr w:type="spellEnd"/>
      <w:r w:rsidRPr="007A5C36">
        <w:rPr>
          <w:sz w:val="24"/>
          <w:szCs w:val="24"/>
        </w:rPr>
        <w:t xml:space="preserve"> </w:t>
      </w:r>
      <w:proofErr w:type="spellStart"/>
      <w:r w:rsidRPr="007A5C36">
        <w:rPr>
          <w:sz w:val="24"/>
          <w:szCs w:val="24"/>
        </w:rPr>
        <w:t>തിരിയുമ്പോ</w:t>
      </w:r>
      <w:proofErr w:type="spellEnd"/>
      <w:r w:rsidRPr="007A5C36">
        <w:rPr>
          <w:sz w:val="24"/>
          <w:szCs w:val="24"/>
        </w:rPr>
        <w:t xml:space="preserve">ൾ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മണിക്കൂ</w:t>
      </w:r>
      <w:proofErr w:type="spellEnd"/>
      <w:r w:rsidRPr="007A5C36">
        <w:rPr>
          <w:sz w:val="24"/>
          <w:szCs w:val="24"/>
        </w:rPr>
        <w:t xml:space="preserve">ർ </w:t>
      </w:r>
      <w:proofErr w:type="spellStart"/>
      <w:r w:rsidRPr="007A5C36">
        <w:rPr>
          <w:sz w:val="24"/>
          <w:szCs w:val="24"/>
        </w:rPr>
        <w:t>സമയവ്യത്യാസമുണ്ടാകുന്നു</w:t>
      </w:r>
      <w:proofErr w:type="spellEnd"/>
      <w:r w:rsidRPr="007A5C36">
        <w:rPr>
          <w:sz w:val="24"/>
          <w:szCs w:val="24"/>
        </w:rPr>
        <w:t>.</w:t>
      </w:r>
    </w:p>
    <w:p w14:paraId="6E638A38" w14:textId="77777777" w:rsidR="00445403" w:rsidRPr="007A5C36" w:rsidRDefault="00000000">
      <w:pPr>
        <w:rPr>
          <w:sz w:val="24"/>
          <w:szCs w:val="24"/>
        </w:rPr>
      </w:pPr>
      <w:r w:rsidRPr="007A5C36">
        <w:rPr>
          <w:sz w:val="24"/>
          <w:szCs w:val="24"/>
        </w:rPr>
        <w:t xml:space="preserve">15 × 4 മിനിറ്റ് = 60 </w:t>
      </w:r>
      <w:proofErr w:type="spellStart"/>
      <w:r w:rsidRPr="007A5C36">
        <w:rPr>
          <w:sz w:val="24"/>
          <w:szCs w:val="24"/>
        </w:rPr>
        <w:t>മിനിറ്റ്</w:t>
      </w:r>
      <w:proofErr w:type="spellEnd"/>
      <w:r w:rsidRPr="007A5C36">
        <w:rPr>
          <w:sz w:val="24"/>
          <w:szCs w:val="24"/>
        </w:rPr>
        <w:t xml:space="preserve"> (1 </w:t>
      </w:r>
      <w:proofErr w:type="spellStart"/>
      <w:r w:rsidRPr="007A5C36">
        <w:rPr>
          <w:sz w:val="24"/>
          <w:szCs w:val="24"/>
        </w:rPr>
        <w:t>മണിക്കൂ</w:t>
      </w:r>
      <w:proofErr w:type="spellEnd"/>
      <w:r w:rsidRPr="007A5C36">
        <w:rPr>
          <w:sz w:val="24"/>
          <w:szCs w:val="24"/>
        </w:rPr>
        <w:t>ർ).</w:t>
      </w:r>
    </w:p>
    <w:p w14:paraId="3266E6C0" w14:textId="50A894DC" w:rsidR="00A93504" w:rsidRPr="007A5C36" w:rsidRDefault="00000000">
      <w:pPr>
        <w:rPr>
          <w:sz w:val="24"/>
          <w:szCs w:val="24"/>
        </w:rPr>
      </w:pPr>
      <w:proofErr w:type="spellStart"/>
      <w:r w:rsidRPr="007A5C36">
        <w:rPr>
          <w:sz w:val="24"/>
          <w:szCs w:val="24"/>
        </w:rPr>
        <w:lastRenderedPageBreak/>
        <w:t>അതായത്</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മണിക്കൂറി</w:t>
      </w:r>
      <w:proofErr w:type="spellEnd"/>
      <w:r w:rsidRPr="007A5C36">
        <w:rPr>
          <w:sz w:val="24"/>
          <w:szCs w:val="24"/>
        </w:rPr>
        <w:t xml:space="preserve">ൽ </w:t>
      </w:r>
      <w:proofErr w:type="spellStart"/>
      <w:r w:rsidRPr="007A5C36">
        <w:rPr>
          <w:sz w:val="24"/>
          <w:szCs w:val="24"/>
        </w:rPr>
        <w:t>ഭൂമിയുടെ</w:t>
      </w:r>
      <w:proofErr w:type="spellEnd"/>
      <w:r w:rsidRPr="007A5C36">
        <w:rPr>
          <w:sz w:val="24"/>
          <w:szCs w:val="24"/>
        </w:rPr>
        <w:t xml:space="preserve"> 15 ഡിഗ്രി രേഖാംശ രേഖാ പ്രദേശമാണ് സൂര്യന് മുന്നിലൂടെ കടന്നുപോകുന്നത്.</w:t>
      </w:r>
    </w:p>
    <w:p w14:paraId="0418AA6F" w14:textId="77777777" w:rsidR="00D41F03" w:rsidRPr="007A5C36" w:rsidRDefault="00000000">
      <w:pPr>
        <w:rPr>
          <w:sz w:val="24"/>
          <w:szCs w:val="24"/>
        </w:rPr>
      </w:pPr>
      <w:proofErr w:type="spellStart"/>
      <w:r w:rsidRPr="007A5C36">
        <w:rPr>
          <w:sz w:val="24"/>
          <w:szCs w:val="24"/>
        </w:rPr>
        <w:t>ഭൂമിയുടെ</w:t>
      </w:r>
      <w:proofErr w:type="spellEnd"/>
      <w:r w:rsidRPr="007A5C36">
        <w:rPr>
          <w:sz w:val="24"/>
          <w:szCs w:val="24"/>
        </w:rPr>
        <w:t xml:space="preserve"> </w:t>
      </w:r>
      <w:proofErr w:type="spellStart"/>
      <w:r w:rsidRPr="007A5C36">
        <w:rPr>
          <w:sz w:val="24"/>
          <w:szCs w:val="24"/>
        </w:rPr>
        <w:t>ഭ്രമണം</w:t>
      </w:r>
      <w:proofErr w:type="spellEnd"/>
      <w:r w:rsidRPr="007A5C36">
        <w:rPr>
          <w:sz w:val="24"/>
          <w:szCs w:val="24"/>
        </w:rPr>
        <w:t xml:space="preserve"> </w:t>
      </w:r>
      <w:proofErr w:type="spellStart"/>
      <w:r w:rsidRPr="007A5C36">
        <w:rPr>
          <w:sz w:val="24"/>
          <w:szCs w:val="24"/>
        </w:rPr>
        <w:t>പടിഞ്ഞാറുനിന്നു</w:t>
      </w:r>
      <w:proofErr w:type="spellEnd"/>
      <w:r w:rsidRPr="007A5C36">
        <w:rPr>
          <w:sz w:val="24"/>
          <w:szCs w:val="24"/>
        </w:rPr>
        <w:t xml:space="preserve"> </w:t>
      </w:r>
      <w:proofErr w:type="spellStart"/>
      <w:r w:rsidRPr="007A5C36">
        <w:rPr>
          <w:sz w:val="24"/>
          <w:szCs w:val="24"/>
        </w:rPr>
        <w:t>കിഴക്കോട്ടായതിനാ</w:t>
      </w:r>
      <w:proofErr w:type="spellEnd"/>
      <w:r w:rsidRPr="007A5C36">
        <w:rPr>
          <w:sz w:val="24"/>
          <w:szCs w:val="24"/>
        </w:rPr>
        <w:t xml:space="preserve">ൽ </w:t>
      </w:r>
      <w:proofErr w:type="spellStart"/>
      <w:r w:rsidRPr="007A5C36">
        <w:rPr>
          <w:sz w:val="24"/>
          <w:szCs w:val="24"/>
        </w:rPr>
        <w:t>സമയക്കൂടുത</w:t>
      </w:r>
      <w:proofErr w:type="spellEnd"/>
      <w:r w:rsidRPr="007A5C36">
        <w:rPr>
          <w:sz w:val="24"/>
          <w:szCs w:val="24"/>
        </w:rPr>
        <w:t xml:space="preserve">ൽ </w:t>
      </w:r>
      <w:proofErr w:type="spellStart"/>
      <w:r w:rsidRPr="007A5C36">
        <w:rPr>
          <w:sz w:val="24"/>
          <w:szCs w:val="24"/>
        </w:rPr>
        <w:t>രേഖപ്പെടുത്തുന്നത്</w:t>
      </w:r>
      <w:proofErr w:type="spellEnd"/>
      <w:r w:rsidRPr="007A5C36">
        <w:rPr>
          <w:sz w:val="24"/>
          <w:szCs w:val="24"/>
        </w:rPr>
        <w:t xml:space="preserve"> </w:t>
      </w:r>
      <w:proofErr w:type="spellStart"/>
      <w:r w:rsidRPr="007A5C36">
        <w:rPr>
          <w:sz w:val="24"/>
          <w:szCs w:val="24"/>
        </w:rPr>
        <w:t>കിഴക്കോട്ടും</w:t>
      </w:r>
      <w:proofErr w:type="spellEnd"/>
      <w:r w:rsidRPr="007A5C36">
        <w:rPr>
          <w:sz w:val="24"/>
          <w:szCs w:val="24"/>
        </w:rPr>
        <w:t xml:space="preserve"> </w:t>
      </w:r>
      <w:proofErr w:type="spellStart"/>
      <w:r w:rsidRPr="007A5C36">
        <w:rPr>
          <w:sz w:val="24"/>
          <w:szCs w:val="24"/>
        </w:rPr>
        <w:t>സമയക്കുറവ്</w:t>
      </w:r>
      <w:proofErr w:type="spellEnd"/>
      <w:r w:rsidRPr="007A5C36">
        <w:rPr>
          <w:sz w:val="24"/>
          <w:szCs w:val="24"/>
        </w:rPr>
        <w:t xml:space="preserve"> </w:t>
      </w:r>
      <w:proofErr w:type="spellStart"/>
      <w:r w:rsidRPr="007A5C36">
        <w:rPr>
          <w:sz w:val="24"/>
          <w:szCs w:val="24"/>
        </w:rPr>
        <w:t>രേഖപ്പെടുത്തുന്നത്</w:t>
      </w:r>
      <w:proofErr w:type="spellEnd"/>
      <w:r w:rsidRPr="007A5C36">
        <w:rPr>
          <w:sz w:val="24"/>
          <w:szCs w:val="24"/>
        </w:rPr>
        <w:t xml:space="preserve"> </w:t>
      </w:r>
      <w:proofErr w:type="spellStart"/>
      <w:r w:rsidRPr="007A5C36">
        <w:rPr>
          <w:sz w:val="24"/>
          <w:szCs w:val="24"/>
        </w:rPr>
        <w:t>പടിഞ്ഞാറോട്ടും</w:t>
      </w:r>
      <w:proofErr w:type="spellEnd"/>
      <w:r w:rsidRPr="007A5C36">
        <w:rPr>
          <w:sz w:val="24"/>
          <w:szCs w:val="24"/>
        </w:rPr>
        <w:t xml:space="preserve"> </w:t>
      </w:r>
      <w:proofErr w:type="spellStart"/>
      <w:r w:rsidRPr="007A5C36">
        <w:rPr>
          <w:sz w:val="24"/>
          <w:szCs w:val="24"/>
        </w:rPr>
        <w:t>ആയിരിക്കും</w:t>
      </w:r>
      <w:proofErr w:type="spellEnd"/>
      <w:r w:rsidRPr="007A5C36">
        <w:rPr>
          <w:sz w:val="24"/>
          <w:szCs w:val="24"/>
        </w:rPr>
        <w:t>.</w:t>
      </w:r>
    </w:p>
    <w:p w14:paraId="291227CF" w14:textId="388DEEC4" w:rsidR="00E73EF1" w:rsidRPr="007A5C36" w:rsidRDefault="00000000">
      <w:pPr>
        <w:rPr>
          <w:sz w:val="24"/>
          <w:szCs w:val="24"/>
        </w:rPr>
      </w:pPr>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നിശ്ചിത</w:t>
      </w:r>
      <w:proofErr w:type="spellEnd"/>
      <w:r w:rsidRPr="007A5C36">
        <w:rPr>
          <w:sz w:val="24"/>
          <w:szCs w:val="24"/>
        </w:rPr>
        <w:t xml:space="preserve"> </w:t>
      </w:r>
      <w:proofErr w:type="spellStart"/>
      <w:r w:rsidRPr="007A5C36">
        <w:rPr>
          <w:sz w:val="24"/>
          <w:szCs w:val="24"/>
        </w:rPr>
        <w:t>രേഖാംശത്തി</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കിഴക്കോട്ട്</w:t>
      </w:r>
      <w:proofErr w:type="spellEnd"/>
      <w:r w:rsidRPr="007A5C36">
        <w:rPr>
          <w:sz w:val="24"/>
          <w:szCs w:val="24"/>
        </w:rPr>
        <w:t xml:space="preserve"> </w:t>
      </w:r>
      <w:proofErr w:type="spellStart"/>
      <w:r w:rsidRPr="007A5C36">
        <w:rPr>
          <w:sz w:val="24"/>
          <w:szCs w:val="24"/>
        </w:rPr>
        <w:t>ഓരോഡിഗ്രി</w:t>
      </w:r>
      <w:proofErr w:type="spellEnd"/>
      <w:r w:rsidRPr="007A5C36">
        <w:rPr>
          <w:sz w:val="24"/>
          <w:szCs w:val="24"/>
        </w:rPr>
        <w:t xml:space="preserve"> </w:t>
      </w:r>
      <w:proofErr w:type="spellStart"/>
      <w:r w:rsidRPr="007A5C36">
        <w:rPr>
          <w:sz w:val="24"/>
          <w:szCs w:val="24"/>
        </w:rPr>
        <w:t>രേഖാംശത്തിനും</w:t>
      </w:r>
      <w:proofErr w:type="spellEnd"/>
      <w:r w:rsidRPr="007A5C36">
        <w:rPr>
          <w:sz w:val="24"/>
          <w:szCs w:val="24"/>
        </w:rPr>
        <w:t xml:space="preserve"> </w:t>
      </w:r>
      <w:proofErr w:type="spellStart"/>
      <w:r w:rsidRPr="007A5C36">
        <w:rPr>
          <w:sz w:val="24"/>
          <w:szCs w:val="24"/>
        </w:rPr>
        <w:t>സമയം</w:t>
      </w:r>
      <w:proofErr w:type="spellEnd"/>
      <w:r w:rsidRPr="007A5C36">
        <w:rPr>
          <w:sz w:val="24"/>
          <w:szCs w:val="24"/>
        </w:rPr>
        <w:t xml:space="preserve"> </w:t>
      </w:r>
      <w:proofErr w:type="spellStart"/>
      <w:r w:rsidRPr="007A5C36">
        <w:rPr>
          <w:sz w:val="24"/>
          <w:szCs w:val="24"/>
        </w:rPr>
        <w:t>നാല്</w:t>
      </w:r>
      <w:proofErr w:type="spellEnd"/>
      <w:r w:rsidRPr="007A5C36">
        <w:rPr>
          <w:sz w:val="24"/>
          <w:szCs w:val="24"/>
        </w:rPr>
        <w:t xml:space="preserve"> </w:t>
      </w:r>
      <w:proofErr w:type="spellStart"/>
      <w:r w:rsidRPr="007A5C36">
        <w:rPr>
          <w:sz w:val="24"/>
          <w:szCs w:val="24"/>
        </w:rPr>
        <w:t>മിനിറ്റ്</w:t>
      </w:r>
      <w:proofErr w:type="spellEnd"/>
      <w:r w:rsidRPr="007A5C36">
        <w:rPr>
          <w:sz w:val="24"/>
          <w:szCs w:val="24"/>
        </w:rPr>
        <w:t xml:space="preserve"> </w:t>
      </w:r>
      <w:proofErr w:type="spellStart"/>
      <w:r w:rsidRPr="007A5C36">
        <w:rPr>
          <w:sz w:val="24"/>
          <w:szCs w:val="24"/>
        </w:rPr>
        <w:t>കൂടിയും</w:t>
      </w:r>
      <w:proofErr w:type="spellEnd"/>
      <w:r w:rsidRPr="007A5C36">
        <w:rPr>
          <w:sz w:val="24"/>
          <w:szCs w:val="24"/>
        </w:rPr>
        <w:t xml:space="preserve"> </w:t>
      </w:r>
      <w:proofErr w:type="spellStart"/>
      <w:r w:rsidRPr="007A5C36">
        <w:rPr>
          <w:sz w:val="24"/>
          <w:szCs w:val="24"/>
        </w:rPr>
        <w:t>പടിഞ്ഞാറോട്ട്</w:t>
      </w:r>
      <w:proofErr w:type="spellEnd"/>
      <w:r w:rsidRPr="007A5C36">
        <w:rPr>
          <w:sz w:val="24"/>
          <w:szCs w:val="24"/>
        </w:rPr>
        <w:t xml:space="preserve"> ഇത് നാല് മിനിറ്റ് കുറഞ്ഞും വരുന്നു. </w:t>
      </w:r>
    </w:p>
    <w:p w14:paraId="30AF30BD" w14:textId="6793B84C" w:rsidR="00A93504" w:rsidRPr="007A5C36" w:rsidRDefault="00000000">
      <w:pPr>
        <w:rPr>
          <w:sz w:val="24"/>
          <w:szCs w:val="24"/>
        </w:rPr>
      </w:pPr>
      <w:proofErr w:type="spellStart"/>
      <w:r w:rsidRPr="007A5C36">
        <w:rPr>
          <w:sz w:val="24"/>
          <w:szCs w:val="24"/>
        </w:rPr>
        <w:t>ഗ്രീനിച്ച്</w:t>
      </w:r>
      <w:proofErr w:type="spellEnd"/>
      <w:r w:rsidRPr="007A5C36">
        <w:rPr>
          <w:sz w:val="24"/>
          <w:szCs w:val="24"/>
        </w:rPr>
        <w:t xml:space="preserve"> </w:t>
      </w:r>
      <w:proofErr w:type="spellStart"/>
      <w:r w:rsidRPr="007A5C36">
        <w:rPr>
          <w:sz w:val="24"/>
          <w:szCs w:val="24"/>
        </w:rPr>
        <w:t>സമയവും</w:t>
      </w:r>
      <w:proofErr w:type="spellEnd"/>
      <w:r w:rsidRPr="007A5C36">
        <w:rPr>
          <w:sz w:val="24"/>
          <w:szCs w:val="24"/>
        </w:rPr>
        <w:t xml:space="preserve"> (GMT) </w:t>
      </w:r>
      <w:proofErr w:type="spellStart"/>
      <w:r w:rsidRPr="007A5C36">
        <w:rPr>
          <w:sz w:val="24"/>
          <w:szCs w:val="24"/>
        </w:rPr>
        <w:t>സമയമേഖലയും</w:t>
      </w:r>
      <w:proofErr w:type="spellEnd"/>
      <w:r w:rsidRPr="007A5C36">
        <w:rPr>
          <w:sz w:val="24"/>
          <w:szCs w:val="24"/>
        </w:rPr>
        <w:t xml:space="preserve"> (Time zone)</w:t>
      </w:r>
    </w:p>
    <w:p w14:paraId="4BED8618" w14:textId="7BBA7F6D" w:rsidR="00A93504" w:rsidRPr="007A5C36" w:rsidRDefault="00000000">
      <w:pPr>
        <w:rPr>
          <w:sz w:val="24"/>
          <w:szCs w:val="24"/>
        </w:rPr>
      </w:pPr>
      <w:r w:rsidRPr="007A5C36">
        <w:rPr>
          <w:sz w:val="24"/>
          <w:szCs w:val="24"/>
        </w:rPr>
        <w:t xml:space="preserve">പൂജ്യം ഡിഗ്രി രേഖാംശരേഖ ഗ്രീനിച്ച് രേഖയെന്നറിയപ്പെടുന്നു. ഇംഗ്ലണ്ടിലെ റോയൽ ബ്രിട്ടീഷ് വാനനിരീക്ഷണശാല സ്ഥിതിചെയ്യുന്ന ഗ്രീനിച്ച് എന്ന സ്ഥലത്തുകൂടി കടന്നുപോകുന്നതിനാലാണ് ഈ രേഖയ്ക്ക് ഗ്രീനിച്ച് രേഖ എന്ന പേര് </w:t>
      </w:r>
      <w:proofErr w:type="gramStart"/>
      <w:r w:rsidRPr="007A5C36">
        <w:rPr>
          <w:sz w:val="24"/>
          <w:szCs w:val="24"/>
        </w:rPr>
        <w:t xml:space="preserve">നൽകപ്പെട്ടത് </w:t>
      </w:r>
      <w:r w:rsidR="001931B2" w:rsidRPr="007A5C36">
        <w:rPr>
          <w:sz w:val="24"/>
          <w:szCs w:val="24"/>
        </w:rPr>
        <w:t>.</w:t>
      </w:r>
      <w:proofErr w:type="gramEnd"/>
      <w:r w:rsidRPr="007A5C36">
        <w:rPr>
          <w:sz w:val="24"/>
          <w:szCs w:val="24"/>
        </w:rPr>
        <w:t xml:space="preserve"> </w:t>
      </w:r>
      <w:proofErr w:type="spellStart"/>
      <w:r w:rsidRPr="007A5C36">
        <w:rPr>
          <w:sz w:val="24"/>
          <w:szCs w:val="24"/>
        </w:rPr>
        <w:t>ഗ്രീനിച്ച്</w:t>
      </w:r>
      <w:proofErr w:type="spellEnd"/>
      <w:r w:rsidRPr="007A5C36">
        <w:rPr>
          <w:sz w:val="24"/>
          <w:szCs w:val="24"/>
        </w:rPr>
        <w:t xml:space="preserve"> </w:t>
      </w:r>
      <w:proofErr w:type="spellStart"/>
      <w:r w:rsidRPr="007A5C36">
        <w:rPr>
          <w:sz w:val="24"/>
          <w:szCs w:val="24"/>
        </w:rPr>
        <w:t>രേഖയെ</w:t>
      </w:r>
      <w:proofErr w:type="spellEnd"/>
      <w:r w:rsidRPr="007A5C36">
        <w:rPr>
          <w:sz w:val="24"/>
          <w:szCs w:val="24"/>
        </w:rPr>
        <w:t xml:space="preserve"> </w:t>
      </w:r>
      <w:proofErr w:type="spellStart"/>
      <w:r w:rsidRPr="007A5C36">
        <w:rPr>
          <w:sz w:val="24"/>
          <w:szCs w:val="24"/>
        </w:rPr>
        <w:t>അടിസ്ഥാനമാക്കിയാണ്</w:t>
      </w:r>
      <w:proofErr w:type="spellEnd"/>
      <w:r w:rsidRPr="007A5C36">
        <w:rPr>
          <w:sz w:val="24"/>
          <w:szCs w:val="24"/>
        </w:rPr>
        <w:t xml:space="preserve"> </w:t>
      </w:r>
      <w:proofErr w:type="spellStart"/>
      <w:r w:rsidRPr="007A5C36">
        <w:rPr>
          <w:sz w:val="24"/>
          <w:szCs w:val="24"/>
        </w:rPr>
        <w:t>ലോകത്ത്</w:t>
      </w:r>
      <w:proofErr w:type="spellEnd"/>
      <w:r w:rsidRPr="007A5C36">
        <w:rPr>
          <w:sz w:val="24"/>
          <w:szCs w:val="24"/>
        </w:rPr>
        <w:t xml:space="preserve"> </w:t>
      </w:r>
      <w:proofErr w:type="spellStart"/>
      <w:r w:rsidRPr="007A5C36">
        <w:rPr>
          <w:sz w:val="24"/>
          <w:szCs w:val="24"/>
        </w:rPr>
        <w:t>എവിടെയുമുള്ള</w:t>
      </w:r>
      <w:proofErr w:type="spellEnd"/>
      <w:r w:rsidRPr="007A5C36">
        <w:rPr>
          <w:sz w:val="24"/>
          <w:szCs w:val="24"/>
        </w:rPr>
        <w:t xml:space="preserve"> </w:t>
      </w:r>
      <w:proofErr w:type="spellStart"/>
      <w:r w:rsidRPr="007A5C36">
        <w:rPr>
          <w:sz w:val="24"/>
          <w:szCs w:val="24"/>
        </w:rPr>
        <w:t>സമയം</w:t>
      </w:r>
      <w:proofErr w:type="spellEnd"/>
      <w:r w:rsidRPr="007A5C36">
        <w:rPr>
          <w:sz w:val="24"/>
          <w:szCs w:val="24"/>
        </w:rPr>
        <w:t xml:space="preserve"> </w:t>
      </w:r>
      <w:proofErr w:type="spellStart"/>
      <w:r w:rsidRPr="007A5C36">
        <w:rPr>
          <w:sz w:val="24"/>
          <w:szCs w:val="24"/>
        </w:rPr>
        <w:t>നിർണയിക്കപ്പെടുന്നത്</w:t>
      </w:r>
      <w:proofErr w:type="spellEnd"/>
      <w:r w:rsidRPr="007A5C36">
        <w:rPr>
          <w:sz w:val="24"/>
          <w:szCs w:val="24"/>
        </w:rPr>
        <w:t xml:space="preserve"> </w:t>
      </w:r>
      <w:proofErr w:type="spellStart"/>
      <w:r w:rsidRPr="007A5C36">
        <w:rPr>
          <w:sz w:val="24"/>
          <w:szCs w:val="24"/>
        </w:rPr>
        <w:t>എന്നതിനാ</w:t>
      </w:r>
      <w:proofErr w:type="spellEnd"/>
      <w:r w:rsidRPr="007A5C36">
        <w:rPr>
          <w:sz w:val="24"/>
          <w:szCs w:val="24"/>
        </w:rPr>
        <w:t xml:space="preserve">ൽ ഈ </w:t>
      </w:r>
      <w:proofErr w:type="spellStart"/>
      <w:r w:rsidRPr="007A5C36">
        <w:rPr>
          <w:sz w:val="24"/>
          <w:szCs w:val="24"/>
        </w:rPr>
        <w:t>രേഖ</w:t>
      </w:r>
      <w:proofErr w:type="spellEnd"/>
      <w:r w:rsidRPr="007A5C36">
        <w:rPr>
          <w:sz w:val="24"/>
          <w:szCs w:val="24"/>
        </w:rPr>
        <w:t xml:space="preserve"> </w:t>
      </w:r>
      <w:proofErr w:type="spellStart"/>
      <w:r w:rsidRPr="007A5C36">
        <w:rPr>
          <w:sz w:val="24"/>
          <w:szCs w:val="24"/>
        </w:rPr>
        <w:t>പ്രൈം</w:t>
      </w:r>
      <w:proofErr w:type="spellEnd"/>
      <w:r w:rsidRPr="007A5C36">
        <w:rPr>
          <w:sz w:val="24"/>
          <w:szCs w:val="24"/>
        </w:rPr>
        <w:t xml:space="preserve"> </w:t>
      </w:r>
      <w:proofErr w:type="spellStart"/>
      <w:r w:rsidRPr="007A5C36">
        <w:rPr>
          <w:sz w:val="24"/>
          <w:szCs w:val="24"/>
        </w:rPr>
        <w:t>മെറീഡിയ</w:t>
      </w:r>
      <w:proofErr w:type="spellEnd"/>
      <w:r w:rsidRPr="007A5C36">
        <w:rPr>
          <w:sz w:val="24"/>
          <w:szCs w:val="24"/>
        </w:rPr>
        <w:t xml:space="preserve">ൻ (Prime Meridian)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വിളിക്കപ്പെടുന്നു</w:t>
      </w:r>
      <w:proofErr w:type="spellEnd"/>
      <w:r w:rsidRPr="007A5C36">
        <w:rPr>
          <w:sz w:val="24"/>
          <w:szCs w:val="24"/>
        </w:rPr>
        <w:t xml:space="preserve">. ഗ്രീനിച്ച് രേഖയിലെ പ്രാദേശികസമയത്തെ ഗ്രീനിച്ച് സമയം (Greenwich Mean Time) എന്നു പറയുന്നു. </w:t>
      </w:r>
      <w:proofErr w:type="spellStart"/>
      <w:r w:rsidRPr="007A5C36">
        <w:rPr>
          <w:sz w:val="24"/>
          <w:szCs w:val="24"/>
        </w:rPr>
        <w:t>ഗ്രീനിച്ച്</w:t>
      </w:r>
      <w:proofErr w:type="spellEnd"/>
      <w:r w:rsidRPr="007A5C36">
        <w:rPr>
          <w:sz w:val="24"/>
          <w:szCs w:val="24"/>
        </w:rPr>
        <w:t xml:space="preserve"> </w:t>
      </w:r>
      <w:proofErr w:type="spellStart"/>
      <w:r w:rsidRPr="007A5C36">
        <w:rPr>
          <w:sz w:val="24"/>
          <w:szCs w:val="24"/>
        </w:rPr>
        <w:t>രേഖയെ</w:t>
      </w:r>
      <w:proofErr w:type="spellEnd"/>
      <w:r w:rsidRPr="007A5C36">
        <w:rPr>
          <w:sz w:val="24"/>
          <w:szCs w:val="24"/>
        </w:rPr>
        <w:t xml:space="preserve"> </w:t>
      </w:r>
      <w:proofErr w:type="spellStart"/>
      <w:r w:rsidRPr="007A5C36">
        <w:rPr>
          <w:sz w:val="24"/>
          <w:szCs w:val="24"/>
        </w:rPr>
        <w:t>അടിസ്ഥാനമാക്കി</w:t>
      </w:r>
      <w:proofErr w:type="spellEnd"/>
      <w:r w:rsidRPr="007A5C36">
        <w:rPr>
          <w:sz w:val="24"/>
          <w:szCs w:val="24"/>
        </w:rPr>
        <w:t xml:space="preserve"> </w:t>
      </w:r>
      <w:proofErr w:type="spellStart"/>
      <w:r w:rsidRPr="007A5C36">
        <w:rPr>
          <w:sz w:val="24"/>
          <w:szCs w:val="24"/>
        </w:rPr>
        <w:t>ഒരുമണിക്കൂ</w:t>
      </w:r>
      <w:proofErr w:type="spellEnd"/>
      <w:r w:rsidRPr="007A5C36">
        <w:rPr>
          <w:sz w:val="24"/>
          <w:szCs w:val="24"/>
        </w:rPr>
        <w:t xml:space="preserve">ർ </w:t>
      </w:r>
      <w:proofErr w:type="spellStart"/>
      <w:r w:rsidRPr="007A5C36">
        <w:rPr>
          <w:sz w:val="24"/>
          <w:szCs w:val="24"/>
        </w:rPr>
        <w:t>വീതം</w:t>
      </w:r>
      <w:proofErr w:type="spellEnd"/>
      <w:r w:rsidRPr="007A5C36">
        <w:rPr>
          <w:sz w:val="24"/>
          <w:szCs w:val="24"/>
        </w:rPr>
        <w:t xml:space="preserve"> </w:t>
      </w:r>
      <w:proofErr w:type="spellStart"/>
      <w:r w:rsidRPr="007A5C36">
        <w:rPr>
          <w:sz w:val="24"/>
          <w:szCs w:val="24"/>
        </w:rPr>
        <w:t>സമയവ്യത്യാസമുള്ള</w:t>
      </w:r>
      <w:proofErr w:type="spellEnd"/>
      <w:r w:rsidRPr="007A5C36">
        <w:rPr>
          <w:sz w:val="24"/>
          <w:szCs w:val="24"/>
        </w:rPr>
        <w:t xml:space="preserve"> 24 </w:t>
      </w:r>
      <w:proofErr w:type="spellStart"/>
      <w:r w:rsidRPr="007A5C36">
        <w:rPr>
          <w:sz w:val="24"/>
          <w:szCs w:val="24"/>
        </w:rPr>
        <w:t>മേഖലകളായി</w:t>
      </w:r>
      <w:proofErr w:type="spellEnd"/>
      <w:r w:rsidRPr="007A5C36">
        <w:rPr>
          <w:sz w:val="24"/>
          <w:szCs w:val="24"/>
        </w:rPr>
        <w:t xml:space="preserve"> ലോകത്തെ തിരിച്ചിരിക്കുന്നു. ഇവ സമയമേഖലകൾ എന്ന് അറിയപ്പെടുന്നു.</w:t>
      </w:r>
    </w:p>
    <w:p w14:paraId="57314011" w14:textId="77777777" w:rsidR="00A93504" w:rsidRPr="007A5C36" w:rsidRDefault="00000000">
      <w:pPr>
        <w:rPr>
          <w:sz w:val="24"/>
          <w:szCs w:val="24"/>
        </w:rPr>
      </w:pPr>
      <w:proofErr w:type="spellStart"/>
      <w:r w:rsidRPr="007A5C36">
        <w:rPr>
          <w:b/>
          <w:sz w:val="24"/>
          <w:szCs w:val="24"/>
        </w:rPr>
        <w:t>സ്റ്റാൻഡേർഡ്</w:t>
      </w:r>
      <w:proofErr w:type="spellEnd"/>
      <w:r w:rsidRPr="007A5C36">
        <w:rPr>
          <w:b/>
          <w:sz w:val="24"/>
          <w:szCs w:val="24"/>
        </w:rPr>
        <w:t xml:space="preserve"> </w:t>
      </w:r>
      <w:proofErr w:type="spellStart"/>
      <w:r w:rsidRPr="007A5C36">
        <w:rPr>
          <w:b/>
          <w:sz w:val="24"/>
          <w:szCs w:val="24"/>
        </w:rPr>
        <w:t>സമയം</w:t>
      </w:r>
      <w:proofErr w:type="spellEnd"/>
    </w:p>
    <w:p w14:paraId="17739DA0" w14:textId="306ECCD8" w:rsidR="00A93504" w:rsidRPr="007A5C36" w:rsidRDefault="00000000">
      <w:pPr>
        <w:rPr>
          <w:sz w:val="24"/>
          <w:szCs w:val="24"/>
        </w:rPr>
      </w:pPr>
      <w:proofErr w:type="spellStart"/>
      <w:r w:rsidRPr="007A5C36">
        <w:rPr>
          <w:sz w:val="24"/>
          <w:szCs w:val="24"/>
        </w:rPr>
        <w:t>ഓരോ</w:t>
      </w:r>
      <w:proofErr w:type="spellEnd"/>
      <w:r w:rsidRPr="007A5C36">
        <w:rPr>
          <w:sz w:val="24"/>
          <w:szCs w:val="24"/>
        </w:rPr>
        <w:t xml:space="preserve"> </w:t>
      </w:r>
      <w:proofErr w:type="spellStart"/>
      <w:r w:rsidRPr="007A5C36">
        <w:rPr>
          <w:sz w:val="24"/>
          <w:szCs w:val="24"/>
        </w:rPr>
        <w:t>രേഖാംശത്തിലെയും</w:t>
      </w:r>
      <w:proofErr w:type="spellEnd"/>
      <w:r w:rsidRPr="007A5C36">
        <w:rPr>
          <w:sz w:val="24"/>
          <w:szCs w:val="24"/>
        </w:rPr>
        <w:t xml:space="preserve"> </w:t>
      </w:r>
      <w:proofErr w:type="spellStart"/>
      <w:r w:rsidRPr="007A5C36">
        <w:rPr>
          <w:sz w:val="24"/>
          <w:szCs w:val="24"/>
        </w:rPr>
        <w:t>പ്രാദേശികസമയത്തി</w:t>
      </w:r>
      <w:proofErr w:type="spellEnd"/>
      <w:r w:rsidRPr="007A5C36">
        <w:rPr>
          <w:sz w:val="24"/>
          <w:szCs w:val="24"/>
        </w:rPr>
        <w:t xml:space="preserve">ൽ </w:t>
      </w:r>
      <w:proofErr w:type="spellStart"/>
      <w:r w:rsidRPr="007A5C36">
        <w:rPr>
          <w:sz w:val="24"/>
          <w:szCs w:val="24"/>
        </w:rPr>
        <w:t>വ്യത്യാസം</w:t>
      </w:r>
      <w:proofErr w:type="spellEnd"/>
      <w:r w:rsidRPr="007A5C36">
        <w:rPr>
          <w:sz w:val="24"/>
          <w:szCs w:val="24"/>
        </w:rPr>
        <w:t xml:space="preserve"> </w:t>
      </w:r>
      <w:proofErr w:type="spellStart"/>
      <w:r w:rsidRPr="007A5C36">
        <w:rPr>
          <w:sz w:val="24"/>
          <w:szCs w:val="24"/>
        </w:rPr>
        <w:t>ഉണ്ടായിരിക്കും</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രേഖാംശങ്ങളി</w:t>
      </w:r>
      <w:proofErr w:type="spellEnd"/>
      <w:r w:rsidRPr="007A5C36">
        <w:rPr>
          <w:sz w:val="24"/>
          <w:szCs w:val="24"/>
        </w:rPr>
        <w:t xml:space="preserve">ൽ </w:t>
      </w:r>
      <w:proofErr w:type="spellStart"/>
      <w:r w:rsidRPr="007A5C36">
        <w:rPr>
          <w:sz w:val="24"/>
          <w:szCs w:val="24"/>
        </w:rPr>
        <w:t>ഉൾപ്പെട്ട</w:t>
      </w:r>
      <w:proofErr w:type="spellEnd"/>
      <w:r w:rsidRPr="007A5C36">
        <w:rPr>
          <w:sz w:val="24"/>
          <w:szCs w:val="24"/>
        </w:rPr>
        <w:t xml:space="preserve"> </w:t>
      </w:r>
      <w:proofErr w:type="spellStart"/>
      <w:r w:rsidRPr="007A5C36">
        <w:rPr>
          <w:sz w:val="24"/>
          <w:szCs w:val="24"/>
        </w:rPr>
        <w:t>പ്രദേശങ്ങ</w:t>
      </w:r>
      <w:proofErr w:type="spellEnd"/>
      <w:r w:rsidRPr="007A5C36">
        <w:rPr>
          <w:sz w:val="24"/>
          <w:szCs w:val="24"/>
        </w:rPr>
        <w:t xml:space="preserve">ൾ </w:t>
      </w:r>
      <w:proofErr w:type="spellStart"/>
      <w:r w:rsidRPr="007A5C36">
        <w:rPr>
          <w:sz w:val="24"/>
          <w:szCs w:val="24"/>
        </w:rPr>
        <w:t>അതാതിടങ്ങളിലെ</w:t>
      </w:r>
      <w:proofErr w:type="spellEnd"/>
      <w:r w:rsidRPr="007A5C36">
        <w:rPr>
          <w:sz w:val="24"/>
          <w:szCs w:val="24"/>
        </w:rPr>
        <w:t xml:space="preserve"> </w:t>
      </w:r>
      <w:proofErr w:type="spellStart"/>
      <w:r w:rsidRPr="007A5C36">
        <w:rPr>
          <w:sz w:val="24"/>
          <w:szCs w:val="24"/>
        </w:rPr>
        <w:t>പ്രാദേശികസമയം</w:t>
      </w:r>
      <w:proofErr w:type="spellEnd"/>
      <w:r w:rsidRPr="007A5C36">
        <w:rPr>
          <w:sz w:val="24"/>
          <w:szCs w:val="24"/>
        </w:rPr>
        <w:t xml:space="preserve"> </w:t>
      </w:r>
      <w:proofErr w:type="spellStart"/>
      <w:r w:rsidRPr="007A5C36">
        <w:rPr>
          <w:sz w:val="24"/>
          <w:szCs w:val="24"/>
        </w:rPr>
        <w:t>പരിഗണിച്ചാ</w:t>
      </w:r>
      <w:proofErr w:type="spellEnd"/>
      <w:r w:rsidRPr="007A5C36">
        <w:rPr>
          <w:sz w:val="24"/>
          <w:szCs w:val="24"/>
        </w:rPr>
        <w:t xml:space="preserve">ൽ </w:t>
      </w:r>
      <w:proofErr w:type="spellStart"/>
      <w:r w:rsidRPr="007A5C36">
        <w:rPr>
          <w:sz w:val="24"/>
          <w:szCs w:val="24"/>
        </w:rPr>
        <w:t>അത്</w:t>
      </w:r>
      <w:proofErr w:type="spellEnd"/>
      <w:r w:rsidRPr="007A5C36">
        <w:rPr>
          <w:sz w:val="24"/>
          <w:szCs w:val="24"/>
        </w:rPr>
        <w:t xml:space="preserve"> </w:t>
      </w:r>
      <w:proofErr w:type="spellStart"/>
      <w:r w:rsidRPr="007A5C36">
        <w:rPr>
          <w:sz w:val="24"/>
          <w:szCs w:val="24"/>
        </w:rPr>
        <w:t>പല</w:t>
      </w:r>
      <w:proofErr w:type="spellEnd"/>
      <w:r w:rsidRPr="007A5C36">
        <w:rPr>
          <w:sz w:val="24"/>
          <w:szCs w:val="24"/>
        </w:rPr>
        <w:t xml:space="preserve"> </w:t>
      </w:r>
      <w:proofErr w:type="spellStart"/>
      <w:r w:rsidRPr="007A5C36">
        <w:rPr>
          <w:sz w:val="24"/>
          <w:szCs w:val="24"/>
        </w:rPr>
        <w:t>അവസരങ്ങളിലും</w:t>
      </w:r>
      <w:proofErr w:type="spellEnd"/>
      <w:r w:rsidRPr="007A5C36">
        <w:rPr>
          <w:sz w:val="24"/>
          <w:szCs w:val="24"/>
        </w:rPr>
        <w:t xml:space="preserve"> </w:t>
      </w:r>
      <w:proofErr w:type="spellStart"/>
      <w:r w:rsidRPr="007A5C36">
        <w:rPr>
          <w:sz w:val="24"/>
          <w:szCs w:val="24"/>
        </w:rPr>
        <w:t>ആശയക്കുഴപ്പം</w:t>
      </w:r>
      <w:proofErr w:type="spellEnd"/>
      <w:r w:rsidRPr="007A5C36">
        <w:rPr>
          <w:sz w:val="24"/>
          <w:szCs w:val="24"/>
        </w:rPr>
        <w:t xml:space="preserve"> </w:t>
      </w:r>
      <w:proofErr w:type="spellStart"/>
      <w:r w:rsidRPr="007A5C36">
        <w:rPr>
          <w:sz w:val="24"/>
          <w:szCs w:val="24"/>
        </w:rPr>
        <w:t>സൃഷ്ടിക്കും</w:t>
      </w:r>
      <w:proofErr w:type="spellEnd"/>
      <w:r w:rsidRPr="007A5C36">
        <w:rPr>
          <w:sz w:val="24"/>
          <w:szCs w:val="24"/>
        </w:rPr>
        <w:t xml:space="preserve">. ഈ </w:t>
      </w:r>
      <w:proofErr w:type="spellStart"/>
      <w:r w:rsidRPr="007A5C36">
        <w:rPr>
          <w:sz w:val="24"/>
          <w:szCs w:val="24"/>
        </w:rPr>
        <w:t>പ്രതിസന്ധി</w:t>
      </w:r>
      <w:proofErr w:type="spellEnd"/>
      <w:r w:rsidRPr="007A5C36">
        <w:rPr>
          <w:sz w:val="24"/>
          <w:szCs w:val="24"/>
        </w:rPr>
        <w:t xml:space="preserve"> </w:t>
      </w:r>
      <w:proofErr w:type="spellStart"/>
      <w:r w:rsidRPr="007A5C36">
        <w:rPr>
          <w:sz w:val="24"/>
          <w:szCs w:val="24"/>
        </w:rPr>
        <w:t>മറികടക്കാ</w:t>
      </w:r>
      <w:proofErr w:type="spellEnd"/>
      <w:r w:rsidRPr="007A5C36">
        <w:rPr>
          <w:sz w:val="24"/>
          <w:szCs w:val="24"/>
        </w:rPr>
        <w:t xml:space="preserve">ൻ </w:t>
      </w:r>
      <w:proofErr w:type="spellStart"/>
      <w:r w:rsidRPr="007A5C36">
        <w:rPr>
          <w:sz w:val="24"/>
          <w:szCs w:val="24"/>
        </w:rPr>
        <w:t>രാജ്യങ്ങളുടെ</w:t>
      </w:r>
      <w:proofErr w:type="spellEnd"/>
      <w:r w:rsidRPr="007A5C36">
        <w:rPr>
          <w:sz w:val="24"/>
          <w:szCs w:val="24"/>
        </w:rPr>
        <w:t xml:space="preserve"> </w:t>
      </w:r>
      <w:proofErr w:type="spellStart"/>
      <w:r w:rsidRPr="007A5C36">
        <w:rPr>
          <w:sz w:val="24"/>
          <w:szCs w:val="24"/>
        </w:rPr>
        <w:t>കേന്ദ്രഭാഗത്തുകൂടി</w:t>
      </w:r>
      <w:proofErr w:type="spellEnd"/>
      <w:r w:rsidRPr="007A5C36">
        <w:rPr>
          <w:sz w:val="24"/>
          <w:szCs w:val="24"/>
        </w:rPr>
        <w:t xml:space="preserve"> </w:t>
      </w:r>
      <w:proofErr w:type="spellStart"/>
      <w:r w:rsidRPr="007A5C36">
        <w:rPr>
          <w:sz w:val="24"/>
          <w:szCs w:val="24"/>
        </w:rPr>
        <w:t>കടന്നുപോകുന്ന</w:t>
      </w:r>
      <w:proofErr w:type="spellEnd"/>
      <w:r w:rsidRPr="007A5C36">
        <w:rPr>
          <w:sz w:val="24"/>
          <w:szCs w:val="24"/>
        </w:rPr>
        <w:t xml:space="preserve"> </w:t>
      </w:r>
      <w:proofErr w:type="spellStart"/>
      <w:r w:rsidRPr="007A5C36">
        <w:rPr>
          <w:sz w:val="24"/>
          <w:szCs w:val="24"/>
        </w:rPr>
        <w:t>രേഖാംശത്തിലെ</w:t>
      </w:r>
      <w:proofErr w:type="spellEnd"/>
      <w:r w:rsidRPr="007A5C36">
        <w:rPr>
          <w:sz w:val="24"/>
          <w:szCs w:val="24"/>
        </w:rPr>
        <w:t xml:space="preserve"> </w:t>
      </w:r>
      <w:proofErr w:type="spellStart"/>
      <w:r w:rsidRPr="007A5C36">
        <w:rPr>
          <w:sz w:val="24"/>
          <w:szCs w:val="24"/>
        </w:rPr>
        <w:t>പ്രാദേശികസമയത്തെ</w:t>
      </w:r>
      <w:proofErr w:type="spellEnd"/>
      <w:r w:rsidRPr="007A5C36">
        <w:rPr>
          <w:sz w:val="24"/>
          <w:szCs w:val="24"/>
        </w:rPr>
        <w:t xml:space="preserve"> </w:t>
      </w:r>
      <w:proofErr w:type="spellStart"/>
      <w:r w:rsidRPr="007A5C36">
        <w:rPr>
          <w:sz w:val="24"/>
          <w:szCs w:val="24"/>
        </w:rPr>
        <w:t>രാജ്യത്ത്</w:t>
      </w:r>
      <w:proofErr w:type="spellEnd"/>
      <w:r w:rsidRPr="007A5C36">
        <w:rPr>
          <w:sz w:val="24"/>
          <w:szCs w:val="24"/>
        </w:rPr>
        <w:t xml:space="preserve"> </w:t>
      </w:r>
      <w:proofErr w:type="spellStart"/>
      <w:r w:rsidRPr="007A5C36">
        <w:rPr>
          <w:sz w:val="24"/>
          <w:szCs w:val="24"/>
        </w:rPr>
        <w:t>മുഴുവ</w:t>
      </w:r>
      <w:proofErr w:type="spellEnd"/>
      <w:r w:rsidRPr="007A5C36">
        <w:rPr>
          <w:sz w:val="24"/>
          <w:szCs w:val="24"/>
        </w:rPr>
        <w:t xml:space="preserve">ൻ </w:t>
      </w:r>
      <w:proofErr w:type="spellStart"/>
      <w:r w:rsidRPr="007A5C36">
        <w:rPr>
          <w:sz w:val="24"/>
          <w:szCs w:val="24"/>
        </w:rPr>
        <w:t>പൊതുസമയമായാണ്</w:t>
      </w:r>
      <w:proofErr w:type="spellEnd"/>
      <w:r w:rsidRPr="007A5C36">
        <w:rPr>
          <w:sz w:val="24"/>
          <w:szCs w:val="24"/>
        </w:rPr>
        <w:t xml:space="preserve"> </w:t>
      </w:r>
      <w:proofErr w:type="spellStart"/>
      <w:r w:rsidRPr="007A5C36">
        <w:rPr>
          <w:sz w:val="24"/>
          <w:szCs w:val="24"/>
        </w:rPr>
        <w:t>സാധാരണ</w:t>
      </w:r>
      <w:proofErr w:type="spellEnd"/>
      <w:r w:rsidRPr="007A5C36">
        <w:rPr>
          <w:sz w:val="24"/>
          <w:szCs w:val="24"/>
        </w:rPr>
        <w:t xml:space="preserve"> </w:t>
      </w:r>
      <w:proofErr w:type="spellStart"/>
      <w:r w:rsidRPr="007A5C36">
        <w:rPr>
          <w:sz w:val="24"/>
          <w:szCs w:val="24"/>
        </w:rPr>
        <w:t>കണക്കാക്കുന്നത്</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ൽ </w:t>
      </w:r>
      <w:proofErr w:type="spellStart"/>
      <w:r w:rsidRPr="007A5C36">
        <w:rPr>
          <w:sz w:val="24"/>
          <w:szCs w:val="24"/>
        </w:rPr>
        <w:t>രേഖാംശവ്യാപ്തി</w:t>
      </w:r>
      <w:proofErr w:type="spellEnd"/>
      <w:r w:rsidRPr="007A5C36">
        <w:rPr>
          <w:sz w:val="24"/>
          <w:szCs w:val="24"/>
        </w:rPr>
        <w:t xml:space="preserve"> </w:t>
      </w:r>
      <w:proofErr w:type="spellStart"/>
      <w:r w:rsidRPr="007A5C36">
        <w:rPr>
          <w:sz w:val="24"/>
          <w:szCs w:val="24"/>
        </w:rPr>
        <w:t>കൂടിയ</w:t>
      </w:r>
      <w:proofErr w:type="spellEnd"/>
      <w:r w:rsidRPr="007A5C36">
        <w:rPr>
          <w:sz w:val="24"/>
          <w:szCs w:val="24"/>
        </w:rPr>
        <w:t xml:space="preserve"> </w:t>
      </w:r>
      <w:proofErr w:type="spellStart"/>
      <w:r w:rsidRPr="007A5C36">
        <w:rPr>
          <w:sz w:val="24"/>
          <w:szCs w:val="24"/>
        </w:rPr>
        <w:t>രാജ്യങ്ങളി</w:t>
      </w:r>
      <w:proofErr w:type="spellEnd"/>
      <w:r w:rsidRPr="007A5C36">
        <w:rPr>
          <w:sz w:val="24"/>
          <w:szCs w:val="24"/>
        </w:rPr>
        <w:t xml:space="preserve">ൽ </w:t>
      </w:r>
      <w:proofErr w:type="spellStart"/>
      <w:r w:rsidRPr="007A5C36">
        <w:rPr>
          <w:sz w:val="24"/>
          <w:szCs w:val="24"/>
        </w:rPr>
        <w:t>ഒന്നിലേറെ</w:t>
      </w:r>
      <w:proofErr w:type="spellEnd"/>
      <w:r w:rsidRPr="007A5C36">
        <w:rPr>
          <w:sz w:val="24"/>
          <w:szCs w:val="24"/>
        </w:rPr>
        <w:t xml:space="preserve"> </w:t>
      </w:r>
      <w:proofErr w:type="spellStart"/>
      <w:r w:rsidRPr="007A5C36">
        <w:rPr>
          <w:sz w:val="24"/>
          <w:szCs w:val="24"/>
        </w:rPr>
        <w:t>രേഖാംശങ്ങളെ</w:t>
      </w:r>
      <w:proofErr w:type="spellEnd"/>
      <w:r w:rsidRPr="007A5C36">
        <w:rPr>
          <w:sz w:val="24"/>
          <w:szCs w:val="24"/>
        </w:rPr>
        <w:t xml:space="preserve"> </w:t>
      </w:r>
      <w:proofErr w:type="spellStart"/>
      <w:r w:rsidRPr="007A5C36">
        <w:rPr>
          <w:sz w:val="24"/>
          <w:szCs w:val="24"/>
        </w:rPr>
        <w:t>മാനകരേഖാംശമായി</w:t>
      </w:r>
      <w:proofErr w:type="spellEnd"/>
      <w:r w:rsidRPr="007A5C36">
        <w:rPr>
          <w:sz w:val="24"/>
          <w:szCs w:val="24"/>
        </w:rPr>
        <w:t xml:space="preserve"> </w:t>
      </w:r>
      <w:proofErr w:type="spellStart"/>
      <w:r w:rsidRPr="007A5C36">
        <w:rPr>
          <w:sz w:val="24"/>
          <w:szCs w:val="24"/>
        </w:rPr>
        <w:t>പരിഗണിച്ച്</w:t>
      </w:r>
      <w:proofErr w:type="spellEnd"/>
      <w:r w:rsidRPr="007A5C36">
        <w:rPr>
          <w:sz w:val="24"/>
          <w:szCs w:val="24"/>
        </w:rPr>
        <w:t xml:space="preserve"> </w:t>
      </w:r>
      <w:proofErr w:type="spellStart"/>
      <w:r w:rsidRPr="007A5C36">
        <w:rPr>
          <w:sz w:val="24"/>
          <w:szCs w:val="24"/>
        </w:rPr>
        <w:t>ഒന്നിലധികം</w:t>
      </w:r>
      <w:proofErr w:type="spellEnd"/>
      <w:r w:rsidRPr="007A5C36">
        <w:rPr>
          <w:sz w:val="24"/>
          <w:szCs w:val="24"/>
        </w:rPr>
        <w:t xml:space="preserve"> </w:t>
      </w:r>
      <w:proofErr w:type="spellStart"/>
      <w:r w:rsidRPr="007A5C36">
        <w:rPr>
          <w:sz w:val="24"/>
          <w:szCs w:val="24"/>
        </w:rPr>
        <w:t>മാനകസമയങ്ങ</w:t>
      </w:r>
      <w:proofErr w:type="spellEnd"/>
      <w:r w:rsidRPr="007A5C36">
        <w:rPr>
          <w:sz w:val="24"/>
          <w:szCs w:val="24"/>
        </w:rPr>
        <w:t xml:space="preserve">ൾ </w:t>
      </w:r>
      <w:proofErr w:type="spellStart"/>
      <w:r w:rsidRPr="007A5C36">
        <w:rPr>
          <w:sz w:val="24"/>
          <w:szCs w:val="24"/>
        </w:rPr>
        <w:t>നിർണയിച്ചിട്ടുണ്ട്</w:t>
      </w:r>
      <w:proofErr w:type="spellEnd"/>
      <w:r w:rsidRPr="007A5C36">
        <w:rPr>
          <w:sz w:val="24"/>
          <w:szCs w:val="24"/>
        </w:rPr>
        <w:t xml:space="preserve">. </w:t>
      </w:r>
      <w:proofErr w:type="spellStart"/>
      <w:r w:rsidRPr="007A5C36">
        <w:rPr>
          <w:sz w:val="24"/>
          <w:szCs w:val="24"/>
        </w:rPr>
        <w:t>ലോകത്തിലെ</w:t>
      </w:r>
      <w:proofErr w:type="spellEnd"/>
      <w:r w:rsidRPr="007A5C36">
        <w:rPr>
          <w:sz w:val="24"/>
          <w:szCs w:val="24"/>
        </w:rPr>
        <w:t xml:space="preserve"> </w:t>
      </w:r>
      <w:proofErr w:type="spellStart"/>
      <w:r w:rsidRPr="007A5C36">
        <w:rPr>
          <w:sz w:val="24"/>
          <w:szCs w:val="24"/>
        </w:rPr>
        <w:t>ഓരോ</w:t>
      </w:r>
      <w:proofErr w:type="spellEnd"/>
      <w:r w:rsidRPr="007A5C36">
        <w:rPr>
          <w:sz w:val="24"/>
          <w:szCs w:val="24"/>
        </w:rPr>
        <w:t xml:space="preserve"> </w:t>
      </w:r>
      <w:proofErr w:type="spellStart"/>
      <w:r w:rsidRPr="007A5C36">
        <w:rPr>
          <w:sz w:val="24"/>
          <w:szCs w:val="24"/>
        </w:rPr>
        <w:t>രാജ്യവും</w:t>
      </w:r>
      <w:proofErr w:type="spellEnd"/>
      <w:r w:rsidRPr="007A5C36">
        <w:rPr>
          <w:sz w:val="24"/>
          <w:szCs w:val="24"/>
        </w:rPr>
        <w:t xml:space="preserve"> </w:t>
      </w:r>
      <w:proofErr w:type="spellStart"/>
      <w:r w:rsidRPr="007A5C36">
        <w:rPr>
          <w:sz w:val="24"/>
          <w:szCs w:val="24"/>
        </w:rPr>
        <w:t>ഇത്തരത്തി</w:t>
      </w:r>
      <w:proofErr w:type="spellEnd"/>
      <w:r w:rsidRPr="007A5C36">
        <w:rPr>
          <w:sz w:val="24"/>
          <w:szCs w:val="24"/>
        </w:rPr>
        <w:t>ൽ</w:t>
      </w:r>
      <w:r w:rsidR="00972D49" w:rsidRPr="007A5C36">
        <w:rPr>
          <w:sz w:val="24"/>
          <w:szCs w:val="24"/>
        </w:rPr>
        <w:t xml:space="preserve"> </w:t>
      </w:r>
      <w:proofErr w:type="spellStart"/>
      <w:r w:rsidRPr="007A5C36">
        <w:rPr>
          <w:sz w:val="24"/>
          <w:szCs w:val="24"/>
        </w:rPr>
        <w:lastRenderedPageBreak/>
        <w:t>ഏറക്കുറേ</w:t>
      </w:r>
      <w:proofErr w:type="spellEnd"/>
      <w:r w:rsidRPr="007A5C36">
        <w:rPr>
          <w:sz w:val="24"/>
          <w:szCs w:val="24"/>
        </w:rPr>
        <w:t xml:space="preserve"> </w:t>
      </w:r>
      <w:proofErr w:type="spellStart"/>
      <w:r w:rsidRPr="007A5C36">
        <w:rPr>
          <w:sz w:val="24"/>
          <w:szCs w:val="24"/>
        </w:rPr>
        <w:t>മധ്യത്തിലൂടെ</w:t>
      </w:r>
      <w:proofErr w:type="spellEnd"/>
      <w:r w:rsidRPr="007A5C36">
        <w:rPr>
          <w:sz w:val="24"/>
          <w:szCs w:val="24"/>
        </w:rPr>
        <w:t xml:space="preserve"> </w:t>
      </w:r>
      <w:proofErr w:type="spellStart"/>
      <w:r w:rsidRPr="007A5C36">
        <w:rPr>
          <w:sz w:val="24"/>
          <w:szCs w:val="24"/>
        </w:rPr>
        <w:t>കടന്നുപോകുന്ന</w:t>
      </w:r>
      <w:proofErr w:type="spellEnd"/>
      <w:r w:rsidRPr="007A5C36">
        <w:rPr>
          <w:sz w:val="24"/>
          <w:szCs w:val="24"/>
        </w:rPr>
        <w:t xml:space="preserve"> </w:t>
      </w:r>
      <w:proofErr w:type="spellStart"/>
      <w:r w:rsidRPr="007A5C36">
        <w:rPr>
          <w:sz w:val="24"/>
          <w:szCs w:val="24"/>
        </w:rPr>
        <w:t>രേഖാംശരേഖയെ</w:t>
      </w:r>
      <w:proofErr w:type="spellEnd"/>
      <w:r w:rsidRPr="007A5C36">
        <w:rPr>
          <w:sz w:val="24"/>
          <w:szCs w:val="24"/>
        </w:rPr>
        <w:t xml:space="preserve"> മാനകരേഖാംശമായി (Standard Meridian) പരിഗണിക്കുന്നു. </w:t>
      </w:r>
      <w:proofErr w:type="spellStart"/>
      <w:r w:rsidRPr="007A5C36">
        <w:rPr>
          <w:sz w:val="24"/>
          <w:szCs w:val="24"/>
        </w:rPr>
        <w:t>മാനകരേഖാംശത്തിലെ</w:t>
      </w:r>
      <w:proofErr w:type="spellEnd"/>
      <w:r w:rsidRPr="007A5C36">
        <w:rPr>
          <w:sz w:val="24"/>
          <w:szCs w:val="24"/>
        </w:rPr>
        <w:t xml:space="preserve"> </w:t>
      </w:r>
      <w:proofErr w:type="spellStart"/>
      <w:r w:rsidRPr="007A5C36">
        <w:rPr>
          <w:sz w:val="24"/>
          <w:szCs w:val="24"/>
        </w:rPr>
        <w:t>പ്രാദേശികസമയമാണ്</w:t>
      </w:r>
      <w:proofErr w:type="spellEnd"/>
      <w:r w:rsidRPr="007A5C36">
        <w:rPr>
          <w:sz w:val="24"/>
          <w:szCs w:val="24"/>
        </w:rPr>
        <w:t xml:space="preserve"> ആ </w:t>
      </w:r>
      <w:proofErr w:type="spellStart"/>
      <w:r w:rsidRPr="007A5C36">
        <w:rPr>
          <w:sz w:val="24"/>
          <w:szCs w:val="24"/>
        </w:rPr>
        <w:t>രാജ്യത്തിന്റെ</w:t>
      </w:r>
      <w:proofErr w:type="spellEnd"/>
      <w:r w:rsidRPr="007A5C36">
        <w:rPr>
          <w:sz w:val="24"/>
          <w:szCs w:val="24"/>
        </w:rPr>
        <w:t xml:space="preserve"> </w:t>
      </w:r>
      <w:proofErr w:type="spellStart"/>
      <w:r w:rsidRPr="007A5C36">
        <w:rPr>
          <w:sz w:val="24"/>
          <w:szCs w:val="24"/>
        </w:rPr>
        <w:t>മാനകസമയം</w:t>
      </w:r>
      <w:proofErr w:type="spellEnd"/>
      <w:r w:rsidRPr="007A5C36">
        <w:rPr>
          <w:sz w:val="24"/>
          <w:szCs w:val="24"/>
        </w:rPr>
        <w:t xml:space="preserve"> (Standard Time).</w:t>
      </w:r>
    </w:p>
    <w:p w14:paraId="36484210" w14:textId="34DB35A1" w:rsidR="00A93504" w:rsidRPr="007A5C36" w:rsidRDefault="00000000">
      <w:pPr>
        <w:rPr>
          <w:sz w:val="24"/>
          <w:szCs w:val="24"/>
        </w:rPr>
      </w:pPr>
      <w:proofErr w:type="spellStart"/>
      <w:r w:rsidRPr="007A5C36">
        <w:rPr>
          <w:b/>
          <w:sz w:val="24"/>
          <w:szCs w:val="24"/>
        </w:rPr>
        <w:t>ഇന്ത്യ</w:t>
      </w:r>
      <w:proofErr w:type="spellEnd"/>
      <w:r w:rsidRPr="007A5C36">
        <w:rPr>
          <w:b/>
          <w:sz w:val="24"/>
          <w:szCs w:val="24"/>
        </w:rPr>
        <w:t xml:space="preserve">ൻ </w:t>
      </w:r>
      <w:proofErr w:type="spellStart"/>
      <w:r w:rsidRPr="007A5C36">
        <w:rPr>
          <w:b/>
          <w:sz w:val="24"/>
          <w:szCs w:val="24"/>
        </w:rPr>
        <w:t>സ്റ്റാൻഡേർഡ്</w:t>
      </w:r>
      <w:proofErr w:type="spellEnd"/>
      <w:r w:rsidRPr="007A5C36">
        <w:rPr>
          <w:b/>
          <w:sz w:val="24"/>
          <w:szCs w:val="24"/>
        </w:rPr>
        <w:t xml:space="preserve"> </w:t>
      </w:r>
      <w:proofErr w:type="spellStart"/>
      <w:r w:rsidRPr="007A5C36">
        <w:rPr>
          <w:b/>
          <w:sz w:val="24"/>
          <w:szCs w:val="24"/>
        </w:rPr>
        <w:t>സമയം</w:t>
      </w:r>
      <w:proofErr w:type="spellEnd"/>
      <w:r w:rsidRPr="007A5C36">
        <w:rPr>
          <w:b/>
          <w:sz w:val="24"/>
          <w:szCs w:val="24"/>
        </w:rPr>
        <w:t xml:space="preserve"> (IST)</w:t>
      </w:r>
    </w:p>
    <w:p w14:paraId="663247D9" w14:textId="72D2E433" w:rsidR="00A93504" w:rsidRPr="007A5C36" w:rsidRDefault="00000000">
      <w:pPr>
        <w:rPr>
          <w:sz w:val="24"/>
          <w:szCs w:val="24"/>
        </w:rPr>
      </w:pPr>
      <w:proofErr w:type="spellStart"/>
      <w:r w:rsidRPr="007A5C36">
        <w:rPr>
          <w:sz w:val="24"/>
          <w:szCs w:val="24"/>
        </w:rPr>
        <w:t>പൂർവരേഖാംശം</w:t>
      </w:r>
      <w:proofErr w:type="spellEnd"/>
      <w:r w:rsidRPr="007A5C36">
        <w:rPr>
          <w:sz w:val="24"/>
          <w:szCs w:val="24"/>
        </w:rPr>
        <w:t xml:space="preserve"> 68</w:t>
      </w:r>
      <w:r w:rsidR="008A61E9" w:rsidRPr="007A5C36">
        <w:rPr>
          <w:sz w:val="24"/>
          <w:szCs w:val="24"/>
        </w:rPr>
        <w:t>°</w:t>
      </w:r>
      <w:r w:rsidRPr="007A5C36">
        <w:rPr>
          <w:sz w:val="24"/>
          <w:szCs w:val="24"/>
        </w:rPr>
        <w:t xml:space="preserve"> </w:t>
      </w:r>
      <w:proofErr w:type="spellStart"/>
      <w:r w:rsidRPr="007A5C36">
        <w:rPr>
          <w:sz w:val="24"/>
          <w:szCs w:val="24"/>
        </w:rPr>
        <w:t>മുത</w:t>
      </w:r>
      <w:proofErr w:type="spellEnd"/>
      <w:r w:rsidRPr="007A5C36">
        <w:rPr>
          <w:sz w:val="24"/>
          <w:szCs w:val="24"/>
        </w:rPr>
        <w:t>ൽ 97</w:t>
      </w:r>
      <w:r w:rsidR="008A61E9" w:rsidRPr="007A5C36">
        <w:rPr>
          <w:sz w:val="24"/>
          <w:szCs w:val="24"/>
        </w:rPr>
        <w:t>°</w:t>
      </w:r>
      <w:r w:rsidRPr="007A5C36">
        <w:rPr>
          <w:sz w:val="24"/>
          <w:szCs w:val="24"/>
        </w:rPr>
        <w:t xml:space="preserve"> </w:t>
      </w:r>
      <w:proofErr w:type="spellStart"/>
      <w:r w:rsidRPr="007A5C36">
        <w:rPr>
          <w:sz w:val="24"/>
          <w:szCs w:val="24"/>
        </w:rPr>
        <w:t>വരെയാണല്ലോ</w:t>
      </w:r>
      <w:proofErr w:type="spellEnd"/>
      <w:r w:rsidRPr="007A5C36">
        <w:rPr>
          <w:sz w:val="24"/>
          <w:szCs w:val="24"/>
        </w:rPr>
        <w:t xml:space="preserve"> </w:t>
      </w:r>
      <w:proofErr w:type="spellStart"/>
      <w:r w:rsidRPr="007A5C36">
        <w:rPr>
          <w:sz w:val="24"/>
          <w:szCs w:val="24"/>
        </w:rPr>
        <w:t>ഇന്ത്യയുടെ</w:t>
      </w:r>
      <w:proofErr w:type="spellEnd"/>
      <w:r w:rsidRPr="007A5C36">
        <w:rPr>
          <w:sz w:val="24"/>
          <w:szCs w:val="24"/>
        </w:rPr>
        <w:t xml:space="preserve"> </w:t>
      </w:r>
      <w:proofErr w:type="spellStart"/>
      <w:r w:rsidRPr="007A5C36">
        <w:rPr>
          <w:sz w:val="24"/>
          <w:szCs w:val="24"/>
        </w:rPr>
        <w:t>രേഖാംശീയ</w:t>
      </w:r>
      <w:proofErr w:type="spellEnd"/>
      <w:r w:rsidRPr="007A5C36">
        <w:rPr>
          <w:sz w:val="24"/>
          <w:szCs w:val="24"/>
        </w:rPr>
        <w:t xml:space="preserve"> </w:t>
      </w:r>
      <w:proofErr w:type="spellStart"/>
      <w:r w:rsidRPr="007A5C36">
        <w:rPr>
          <w:sz w:val="24"/>
          <w:szCs w:val="24"/>
        </w:rPr>
        <w:t>വ്യാപ്തി</w:t>
      </w:r>
      <w:proofErr w:type="spellEnd"/>
      <w:r w:rsidRPr="007A5C36">
        <w:rPr>
          <w:sz w:val="24"/>
          <w:szCs w:val="24"/>
        </w:rPr>
        <w:t xml:space="preserve">. </w:t>
      </w:r>
      <w:proofErr w:type="spellStart"/>
      <w:r w:rsidRPr="007A5C36">
        <w:rPr>
          <w:sz w:val="24"/>
          <w:szCs w:val="24"/>
        </w:rPr>
        <w:t>ഇവയുടെ</w:t>
      </w:r>
      <w:proofErr w:type="spellEnd"/>
      <w:r w:rsidRPr="007A5C36">
        <w:rPr>
          <w:sz w:val="24"/>
          <w:szCs w:val="24"/>
        </w:rPr>
        <w:t xml:space="preserve"> </w:t>
      </w:r>
      <w:proofErr w:type="spellStart"/>
      <w:r w:rsidRPr="007A5C36">
        <w:rPr>
          <w:sz w:val="24"/>
          <w:szCs w:val="24"/>
        </w:rPr>
        <w:t>ഏകദേശം</w:t>
      </w:r>
      <w:proofErr w:type="spellEnd"/>
      <w:r w:rsidRPr="007A5C36">
        <w:rPr>
          <w:sz w:val="24"/>
          <w:szCs w:val="24"/>
        </w:rPr>
        <w:t xml:space="preserve"> </w:t>
      </w:r>
      <w:proofErr w:type="spellStart"/>
      <w:r w:rsidRPr="007A5C36">
        <w:rPr>
          <w:sz w:val="24"/>
          <w:szCs w:val="24"/>
        </w:rPr>
        <w:t>മധ്യത്തായി</w:t>
      </w:r>
      <w:proofErr w:type="spellEnd"/>
      <w:r w:rsidRPr="007A5C36">
        <w:rPr>
          <w:sz w:val="24"/>
          <w:szCs w:val="24"/>
        </w:rPr>
        <w:t xml:space="preserve"> </w:t>
      </w:r>
      <w:proofErr w:type="spellStart"/>
      <w:r w:rsidRPr="007A5C36">
        <w:rPr>
          <w:sz w:val="24"/>
          <w:szCs w:val="24"/>
        </w:rPr>
        <w:t>സ്ഥിതി</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82</w:t>
      </w:r>
      <w:r w:rsidR="00665695" w:rsidRPr="007A5C36">
        <w:rPr>
          <w:sz w:val="24"/>
          <w:szCs w:val="24"/>
        </w:rPr>
        <w:t>/</w:t>
      </w:r>
      <w:r w:rsidRPr="007A5C36">
        <w:rPr>
          <w:sz w:val="24"/>
          <w:szCs w:val="24"/>
        </w:rPr>
        <w:t>2</w:t>
      </w:r>
      <w:r w:rsidR="00665695" w:rsidRPr="007A5C36">
        <w:rPr>
          <w:sz w:val="24"/>
          <w:szCs w:val="24"/>
        </w:rPr>
        <w:t>°</w:t>
      </w:r>
      <w:r w:rsidRPr="007A5C36">
        <w:rPr>
          <w:sz w:val="24"/>
          <w:szCs w:val="24"/>
        </w:rPr>
        <w:t xml:space="preserve"> </w:t>
      </w:r>
      <w:proofErr w:type="spellStart"/>
      <w:r w:rsidRPr="007A5C36">
        <w:rPr>
          <w:sz w:val="24"/>
          <w:szCs w:val="24"/>
        </w:rPr>
        <w:t>പൂർവരേഖാംശത്തെയാണ്</w:t>
      </w:r>
      <w:proofErr w:type="spellEnd"/>
      <w:r w:rsidRPr="007A5C36">
        <w:rPr>
          <w:sz w:val="24"/>
          <w:szCs w:val="24"/>
        </w:rPr>
        <w:t xml:space="preserve"> </w:t>
      </w:r>
      <w:proofErr w:type="spellStart"/>
      <w:r w:rsidRPr="007A5C36">
        <w:rPr>
          <w:sz w:val="24"/>
          <w:szCs w:val="24"/>
        </w:rPr>
        <w:t>ഇന്ത്യയുടെ</w:t>
      </w:r>
      <w:proofErr w:type="spellEnd"/>
      <w:r w:rsidRPr="007A5C36">
        <w:rPr>
          <w:sz w:val="24"/>
          <w:szCs w:val="24"/>
        </w:rPr>
        <w:t xml:space="preserve"> </w:t>
      </w:r>
      <w:proofErr w:type="spellStart"/>
      <w:r w:rsidRPr="007A5C36">
        <w:rPr>
          <w:sz w:val="24"/>
          <w:szCs w:val="24"/>
        </w:rPr>
        <w:t>മാനകരേഖാംശമായി</w:t>
      </w:r>
      <w:proofErr w:type="spellEnd"/>
      <w:r w:rsidRPr="007A5C36">
        <w:rPr>
          <w:sz w:val="24"/>
          <w:szCs w:val="24"/>
        </w:rPr>
        <w:t xml:space="preserve"> </w:t>
      </w:r>
      <w:proofErr w:type="spellStart"/>
      <w:r w:rsidRPr="007A5C36">
        <w:rPr>
          <w:sz w:val="24"/>
          <w:szCs w:val="24"/>
        </w:rPr>
        <w:t>കണക്കാക്കുന്നത്</w:t>
      </w:r>
      <w:proofErr w:type="spellEnd"/>
      <w:r w:rsidRPr="007A5C36">
        <w:rPr>
          <w:sz w:val="24"/>
          <w:szCs w:val="24"/>
        </w:rPr>
        <w:t>.</w:t>
      </w:r>
    </w:p>
    <w:p w14:paraId="14A97F2C" w14:textId="219DE414" w:rsidR="00A93504" w:rsidRPr="007A5C36" w:rsidRDefault="00000000">
      <w:pPr>
        <w:rPr>
          <w:sz w:val="24"/>
          <w:szCs w:val="24"/>
        </w:rPr>
      </w:pPr>
      <w:r w:rsidRPr="007A5C36">
        <w:rPr>
          <w:sz w:val="24"/>
          <w:szCs w:val="24"/>
        </w:rPr>
        <w:t xml:space="preserve">ഈ രേഖാംശത്തിലെ പ്രാദേശികസമയമാണ് ഇന്ത്യയുടെ പൊതുവായ സമയമായി അംഗീകരിച്ചിട്ടുള്ളത്. ഇതിനെ ഇന്ത്യൻ സ്റ്റാൻഡേർഡ് സമയം (Indian Standard Time)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w:t>
      </w:r>
      <w:proofErr w:type="spellEnd"/>
      <w:r w:rsidRPr="007A5C36">
        <w:rPr>
          <w:sz w:val="24"/>
          <w:szCs w:val="24"/>
        </w:rPr>
        <w:t>.</w:t>
      </w:r>
    </w:p>
    <w:p w14:paraId="39FBB263" w14:textId="57B75AA3" w:rsidR="00A93504" w:rsidRPr="007A5C36" w:rsidRDefault="00000000">
      <w:pPr>
        <w:rPr>
          <w:sz w:val="24"/>
          <w:szCs w:val="24"/>
        </w:rPr>
      </w:pP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രാജ്യത്തിലൂടെ</w:t>
      </w:r>
      <w:proofErr w:type="spellEnd"/>
      <w:r w:rsidRPr="007A5C36">
        <w:rPr>
          <w:sz w:val="24"/>
          <w:szCs w:val="24"/>
        </w:rPr>
        <w:t xml:space="preserve"> 180° </w:t>
      </w:r>
      <w:proofErr w:type="spellStart"/>
      <w:r w:rsidRPr="007A5C36">
        <w:rPr>
          <w:sz w:val="24"/>
          <w:szCs w:val="24"/>
        </w:rPr>
        <w:t>രേഖാംശരേഖ</w:t>
      </w:r>
      <w:proofErr w:type="spellEnd"/>
      <w:r w:rsidRPr="007A5C36">
        <w:rPr>
          <w:sz w:val="24"/>
          <w:szCs w:val="24"/>
        </w:rPr>
        <w:t xml:space="preserve"> </w:t>
      </w:r>
      <w:proofErr w:type="spellStart"/>
      <w:r w:rsidRPr="007A5C36">
        <w:rPr>
          <w:sz w:val="24"/>
          <w:szCs w:val="24"/>
        </w:rPr>
        <w:t>കടന്നു</w:t>
      </w:r>
      <w:proofErr w:type="spellEnd"/>
      <w:r w:rsidRPr="007A5C36">
        <w:rPr>
          <w:sz w:val="24"/>
          <w:szCs w:val="24"/>
        </w:rPr>
        <w:t xml:space="preserve"> </w:t>
      </w:r>
      <w:proofErr w:type="spellStart"/>
      <w:r w:rsidRPr="007A5C36">
        <w:rPr>
          <w:sz w:val="24"/>
          <w:szCs w:val="24"/>
        </w:rPr>
        <w:t>പോവുകയാണെങ്കി</w:t>
      </w:r>
      <w:proofErr w:type="spellEnd"/>
      <w:r w:rsidRPr="007A5C36">
        <w:rPr>
          <w:sz w:val="24"/>
          <w:szCs w:val="24"/>
        </w:rPr>
        <w:t>ൽ</w:t>
      </w:r>
      <w:r w:rsidR="008E7441" w:rsidRPr="007A5C36">
        <w:rPr>
          <w:sz w:val="24"/>
          <w:szCs w:val="24"/>
        </w:rPr>
        <w:t xml:space="preserve"> </w:t>
      </w:r>
      <w:r w:rsidR="00B15044" w:rsidRPr="007A5C36">
        <w:rPr>
          <w:rFonts w:ascii="Kartika" w:hAnsi="Kartika" w:cs="Kartika"/>
          <w:sz w:val="24"/>
          <w:szCs w:val="24"/>
        </w:rPr>
        <w:t>ഈ</w:t>
      </w:r>
      <w:r w:rsidR="00B15044" w:rsidRPr="007A5C36">
        <w:rPr>
          <w:sz w:val="24"/>
          <w:szCs w:val="24"/>
        </w:rPr>
        <w:t xml:space="preserve"> </w:t>
      </w:r>
      <w:proofErr w:type="spellStart"/>
      <w:r w:rsidRPr="007A5C36">
        <w:rPr>
          <w:sz w:val="24"/>
          <w:szCs w:val="24"/>
        </w:rPr>
        <w:t>രേഖയ്ക്ക്</w:t>
      </w:r>
      <w:proofErr w:type="spellEnd"/>
      <w:r w:rsidRPr="007A5C36">
        <w:rPr>
          <w:sz w:val="24"/>
          <w:szCs w:val="24"/>
        </w:rPr>
        <w:t xml:space="preserve"> </w:t>
      </w:r>
      <w:proofErr w:type="spellStart"/>
      <w:r w:rsidRPr="007A5C36">
        <w:rPr>
          <w:sz w:val="24"/>
          <w:szCs w:val="24"/>
        </w:rPr>
        <w:t>കിഴക്കും</w:t>
      </w:r>
      <w:proofErr w:type="spellEnd"/>
      <w:r w:rsidRPr="007A5C36">
        <w:rPr>
          <w:sz w:val="24"/>
          <w:szCs w:val="24"/>
        </w:rPr>
        <w:t xml:space="preserve"> </w:t>
      </w:r>
      <w:proofErr w:type="spellStart"/>
      <w:r w:rsidRPr="007A5C36">
        <w:rPr>
          <w:sz w:val="24"/>
          <w:szCs w:val="24"/>
        </w:rPr>
        <w:t>പടിഞ്ഞാറും</w:t>
      </w:r>
      <w:proofErr w:type="spellEnd"/>
      <w:r w:rsidRPr="007A5C36">
        <w:rPr>
          <w:sz w:val="24"/>
          <w:szCs w:val="24"/>
        </w:rPr>
        <w:t xml:space="preserve">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ദിനങ്ങളായിരിക്കുമല്ലോ</w:t>
      </w:r>
      <w:proofErr w:type="spellEnd"/>
      <w:r w:rsidRPr="007A5C36">
        <w:rPr>
          <w:sz w:val="24"/>
          <w:szCs w:val="24"/>
        </w:rPr>
        <w:t xml:space="preserve">. ഇത് സൃഷ്ടിച്ചേക്കാവുന്ന പ്രായോഗിക പ്രശ്നങ്ങളെ കുറിച്ച് ചിന്തിച്ചു നോക്കൂ. ഈ ബുദ്ധിമുട്ട് ഒഴിവാക്കുന്നതിനായി കരഭാഗങ്ങളിൽ കൂടി </w:t>
      </w:r>
      <w:proofErr w:type="spellStart"/>
      <w:r w:rsidRPr="007A5C36">
        <w:rPr>
          <w:sz w:val="24"/>
          <w:szCs w:val="24"/>
        </w:rPr>
        <w:t>കടന്നുപോകാത്തവിധം</w:t>
      </w:r>
      <w:proofErr w:type="spellEnd"/>
      <w:r w:rsidRPr="007A5C36">
        <w:rPr>
          <w:sz w:val="24"/>
          <w:szCs w:val="24"/>
        </w:rPr>
        <w:t xml:space="preserve"> ഈ </w:t>
      </w:r>
      <w:proofErr w:type="spellStart"/>
      <w:r w:rsidRPr="007A5C36">
        <w:rPr>
          <w:sz w:val="24"/>
          <w:szCs w:val="24"/>
        </w:rPr>
        <w:t>രേഖയി</w:t>
      </w:r>
      <w:proofErr w:type="spellEnd"/>
      <w:r w:rsidRPr="007A5C36">
        <w:rPr>
          <w:sz w:val="24"/>
          <w:szCs w:val="24"/>
        </w:rPr>
        <w:t xml:space="preserve">ൽ </w:t>
      </w:r>
      <w:proofErr w:type="spellStart"/>
      <w:r w:rsidRPr="007A5C36">
        <w:rPr>
          <w:sz w:val="24"/>
          <w:szCs w:val="24"/>
        </w:rPr>
        <w:t>ചില</w:t>
      </w:r>
      <w:proofErr w:type="spellEnd"/>
      <w:r w:rsidR="00972D49" w:rsidRPr="007A5C36">
        <w:rPr>
          <w:sz w:val="24"/>
          <w:szCs w:val="24"/>
        </w:rPr>
        <w:t xml:space="preserve"> </w:t>
      </w:r>
      <w:proofErr w:type="spellStart"/>
      <w:r w:rsidRPr="007A5C36">
        <w:rPr>
          <w:sz w:val="24"/>
          <w:szCs w:val="24"/>
        </w:rPr>
        <w:t>ക്രമീകരണങ്ങ</w:t>
      </w:r>
      <w:proofErr w:type="spellEnd"/>
      <w:r w:rsidRPr="007A5C36">
        <w:rPr>
          <w:sz w:val="24"/>
          <w:szCs w:val="24"/>
        </w:rPr>
        <w:t xml:space="preserve">ൾ </w:t>
      </w:r>
      <w:proofErr w:type="spellStart"/>
      <w:r w:rsidRPr="007A5C36">
        <w:rPr>
          <w:sz w:val="24"/>
          <w:szCs w:val="24"/>
        </w:rPr>
        <w:t>വരുത്തിയിട്ടുണ്ട്</w:t>
      </w:r>
      <w:proofErr w:type="spellEnd"/>
      <w:r w:rsidRPr="007A5C36">
        <w:rPr>
          <w:sz w:val="24"/>
          <w:szCs w:val="24"/>
        </w:rPr>
        <w:t xml:space="preserve">. </w:t>
      </w:r>
      <w:proofErr w:type="spellStart"/>
      <w:r w:rsidRPr="007A5C36">
        <w:rPr>
          <w:sz w:val="24"/>
          <w:szCs w:val="24"/>
        </w:rPr>
        <w:t>പസഫിക്</w:t>
      </w:r>
      <w:proofErr w:type="spellEnd"/>
      <w:r w:rsidRPr="007A5C36">
        <w:rPr>
          <w:sz w:val="24"/>
          <w:szCs w:val="24"/>
        </w:rPr>
        <w:t xml:space="preserve"> </w:t>
      </w:r>
      <w:proofErr w:type="spellStart"/>
      <w:r w:rsidRPr="007A5C36">
        <w:rPr>
          <w:sz w:val="24"/>
          <w:szCs w:val="24"/>
        </w:rPr>
        <w:t>സമുദ്രത്തിലെ</w:t>
      </w:r>
      <w:proofErr w:type="spellEnd"/>
      <w:r w:rsidRPr="007A5C36">
        <w:rPr>
          <w:sz w:val="24"/>
          <w:szCs w:val="24"/>
        </w:rPr>
        <w:t xml:space="preserve"> </w:t>
      </w:r>
      <w:proofErr w:type="spellStart"/>
      <w:r w:rsidRPr="007A5C36">
        <w:rPr>
          <w:sz w:val="24"/>
          <w:szCs w:val="24"/>
        </w:rPr>
        <w:t>ബെറിങ്</w:t>
      </w:r>
      <w:proofErr w:type="spellEnd"/>
      <w:r w:rsidRPr="007A5C36">
        <w:rPr>
          <w:sz w:val="24"/>
          <w:szCs w:val="24"/>
        </w:rPr>
        <w:t xml:space="preserve"> </w:t>
      </w:r>
      <w:proofErr w:type="spellStart"/>
      <w:r w:rsidRPr="007A5C36">
        <w:rPr>
          <w:sz w:val="24"/>
          <w:szCs w:val="24"/>
        </w:rPr>
        <w:t>കടലിടുക്കിലൂടെ</w:t>
      </w:r>
      <w:proofErr w:type="spellEnd"/>
      <w:r w:rsidRPr="007A5C36">
        <w:rPr>
          <w:sz w:val="24"/>
          <w:szCs w:val="24"/>
        </w:rPr>
        <w:t xml:space="preserve"> കടന്നുപോകും വിധവും ജനവാസമുള്ള ചില ദ്വീപുകളെ </w:t>
      </w:r>
      <w:proofErr w:type="spellStart"/>
      <w:r w:rsidRPr="007A5C36">
        <w:rPr>
          <w:sz w:val="24"/>
          <w:szCs w:val="24"/>
        </w:rPr>
        <w:t>ഒഴിവാക്കിയുമാണ്</w:t>
      </w:r>
      <w:proofErr w:type="spellEnd"/>
      <w:r w:rsidRPr="007A5C36">
        <w:rPr>
          <w:sz w:val="24"/>
          <w:szCs w:val="24"/>
        </w:rPr>
        <w:t xml:space="preserve"> ഈ </w:t>
      </w:r>
      <w:proofErr w:type="spellStart"/>
      <w:r w:rsidRPr="007A5C36">
        <w:rPr>
          <w:sz w:val="24"/>
          <w:szCs w:val="24"/>
        </w:rPr>
        <w:t>രേഖ</w:t>
      </w:r>
      <w:proofErr w:type="spellEnd"/>
      <w:r w:rsidRPr="007A5C36">
        <w:rPr>
          <w:sz w:val="24"/>
          <w:szCs w:val="24"/>
        </w:rPr>
        <w:t xml:space="preserve"> </w:t>
      </w:r>
      <w:proofErr w:type="spellStart"/>
      <w:r w:rsidRPr="007A5C36">
        <w:rPr>
          <w:sz w:val="24"/>
          <w:szCs w:val="24"/>
        </w:rPr>
        <w:t>ക്രമീകരിച്ചിരിക്കുന്നത്</w:t>
      </w:r>
      <w:proofErr w:type="spellEnd"/>
      <w:r w:rsidRPr="007A5C36">
        <w:rPr>
          <w:sz w:val="24"/>
          <w:szCs w:val="24"/>
        </w:rPr>
        <w:t xml:space="preserve">. ഈ രേഖ </w:t>
      </w:r>
      <w:proofErr w:type="spellStart"/>
      <w:r w:rsidRPr="007A5C36">
        <w:rPr>
          <w:sz w:val="24"/>
          <w:szCs w:val="24"/>
        </w:rPr>
        <w:t>മുറിച്ചുകടന്ന്</w:t>
      </w:r>
      <w:proofErr w:type="spellEnd"/>
      <w:r w:rsidRPr="007A5C36">
        <w:rPr>
          <w:sz w:val="24"/>
          <w:szCs w:val="24"/>
        </w:rPr>
        <w:t xml:space="preserve"> </w:t>
      </w:r>
      <w:proofErr w:type="spellStart"/>
      <w:r w:rsidRPr="007A5C36">
        <w:rPr>
          <w:sz w:val="24"/>
          <w:szCs w:val="24"/>
        </w:rPr>
        <w:t>പടിഞ്ഞാറോട്ട്</w:t>
      </w:r>
      <w:proofErr w:type="spellEnd"/>
      <w:r w:rsidRPr="007A5C36">
        <w:rPr>
          <w:sz w:val="24"/>
          <w:szCs w:val="24"/>
        </w:rPr>
        <w:t xml:space="preserve"> </w:t>
      </w:r>
      <w:proofErr w:type="spellStart"/>
      <w:r w:rsidRPr="007A5C36">
        <w:rPr>
          <w:sz w:val="24"/>
          <w:szCs w:val="24"/>
        </w:rPr>
        <w:t>പോകുന്ന</w:t>
      </w:r>
      <w:proofErr w:type="spellEnd"/>
      <w:r w:rsidRPr="007A5C36">
        <w:rPr>
          <w:sz w:val="24"/>
          <w:szCs w:val="24"/>
        </w:rPr>
        <w:t xml:space="preserve"> </w:t>
      </w:r>
      <w:proofErr w:type="spellStart"/>
      <w:r w:rsidRPr="007A5C36">
        <w:rPr>
          <w:sz w:val="24"/>
          <w:szCs w:val="24"/>
        </w:rPr>
        <w:t>സഞ്ചാരിക</w:t>
      </w:r>
      <w:proofErr w:type="spellEnd"/>
      <w:r w:rsidRPr="007A5C36">
        <w:rPr>
          <w:sz w:val="24"/>
          <w:szCs w:val="24"/>
        </w:rPr>
        <w:t xml:space="preserve">ൾ </w:t>
      </w:r>
      <w:proofErr w:type="spellStart"/>
      <w:r w:rsidRPr="007A5C36">
        <w:rPr>
          <w:sz w:val="24"/>
          <w:szCs w:val="24"/>
        </w:rPr>
        <w:t>കലണ്ടറി</w:t>
      </w:r>
      <w:proofErr w:type="spellEnd"/>
      <w:r w:rsidRPr="007A5C36">
        <w:rPr>
          <w:sz w:val="24"/>
          <w:szCs w:val="24"/>
        </w:rPr>
        <w:t xml:space="preserve">ൽ </w:t>
      </w:r>
      <w:proofErr w:type="spellStart"/>
      <w:r w:rsidRPr="007A5C36">
        <w:rPr>
          <w:sz w:val="24"/>
          <w:szCs w:val="24"/>
        </w:rPr>
        <w:t>ഒരുദിവസം</w:t>
      </w:r>
      <w:proofErr w:type="spellEnd"/>
      <w:r w:rsidRPr="007A5C36">
        <w:rPr>
          <w:sz w:val="24"/>
          <w:szCs w:val="24"/>
        </w:rPr>
        <w:t xml:space="preserve"> </w:t>
      </w:r>
      <w:proofErr w:type="spellStart"/>
      <w:r w:rsidRPr="007A5C36">
        <w:rPr>
          <w:sz w:val="24"/>
          <w:szCs w:val="24"/>
        </w:rPr>
        <w:t>കൂട്ടിയും</w:t>
      </w:r>
      <w:proofErr w:type="spellEnd"/>
      <w:r w:rsidRPr="007A5C36">
        <w:rPr>
          <w:sz w:val="24"/>
          <w:szCs w:val="24"/>
        </w:rPr>
        <w:t xml:space="preserve"> കിഴക്കോട്ട് പോകുന്നവർ ഒരു ദിവസം കുറച്ചും സമയം കണക്കാക്കുന്നു. ഈ സാങ്കൽപ്പികരേഖ അന്താരാഷ്ട്ര ദിനാങ്കരേഖ (International Date Line) എന്നറിയപ്പെടുന്നു.</w:t>
      </w:r>
    </w:p>
    <w:p w14:paraId="34E4408A" w14:textId="77777777" w:rsidR="00A93504" w:rsidRPr="007A5C36" w:rsidRDefault="00000000">
      <w:pPr>
        <w:rPr>
          <w:sz w:val="24"/>
          <w:szCs w:val="24"/>
        </w:rPr>
      </w:pPr>
      <w:proofErr w:type="spellStart"/>
      <w:r w:rsidRPr="007A5C36">
        <w:rPr>
          <w:b/>
          <w:sz w:val="24"/>
          <w:szCs w:val="24"/>
        </w:rPr>
        <w:t>സമയം</w:t>
      </w:r>
      <w:proofErr w:type="spellEnd"/>
      <w:r w:rsidRPr="007A5C36">
        <w:rPr>
          <w:b/>
          <w:sz w:val="24"/>
          <w:szCs w:val="24"/>
        </w:rPr>
        <w:t xml:space="preserve"> </w:t>
      </w:r>
      <w:proofErr w:type="spellStart"/>
      <w:r w:rsidRPr="007A5C36">
        <w:rPr>
          <w:b/>
          <w:sz w:val="24"/>
          <w:szCs w:val="24"/>
        </w:rPr>
        <w:t>കണക്കാക്കാം</w:t>
      </w:r>
      <w:proofErr w:type="spellEnd"/>
    </w:p>
    <w:p w14:paraId="768153A0" w14:textId="0A1D2314" w:rsidR="00A93504" w:rsidRPr="007A5C36" w:rsidRDefault="00000000">
      <w:pPr>
        <w:rPr>
          <w:sz w:val="24"/>
          <w:szCs w:val="24"/>
        </w:rPr>
      </w:pPr>
      <w:r w:rsidRPr="007A5C36">
        <w:rPr>
          <w:sz w:val="24"/>
          <w:szCs w:val="24"/>
        </w:rPr>
        <w:t xml:space="preserve">• </w:t>
      </w:r>
      <w:proofErr w:type="spellStart"/>
      <w:r w:rsidRPr="007A5C36">
        <w:rPr>
          <w:sz w:val="24"/>
          <w:szCs w:val="24"/>
        </w:rPr>
        <w:t>ഗ്രീനിച്ച്</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രണ്ടു</w:t>
      </w:r>
      <w:proofErr w:type="spellEnd"/>
      <w:r w:rsidRPr="007A5C36">
        <w:rPr>
          <w:sz w:val="24"/>
          <w:szCs w:val="24"/>
        </w:rPr>
        <w:t xml:space="preserve"> </w:t>
      </w:r>
      <w:proofErr w:type="spellStart"/>
      <w:r w:rsidRPr="007A5C36">
        <w:rPr>
          <w:sz w:val="24"/>
          <w:szCs w:val="24"/>
        </w:rPr>
        <w:t>സ്ഥലങ്ങ</w:t>
      </w:r>
      <w:proofErr w:type="spellEnd"/>
      <w:r w:rsidRPr="007A5C36">
        <w:rPr>
          <w:sz w:val="24"/>
          <w:szCs w:val="24"/>
        </w:rPr>
        <w:t xml:space="preserve">ൾ </w:t>
      </w:r>
      <w:proofErr w:type="spellStart"/>
      <w:r w:rsidRPr="007A5C36">
        <w:rPr>
          <w:sz w:val="24"/>
          <w:szCs w:val="24"/>
        </w:rPr>
        <w:t>തമ്മിലുള്ള</w:t>
      </w:r>
      <w:proofErr w:type="spellEnd"/>
      <w:r w:rsidRPr="007A5C36">
        <w:rPr>
          <w:sz w:val="24"/>
          <w:szCs w:val="24"/>
        </w:rPr>
        <w:t xml:space="preserve"> </w:t>
      </w:r>
      <w:proofErr w:type="spellStart"/>
      <w:r w:rsidRPr="007A5C36">
        <w:rPr>
          <w:sz w:val="24"/>
          <w:szCs w:val="24"/>
        </w:rPr>
        <w:t>രേഖാംശീയ</w:t>
      </w:r>
      <w:proofErr w:type="spellEnd"/>
      <w:r w:rsidR="00231CD5" w:rsidRPr="007A5C36">
        <w:rPr>
          <w:sz w:val="24"/>
          <w:szCs w:val="24"/>
        </w:rPr>
        <w:t xml:space="preserve"> </w:t>
      </w:r>
      <w:proofErr w:type="spellStart"/>
      <w:r w:rsidRPr="007A5C36">
        <w:rPr>
          <w:sz w:val="24"/>
          <w:szCs w:val="24"/>
        </w:rPr>
        <w:t>വ്യത്യാസം</w:t>
      </w:r>
      <w:proofErr w:type="spellEnd"/>
      <w:r w:rsidRPr="007A5C36">
        <w:rPr>
          <w:sz w:val="24"/>
          <w:szCs w:val="24"/>
        </w:rPr>
        <w:t xml:space="preserve"> = 822° </w:t>
      </w:r>
      <w:proofErr w:type="spellStart"/>
      <w:r w:rsidRPr="007A5C36">
        <w:rPr>
          <w:sz w:val="24"/>
          <w:szCs w:val="24"/>
        </w:rPr>
        <w:t>അഥവാ</w:t>
      </w:r>
      <w:proofErr w:type="spellEnd"/>
      <w:r w:rsidRPr="007A5C36">
        <w:rPr>
          <w:sz w:val="24"/>
          <w:szCs w:val="24"/>
        </w:rPr>
        <w:t xml:space="preserve"> 82°30 </w:t>
      </w:r>
      <w:proofErr w:type="spellStart"/>
      <w:r w:rsidRPr="007A5C36">
        <w:rPr>
          <w:sz w:val="24"/>
          <w:szCs w:val="24"/>
        </w:rPr>
        <w:t>മിനിട്ട്</w:t>
      </w:r>
      <w:proofErr w:type="spellEnd"/>
      <w:r w:rsidRPr="007A5C36">
        <w:rPr>
          <w:sz w:val="24"/>
          <w:szCs w:val="24"/>
        </w:rPr>
        <w:t>.</w:t>
      </w:r>
    </w:p>
    <w:p w14:paraId="102C250A" w14:textId="7D1D36A5" w:rsidR="00A93504" w:rsidRPr="007A5C36" w:rsidRDefault="00EE67F5">
      <w:pPr>
        <w:rPr>
          <w:sz w:val="24"/>
          <w:szCs w:val="24"/>
        </w:rPr>
      </w:pPr>
      <w:r w:rsidRPr="007A5C36">
        <w:rPr>
          <w:sz w:val="24"/>
          <w:szCs w:val="24"/>
        </w:rPr>
        <w:t xml:space="preserve">•15° </w:t>
      </w:r>
      <w:proofErr w:type="spellStart"/>
      <w:r w:rsidRPr="007A5C36">
        <w:rPr>
          <w:sz w:val="24"/>
          <w:szCs w:val="24"/>
        </w:rPr>
        <w:t>രേഖാംശത്തിന്</w:t>
      </w:r>
      <w:proofErr w:type="spellEnd"/>
      <w:r w:rsidRPr="007A5C36">
        <w:rPr>
          <w:sz w:val="24"/>
          <w:szCs w:val="24"/>
        </w:rPr>
        <w:t xml:space="preserve"> </w:t>
      </w:r>
      <w:proofErr w:type="spellStart"/>
      <w:r w:rsidRPr="007A5C36">
        <w:rPr>
          <w:sz w:val="24"/>
          <w:szCs w:val="24"/>
        </w:rPr>
        <w:t>സമയവ്യത്യാസം</w:t>
      </w:r>
      <w:proofErr w:type="spellEnd"/>
      <w:r w:rsidRPr="007A5C36">
        <w:rPr>
          <w:sz w:val="24"/>
          <w:szCs w:val="24"/>
        </w:rPr>
        <w:t xml:space="preserve"> 1 </w:t>
      </w:r>
      <w:proofErr w:type="spellStart"/>
      <w:r w:rsidRPr="007A5C36">
        <w:rPr>
          <w:sz w:val="24"/>
          <w:szCs w:val="24"/>
        </w:rPr>
        <w:t>മണിക്കൂ</w:t>
      </w:r>
      <w:proofErr w:type="spellEnd"/>
      <w:r w:rsidRPr="007A5C36">
        <w:rPr>
          <w:sz w:val="24"/>
          <w:szCs w:val="24"/>
        </w:rPr>
        <w:t>ർ</w:t>
      </w:r>
    </w:p>
    <w:p w14:paraId="3E0B6EC1" w14:textId="426C9432" w:rsidR="00215804" w:rsidRPr="007A5C36" w:rsidRDefault="00C322FB">
      <w:pPr>
        <w:rPr>
          <w:sz w:val="24"/>
          <w:szCs w:val="24"/>
        </w:rPr>
      </w:pPr>
      <w:r w:rsidRPr="007A5C36">
        <w:rPr>
          <w:sz w:val="24"/>
          <w:szCs w:val="24"/>
        </w:rPr>
        <w:t>•82</w:t>
      </w:r>
      <w:r w:rsidR="00D67EE5" w:rsidRPr="007A5C36">
        <w:rPr>
          <w:sz w:val="24"/>
          <w:szCs w:val="24"/>
        </w:rPr>
        <w:t>/</w:t>
      </w:r>
      <w:r w:rsidRPr="007A5C36">
        <w:rPr>
          <w:sz w:val="24"/>
          <w:szCs w:val="24"/>
        </w:rPr>
        <w:t xml:space="preserve">2° </w:t>
      </w:r>
      <w:proofErr w:type="spellStart"/>
      <w:r w:rsidRPr="007A5C36">
        <w:rPr>
          <w:sz w:val="24"/>
          <w:szCs w:val="24"/>
        </w:rPr>
        <w:t>രേഖാംശത്തിലെ</w:t>
      </w:r>
      <w:proofErr w:type="spellEnd"/>
      <w:r w:rsidRPr="007A5C36">
        <w:rPr>
          <w:sz w:val="24"/>
          <w:szCs w:val="24"/>
        </w:rPr>
        <w:t xml:space="preserve"> </w:t>
      </w:r>
      <w:proofErr w:type="spellStart"/>
      <w:r w:rsidRPr="007A5C36">
        <w:rPr>
          <w:sz w:val="24"/>
          <w:szCs w:val="24"/>
        </w:rPr>
        <w:t>സമയവ്യത്യാസം</w:t>
      </w:r>
      <w:proofErr w:type="spellEnd"/>
      <w:r w:rsidR="00E91E02" w:rsidRPr="007A5C36">
        <w:rPr>
          <w:sz w:val="24"/>
          <w:szCs w:val="24"/>
        </w:rPr>
        <w:t xml:space="preserve"> </w:t>
      </w:r>
      <w:r w:rsidR="00D67EE5" w:rsidRPr="007A5C36">
        <w:rPr>
          <w:sz w:val="24"/>
          <w:szCs w:val="24"/>
        </w:rPr>
        <w:t>=</w:t>
      </w:r>
      <w:r w:rsidR="00E91E02" w:rsidRPr="007A5C36">
        <w:rPr>
          <w:sz w:val="24"/>
          <w:szCs w:val="24"/>
        </w:rPr>
        <w:t xml:space="preserve"> 82°30'</w:t>
      </w:r>
      <w:r w:rsidR="007B2B94" w:rsidRPr="007A5C36">
        <w:rPr>
          <w:sz w:val="24"/>
          <w:szCs w:val="24"/>
        </w:rPr>
        <w:t>/</w:t>
      </w:r>
      <w:r w:rsidR="00E91E02" w:rsidRPr="007A5C36">
        <w:rPr>
          <w:sz w:val="24"/>
          <w:szCs w:val="24"/>
        </w:rPr>
        <w:t xml:space="preserve"> </w:t>
      </w:r>
      <w:r w:rsidRPr="007A5C36">
        <w:rPr>
          <w:sz w:val="24"/>
          <w:szCs w:val="24"/>
        </w:rPr>
        <w:t>15</w:t>
      </w:r>
    </w:p>
    <w:p w14:paraId="7B352DBA" w14:textId="164A7FD0" w:rsidR="00A93504" w:rsidRPr="007A5C36" w:rsidRDefault="00215804">
      <w:pPr>
        <w:rPr>
          <w:sz w:val="24"/>
          <w:szCs w:val="24"/>
        </w:rPr>
      </w:pPr>
      <w:r w:rsidRPr="007A5C36">
        <w:rPr>
          <w:sz w:val="24"/>
          <w:szCs w:val="24"/>
        </w:rPr>
        <w:lastRenderedPageBreak/>
        <w:t xml:space="preserve">                                                                                               =</w:t>
      </w:r>
      <w:r w:rsidR="001C61A8" w:rsidRPr="007A5C36">
        <w:rPr>
          <w:sz w:val="24"/>
          <w:szCs w:val="24"/>
        </w:rPr>
        <w:t xml:space="preserve">52 </w:t>
      </w:r>
      <w:proofErr w:type="spellStart"/>
      <w:r w:rsidR="001C61A8" w:rsidRPr="007A5C36">
        <w:rPr>
          <w:rFonts w:ascii="Kartika" w:hAnsi="Kartika" w:cs="Kartika"/>
          <w:sz w:val="24"/>
          <w:szCs w:val="24"/>
        </w:rPr>
        <w:t>മണിക്കൂ</w:t>
      </w:r>
      <w:proofErr w:type="spellEnd"/>
      <w:r w:rsidR="001C61A8" w:rsidRPr="007A5C36">
        <w:rPr>
          <w:rFonts w:ascii="Kartika" w:hAnsi="Kartika" w:cs="Kartika"/>
          <w:sz w:val="24"/>
          <w:szCs w:val="24"/>
        </w:rPr>
        <w:t>ർ</w:t>
      </w:r>
    </w:p>
    <w:p w14:paraId="42283EB1" w14:textId="32292CD5" w:rsidR="00A93504" w:rsidRPr="007A5C36" w:rsidRDefault="001C61A8">
      <w:pPr>
        <w:rPr>
          <w:sz w:val="24"/>
          <w:szCs w:val="24"/>
        </w:rPr>
      </w:pPr>
      <w:r w:rsidRPr="007A5C36">
        <w:rPr>
          <w:sz w:val="24"/>
          <w:szCs w:val="24"/>
        </w:rPr>
        <w:t xml:space="preserve">                                                                                         =5 </w:t>
      </w:r>
      <w:proofErr w:type="spellStart"/>
      <w:r w:rsidRPr="007A5C36">
        <w:rPr>
          <w:sz w:val="24"/>
          <w:szCs w:val="24"/>
        </w:rPr>
        <w:t>മണിക്കൂ</w:t>
      </w:r>
      <w:proofErr w:type="spellEnd"/>
      <w:r w:rsidRPr="007A5C36">
        <w:rPr>
          <w:sz w:val="24"/>
          <w:szCs w:val="24"/>
        </w:rPr>
        <w:t xml:space="preserve">ർ 30 </w:t>
      </w:r>
      <w:proofErr w:type="spellStart"/>
      <w:r w:rsidRPr="007A5C36">
        <w:rPr>
          <w:sz w:val="24"/>
          <w:szCs w:val="24"/>
        </w:rPr>
        <w:t>മിനിറ്റ്</w:t>
      </w:r>
      <w:proofErr w:type="spellEnd"/>
    </w:p>
    <w:p w14:paraId="3ACDBB70" w14:textId="27FDEA4C" w:rsidR="00A93504" w:rsidRPr="007A5C36" w:rsidRDefault="00C322FB">
      <w:pPr>
        <w:rPr>
          <w:sz w:val="24"/>
          <w:szCs w:val="24"/>
        </w:rPr>
      </w:pPr>
      <w:r w:rsidRPr="007A5C36">
        <w:rPr>
          <w:sz w:val="24"/>
          <w:szCs w:val="24"/>
        </w:rPr>
        <w:t>•</w:t>
      </w:r>
      <w:proofErr w:type="spellStart"/>
      <w:r w:rsidRPr="007A5C36">
        <w:rPr>
          <w:sz w:val="24"/>
          <w:szCs w:val="24"/>
        </w:rPr>
        <w:t>ഗ്രീനിച്ചിന്റെ</w:t>
      </w:r>
      <w:proofErr w:type="spellEnd"/>
      <w:r w:rsidRPr="007A5C36">
        <w:rPr>
          <w:sz w:val="24"/>
          <w:szCs w:val="24"/>
        </w:rPr>
        <w:t xml:space="preserve"> </w:t>
      </w:r>
      <w:proofErr w:type="spellStart"/>
      <w:r w:rsidRPr="007A5C36">
        <w:rPr>
          <w:sz w:val="24"/>
          <w:szCs w:val="24"/>
        </w:rPr>
        <w:t>കിഴക്കായി</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 </w:t>
      </w:r>
      <w:proofErr w:type="spellStart"/>
      <w:r w:rsidRPr="007A5C36">
        <w:rPr>
          <w:sz w:val="24"/>
          <w:szCs w:val="24"/>
        </w:rPr>
        <w:t>സ്ഥിതിചെയ്യുന്നതിനാ</w:t>
      </w:r>
      <w:proofErr w:type="spellEnd"/>
      <w:r w:rsidRPr="007A5C36">
        <w:rPr>
          <w:sz w:val="24"/>
          <w:szCs w:val="24"/>
        </w:rPr>
        <w:t xml:space="preserve">ൽ ഗ്രീനിച്ചിലെ സമയത്തേക്കാൾ 5 മണിക്കൂർ 30 </w:t>
      </w:r>
      <w:proofErr w:type="spellStart"/>
      <w:r w:rsidRPr="007A5C36">
        <w:rPr>
          <w:sz w:val="24"/>
          <w:szCs w:val="24"/>
        </w:rPr>
        <w:t>മിനിറ്റ്</w:t>
      </w:r>
      <w:proofErr w:type="spellEnd"/>
      <w:r w:rsidRPr="007A5C36">
        <w:rPr>
          <w:sz w:val="24"/>
          <w:szCs w:val="24"/>
        </w:rPr>
        <w:t xml:space="preserve"> </w:t>
      </w:r>
      <w:proofErr w:type="spellStart"/>
      <w:r w:rsidRPr="007A5C36">
        <w:rPr>
          <w:sz w:val="24"/>
          <w:szCs w:val="24"/>
        </w:rPr>
        <w:t>കൂടുതലായിരിക്കും</w:t>
      </w:r>
      <w:proofErr w:type="spellEnd"/>
      <w:r w:rsidRPr="007A5C36">
        <w:rPr>
          <w:sz w:val="24"/>
          <w:szCs w:val="24"/>
        </w:rPr>
        <w:t xml:space="preserve"> </w:t>
      </w:r>
      <w:proofErr w:type="spellStart"/>
      <w:r w:rsidRPr="007A5C36">
        <w:rPr>
          <w:sz w:val="24"/>
          <w:szCs w:val="24"/>
        </w:rPr>
        <w:t>ഇന്ത്യയിലെ</w:t>
      </w:r>
      <w:proofErr w:type="spellEnd"/>
      <w:r w:rsidR="006457E5" w:rsidRPr="007A5C36">
        <w:rPr>
          <w:sz w:val="24"/>
          <w:szCs w:val="24"/>
        </w:rPr>
        <w:t xml:space="preserve"> </w:t>
      </w:r>
      <w:proofErr w:type="spellStart"/>
      <w:r w:rsidR="00000000" w:rsidRPr="007A5C36">
        <w:rPr>
          <w:sz w:val="24"/>
          <w:szCs w:val="24"/>
        </w:rPr>
        <w:t>സമയം</w:t>
      </w:r>
      <w:proofErr w:type="spellEnd"/>
      <w:r w:rsidR="00000000" w:rsidRPr="007A5C36">
        <w:rPr>
          <w:sz w:val="24"/>
          <w:szCs w:val="24"/>
        </w:rPr>
        <w:t>.</w:t>
      </w:r>
    </w:p>
    <w:p w14:paraId="3378C7DF" w14:textId="044E8F3C" w:rsidR="00465BCC" w:rsidRPr="007A5C36" w:rsidRDefault="00000000">
      <w:pPr>
        <w:rPr>
          <w:sz w:val="24"/>
          <w:szCs w:val="24"/>
        </w:rPr>
      </w:pPr>
      <w:proofErr w:type="spellStart"/>
      <w:r w:rsidRPr="007A5C36">
        <w:rPr>
          <w:sz w:val="24"/>
          <w:szCs w:val="24"/>
        </w:rPr>
        <w:t>ഇന്ത്യയിലെ</w:t>
      </w:r>
      <w:proofErr w:type="spellEnd"/>
      <w:r w:rsidRPr="007A5C36">
        <w:rPr>
          <w:sz w:val="24"/>
          <w:szCs w:val="24"/>
        </w:rPr>
        <w:t xml:space="preserve"> </w:t>
      </w:r>
      <w:proofErr w:type="spellStart"/>
      <w:r w:rsidR="00465BCC" w:rsidRPr="007A5C36">
        <w:rPr>
          <w:rFonts w:ascii="Kartika" w:hAnsi="Kartika" w:cs="Kartika"/>
          <w:sz w:val="24"/>
          <w:szCs w:val="24"/>
        </w:rPr>
        <w:t>സമയം</w:t>
      </w:r>
      <w:proofErr w:type="spellEnd"/>
      <w:r w:rsidR="00465BCC" w:rsidRPr="007A5C36">
        <w:rPr>
          <w:rFonts w:ascii="Kartika" w:hAnsi="Kartika" w:cs="Kartika"/>
          <w:sz w:val="24"/>
          <w:szCs w:val="24"/>
        </w:rPr>
        <w:t xml:space="preserve">    =</w:t>
      </w:r>
      <w:proofErr w:type="spellStart"/>
      <w:r w:rsidRPr="007A5C36">
        <w:rPr>
          <w:sz w:val="24"/>
          <w:szCs w:val="24"/>
        </w:rPr>
        <w:t>ഗ്രീനിച്ച്</w:t>
      </w:r>
      <w:proofErr w:type="spellEnd"/>
      <w:r w:rsidRPr="007A5C36">
        <w:rPr>
          <w:sz w:val="24"/>
          <w:szCs w:val="24"/>
        </w:rPr>
        <w:t xml:space="preserve"> </w:t>
      </w:r>
      <w:proofErr w:type="spellStart"/>
      <w:r w:rsidRPr="007A5C36">
        <w:rPr>
          <w:sz w:val="24"/>
          <w:szCs w:val="24"/>
        </w:rPr>
        <w:t>സമയം</w:t>
      </w:r>
      <w:proofErr w:type="spellEnd"/>
      <w:r w:rsidRPr="007A5C36">
        <w:rPr>
          <w:sz w:val="24"/>
          <w:szCs w:val="24"/>
        </w:rPr>
        <w:t xml:space="preserve"> + </w:t>
      </w:r>
      <w:proofErr w:type="spellStart"/>
      <w:r w:rsidRPr="007A5C36">
        <w:rPr>
          <w:sz w:val="24"/>
          <w:szCs w:val="24"/>
        </w:rPr>
        <w:t>സമയവ്യത്യാസം</w:t>
      </w:r>
      <w:proofErr w:type="spellEnd"/>
    </w:p>
    <w:p w14:paraId="67AE40A8" w14:textId="284E2A86" w:rsidR="00A93504" w:rsidRPr="007A5C36" w:rsidRDefault="00465BCC">
      <w:pPr>
        <w:rPr>
          <w:sz w:val="24"/>
          <w:szCs w:val="24"/>
        </w:rPr>
      </w:pPr>
      <w:r w:rsidRPr="007A5C36">
        <w:rPr>
          <w:sz w:val="24"/>
          <w:szCs w:val="24"/>
        </w:rPr>
        <w:t xml:space="preserve">                                                             = 12 </w:t>
      </w:r>
      <w:proofErr w:type="spellStart"/>
      <w:r w:rsidRPr="007A5C36">
        <w:rPr>
          <w:sz w:val="24"/>
          <w:szCs w:val="24"/>
        </w:rPr>
        <w:t>മണി</w:t>
      </w:r>
      <w:proofErr w:type="spellEnd"/>
      <w:r w:rsidRPr="007A5C36">
        <w:rPr>
          <w:sz w:val="24"/>
          <w:szCs w:val="24"/>
        </w:rPr>
        <w:t xml:space="preserve"> + 5 മണിക്കൂർ 30 മിനിറ്റ്</w:t>
      </w:r>
    </w:p>
    <w:p w14:paraId="22F35136" w14:textId="3FFA1F91" w:rsidR="00A93504" w:rsidRPr="007A5C36" w:rsidRDefault="0091300B">
      <w:pPr>
        <w:rPr>
          <w:sz w:val="24"/>
          <w:szCs w:val="24"/>
        </w:rPr>
      </w:pPr>
      <w:r w:rsidRPr="007A5C36">
        <w:rPr>
          <w:sz w:val="24"/>
          <w:szCs w:val="24"/>
        </w:rPr>
        <w:t xml:space="preserve">                                                             = 5.30 pm</w:t>
      </w:r>
    </w:p>
    <w:p w14:paraId="531EA21D" w14:textId="77777777" w:rsidR="00A93504" w:rsidRPr="007A5C36" w:rsidRDefault="00000000">
      <w:pPr>
        <w:rPr>
          <w:sz w:val="24"/>
          <w:szCs w:val="24"/>
        </w:rPr>
      </w:pPr>
      <w:proofErr w:type="spellStart"/>
      <w:r w:rsidRPr="007A5C36">
        <w:rPr>
          <w:b/>
          <w:sz w:val="24"/>
          <w:szCs w:val="24"/>
        </w:rPr>
        <w:t>കാറ്റിന്റെ</w:t>
      </w:r>
      <w:proofErr w:type="spellEnd"/>
      <w:r w:rsidRPr="007A5C36">
        <w:rPr>
          <w:b/>
          <w:sz w:val="24"/>
          <w:szCs w:val="24"/>
        </w:rPr>
        <w:t xml:space="preserve"> </w:t>
      </w:r>
      <w:proofErr w:type="spellStart"/>
      <w:r w:rsidRPr="007A5C36">
        <w:rPr>
          <w:b/>
          <w:sz w:val="24"/>
          <w:szCs w:val="24"/>
        </w:rPr>
        <w:t>ഉറവിടം</w:t>
      </w:r>
      <w:proofErr w:type="spellEnd"/>
      <w:r w:rsidRPr="007A5C36">
        <w:rPr>
          <w:b/>
          <w:sz w:val="24"/>
          <w:szCs w:val="24"/>
        </w:rPr>
        <w:t xml:space="preserve"> </w:t>
      </w:r>
      <w:proofErr w:type="spellStart"/>
      <w:r w:rsidRPr="007A5C36">
        <w:rPr>
          <w:b/>
          <w:sz w:val="24"/>
          <w:szCs w:val="24"/>
        </w:rPr>
        <w:t>തേടി</w:t>
      </w:r>
      <w:proofErr w:type="spellEnd"/>
    </w:p>
    <w:p w14:paraId="593E185D" w14:textId="77777777" w:rsidR="00A93504" w:rsidRPr="007A5C36" w:rsidRDefault="00000000">
      <w:pPr>
        <w:rPr>
          <w:sz w:val="24"/>
          <w:szCs w:val="24"/>
        </w:rPr>
      </w:pPr>
      <w:r w:rsidRPr="007A5C36">
        <w:rPr>
          <w:b/>
          <w:sz w:val="24"/>
          <w:szCs w:val="24"/>
        </w:rPr>
        <w:t>1497 ജൂലൈ 8 ന്</w:t>
      </w:r>
    </w:p>
    <w:p w14:paraId="3E397BDB" w14:textId="7CEE5E14" w:rsidR="00A93504" w:rsidRPr="007A5C36" w:rsidRDefault="00000000">
      <w:pPr>
        <w:rPr>
          <w:sz w:val="24"/>
          <w:szCs w:val="24"/>
        </w:rPr>
      </w:pPr>
      <w:r w:rsidRPr="007A5C36">
        <w:rPr>
          <w:sz w:val="24"/>
          <w:szCs w:val="24"/>
        </w:rPr>
        <w:t xml:space="preserve"> </w:t>
      </w:r>
      <w:proofErr w:type="spellStart"/>
      <w:r w:rsidRPr="007A5C36">
        <w:rPr>
          <w:sz w:val="24"/>
          <w:szCs w:val="24"/>
        </w:rPr>
        <w:t>ലിസ്ബ</w:t>
      </w:r>
      <w:proofErr w:type="spellEnd"/>
      <w:r w:rsidRPr="007A5C36">
        <w:rPr>
          <w:sz w:val="24"/>
          <w:szCs w:val="24"/>
        </w:rPr>
        <w:t xml:space="preserve">ൺ </w:t>
      </w:r>
      <w:proofErr w:type="spellStart"/>
      <w:r w:rsidRPr="007A5C36">
        <w:rPr>
          <w:sz w:val="24"/>
          <w:szCs w:val="24"/>
        </w:rPr>
        <w:t>തുറമുഖത്തുനിന്നു</w:t>
      </w:r>
      <w:proofErr w:type="spellEnd"/>
      <w:r w:rsidRPr="007A5C36">
        <w:rPr>
          <w:sz w:val="24"/>
          <w:szCs w:val="24"/>
        </w:rPr>
        <w:t xml:space="preserve"> </w:t>
      </w:r>
      <w:proofErr w:type="spellStart"/>
      <w:r w:rsidRPr="007A5C36">
        <w:rPr>
          <w:sz w:val="24"/>
          <w:szCs w:val="24"/>
        </w:rPr>
        <w:t>നാലു</w:t>
      </w:r>
      <w:proofErr w:type="spellEnd"/>
      <w:r w:rsidRPr="007A5C36">
        <w:rPr>
          <w:sz w:val="24"/>
          <w:szCs w:val="24"/>
        </w:rPr>
        <w:t xml:space="preserve"> </w:t>
      </w:r>
      <w:proofErr w:type="spellStart"/>
      <w:r w:rsidRPr="007A5C36">
        <w:rPr>
          <w:sz w:val="24"/>
          <w:szCs w:val="24"/>
        </w:rPr>
        <w:t>പായ്ക്കപ്പലുകളിലായി</w:t>
      </w:r>
      <w:proofErr w:type="spellEnd"/>
      <w:r w:rsidRPr="007A5C36">
        <w:rPr>
          <w:sz w:val="24"/>
          <w:szCs w:val="24"/>
        </w:rPr>
        <w:t xml:space="preserve"> 170 </w:t>
      </w:r>
      <w:proofErr w:type="spellStart"/>
      <w:r w:rsidRPr="007A5C36">
        <w:rPr>
          <w:sz w:val="24"/>
          <w:szCs w:val="24"/>
        </w:rPr>
        <w:t>പേരടങ്ങുന്ന</w:t>
      </w:r>
      <w:proofErr w:type="spellEnd"/>
      <w:r w:rsidRPr="007A5C36">
        <w:rPr>
          <w:sz w:val="24"/>
          <w:szCs w:val="24"/>
        </w:rPr>
        <w:t xml:space="preserve"> </w:t>
      </w:r>
      <w:proofErr w:type="spellStart"/>
      <w:r w:rsidRPr="007A5C36">
        <w:rPr>
          <w:sz w:val="24"/>
          <w:szCs w:val="24"/>
        </w:rPr>
        <w:t>സംഘത്തെ</w:t>
      </w:r>
      <w:proofErr w:type="spellEnd"/>
      <w:r w:rsidRPr="007A5C36">
        <w:rPr>
          <w:sz w:val="24"/>
          <w:szCs w:val="24"/>
        </w:rPr>
        <w:t xml:space="preserve"> </w:t>
      </w:r>
      <w:proofErr w:type="spellStart"/>
      <w:r w:rsidRPr="007A5C36">
        <w:rPr>
          <w:sz w:val="24"/>
          <w:szCs w:val="24"/>
        </w:rPr>
        <w:t>നയിച്ചുകൊണ്ട്</w:t>
      </w:r>
      <w:proofErr w:type="spellEnd"/>
      <w:r w:rsidRPr="007A5C36">
        <w:rPr>
          <w:sz w:val="24"/>
          <w:szCs w:val="24"/>
        </w:rPr>
        <w:t xml:space="preserve"> </w:t>
      </w:r>
      <w:proofErr w:type="spellStart"/>
      <w:r w:rsidRPr="007A5C36">
        <w:rPr>
          <w:sz w:val="24"/>
          <w:szCs w:val="24"/>
        </w:rPr>
        <w:t>വാസ്കോഡഗാമ</w:t>
      </w:r>
      <w:proofErr w:type="spellEnd"/>
      <w:r w:rsidRPr="007A5C36">
        <w:rPr>
          <w:sz w:val="24"/>
          <w:szCs w:val="24"/>
        </w:rPr>
        <w:t xml:space="preserve"> </w:t>
      </w:r>
      <w:proofErr w:type="spellStart"/>
      <w:r w:rsidRPr="007A5C36">
        <w:rPr>
          <w:sz w:val="24"/>
          <w:szCs w:val="24"/>
        </w:rPr>
        <w:t>യാത്ര</w:t>
      </w:r>
      <w:proofErr w:type="spellEnd"/>
      <w:r w:rsidRPr="007A5C36">
        <w:rPr>
          <w:sz w:val="24"/>
          <w:szCs w:val="24"/>
        </w:rPr>
        <w:t xml:space="preserve"> </w:t>
      </w:r>
      <w:proofErr w:type="spellStart"/>
      <w:r w:rsidRPr="007A5C36">
        <w:rPr>
          <w:sz w:val="24"/>
          <w:szCs w:val="24"/>
        </w:rPr>
        <w:t>തിരിച്ചു</w:t>
      </w:r>
      <w:proofErr w:type="spellEnd"/>
      <w:r w:rsidRPr="007A5C36">
        <w:rPr>
          <w:sz w:val="24"/>
          <w:szCs w:val="24"/>
        </w:rPr>
        <w:t xml:space="preserve">. ഒരു രാജ്യം തേടിയുള്ള എക്കാലത്തെയും വലിയ സമുദ്രയാത്രയായിരുന്നു അത്. ലിസ്ബണിൽ നിന്നു പുറപ്പെട്ട് ബ്രസീലിന്റെ തീരത്തെത്തി. തുടർന്ന് തെക്കുകിഴക്കോട്ട്. പിന്നെ തുണയായത് തന്റെ മുൻഗാമിയായ ബർത്തലോമിയോ ഡയസ് കണ്ടെത്തിയ കാറ്റുകളായിരുന്നു. അവ അദ്ദേഹത്തെ ആഫ്രിക്കയുടെ തെക്കേ തീരത്തെത്തിച്ചു. എന്നാൽ പ്രാദേശിക ഭരണകൂടവുമായുണ്ടായ എതിർപ്പിനെത്തുടർന്ന് ഗാമ അവിടം വിട്ടു. </w:t>
      </w:r>
      <w:proofErr w:type="spellStart"/>
      <w:r w:rsidRPr="007A5C36">
        <w:rPr>
          <w:sz w:val="24"/>
          <w:szCs w:val="24"/>
        </w:rPr>
        <w:t>തുടർന്ന്</w:t>
      </w:r>
      <w:proofErr w:type="spellEnd"/>
      <w:r w:rsidRPr="007A5C36">
        <w:rPr>
          <w:sz w:val="24"/>
          <w:szCs w:val="24"/>
        </w:rPr>
        <w:t xml:space="preserve"> </w:t>
      </w:r>
      <w:proofErr w:type="spellStart"/>
      <w:r w:rsidRPr="007A5C36">
        <w:rPr>
          <w:sz w:val="24"/>
          <w:szCs w:val="24"/>
        </w:rPr>
        <w:t>വടക്കോട്ട്</w:t>
      </w:r>
      <w:proofErr w:type="spellEnd"/>
      <w:r w:rsidRPr="007A5C36">
        <w:rPr>
          <w:sz w:val="24"/>
          <w:szCs w:val="24"/>
        </w:rPr>
        <w:t xml:space="preserve"> </w:t>
      </w:r>
      <w:proofErr w:type="spellStart"/>
      <w:r w:rsidRPr="007A5C36">
        <w:rPr>
          <w:sz w:val="24"/>
          <w:szCs w:val="24"/>
        </w:rPr>
        <w:t>മൊസാസയും</w:t>
      </w:r>
      <w:proofErr w:type="spellEnd"/>
      <w:r w:rsidRPr="007A5C36">
        <w:rPr>
          <w:sz w:val="24"/>
          <w:szCs w:val="24"/>
        </w:rPr>
        <w:t xml:space="preserve"> </w:t>
      </w:r>
      <w:proofErr w:type="spellStart"/>
      <w:r w:rsidRPr="007A5C36">
        <w:rPr>
          <w:sz w:val="24"/>
          <w:szCs w:val="24"/>
        </w:rPr>
        <w:t>കടന്ന്</w:t>
      </w:r>
      <w:proofErr w:type="spellEnd"/>
      <w:r w:rsidRPr="007A5C36">
        <w:rPr>
          <w:sz w:val="24"/>
          <w:szCs w:val="24"/>
        </w:rPr>
        <w:t xml:space="preserve"> </w:t>
      </w:r>
      <w:proofErr w:type="spellStart"/>
      <w:r w:rsidRPr="007A5C36">
        <w:rPr>
          <w:sz w:val="24"/>
          <w:szCs w:val="24"/>
        </w:rPr>
        <w:t>മലിന്ദിയിലെത്തി</w:t>
      </w:r>
      <w:proofErr w:type="spellEnd"/>
      <w:r w:rsidRPr="007A5C36">
        <w:rPr>
          <w:sz w:val="24"/>
          <w:szCs w:val="24"/>
        </w:rPr>
        <w:t xml:space="preserve">. </w:t>
      </w:r>
      <w:proofErr w:type="spellStart"/>
      <w:r w:rsidRPr="007A5C36">
        <w:rPr>
          <w:sz w:val="24"/>
          <w:szCs w:val="24"/>
        </w:rPr>
        <w:t>മലിന്ദിതുറമുഖത്ത്</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ൻ </w:t>
      </w:r>
      <w:proofErr w:type="spellStart"/>
      <w:r w:rsidRPr="007A5C36">
        <w:rPr>
          <w:sz w:val="24"/>
          <w:szCs w:val="24"/>
        </w:rPr>
        <w:t>കച്ചവടക്കാരുടെ</w:t>
      </w:r>
      <w:proofErr w:type="spellEnd"/>
      <w:r w:rsidRPr="007A5C36">
        <w:rPr>
          <w:sz w:val="24"/>
          <w:szCs w:val="24"/>
        </w:rPr>
        <w:t xml:space="preserve"> </w:t>
      </w:r>
      <w:proofErr w:type="spellStart"/>
      <w:r w:rsidRPr="007A5C36">
        <w:rPr>
          <w:sz w:val="24"/>
          <w:szCs w:val="24"/>
        </w:rPr>
        <w:t>സാന്നിധ്യം</w:t>
      </w:r>
      <w:proofErr w:type="spellEnd"/>
      <w:r w:rsidRPr="007A5C36">
        <w:rPr>
          <w:sz w:val="24"/>
          <w:szCs w:val="24"/>
        </w:rPr>
        <w:t xml:space="preserve"> </w:t>
      </w:r>
      <w:proofErr w:type="spellStart"/>
      <w:r w:rsidRPr="007A5C36">
        <w:rPr>
          <w:sz w:val="24"/>
          <w:szCs w:val="24"/>
        </w:rPr>
        <w:t>ശ്രദ്ധിച്ച</w:t>
      </w:r>
      <w:proofErr w:type="spellEnd"/>
      <w:r w:rsidRPr="007A5C36">
        <w:rPr>
          <w:sz w:val="24"/>
          <w:szCs w:val="24"/>
        </w:rPr>
        <w:t xml:space="preserve"> </w:t>
      </w:r>
      <w:proofErr w:type="spellStart"/>
      <w:r w:rsidRPr="007A5C36">
        <w:rPr>
          <w:sz w:val="24"/>
          <w:szCs w:val="24"/>
        </w:rPr>
        <w:t>അദ്ദേഹം</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പ്രാദേശിക</w:t>
      </w:r>
      <w:proofErr w:type="spellEnd"/>
      <w:r w:rsidRPr="007A5C36">
        <w:rPr>
          <w:sz w:val="24"/>
          <w:szCs w:val="24"/>
        </w:rPr>
        <w:t xml:space="preserve"> നാവികന്റെ സഹായം തേടി. </w:t>
      </w:r>
      <w:proofErr w:type="spellStart"/>
      <w:r w:rsidRPr="007A5C36">
        <w:rPr>
          <w:sz w:val="24"/>
          <w:szCs w:val="24"/>
        </w:rPr>
        <w:t>അവിടെനിന്നു</w:t>
      </w:r>
      <w:proofErr w:type="spellEnd"/>
      <w:r w:rsidRPr="007A5C36">
        <w:rPr>
          <w:sz w:val="24"/>
          <w:szCs w:val="24"/>
        </w:rPr>
        <w:t xml:space="preserve"> </w:t>
      </w:r>
      <w:proofErr w:type="spellStart"/>
      <w:r w:rsidRPr="007A5C36">
        <w:rPr>
          <w:sz w:val="24"/>
          <w:szCs w:val="24"/>
        </w:rPr>
        <w:t>തെക്കുപടിഞ്ഞാറ</w:t>
      </w:r>
      <w:proofErr w:type="spellEnd"/>
      <w:r w:rsidRPr="007A5C36">
        <w:rPr>
          <w:sz w:val="24"/>
          <w:szCs w:val="24"/>
        </w:rPr>
        <w:t xml:space="preserve">ൻ </w:t>
      </w:r>
      <w:proofErr w:type="spellStart"/>
      <w:r w:rsidRPr="007A5C36">
        <w:rPr>
          <w:sz w:val="24"/>
          <w:szCs w:val="24"/>
        </w:rPr>
        <w:t>മൺസൂ</w:t>
      </w:r>
      <w:proofErr w:type="spellEnd"/>
      <w:r w:rsidRPr="007A5C36">
        <w:rPr>
          <w:sz w:val="24"/>
          <w:szCs w:val="24"/>
        </w:rPr>
        <w:t xml:space="preserve">ൺ </w:t>
      </w:r>
      <w:proofErr w:type="spellStart"/>
      <w:r w:rsidRPr="007A5C36">
        <w:rPr>
          <w:sz w:val="24"/>
          <w:szCs w:val="24"/>
        </w:rPr>
        <w:t>കാറ്റുകളുടെ</w:t>
      </w:r>
      <w:proofErr w:type="spellEnd"/>
      <w:r w:rsidRPr="007A5C36">
        <w:rPr>
          <w:sz w:val="24"/>
          <w:szCs w:val="24"/>
        </w:rPr>
        <w:t xml:space="preserve"> </w:t>
      </w:r>
      <w:proofErr w:type="spellStart"/>
      <w:r w:rsidRPr="007A5C36">
        <w:rPr>
          <w:sz w:val="24"/>
          <w:szCs w:val="24"/>
        </w:rPr>
        <w:t>സഹായത്തോടെ</w:t>
      </w:r>
      <w:proofErr w:type="spellEnd"/>
      <w:r w:rsidRPr="007A5C36">
        <w:rPr>
          <w:sz w:val="24"/>
          <w:szCs w:val="24"/>
        </w:rPr>
        <w:t xml:space="preserve"> 1498 </w:t>
      </w:r>
      <w:proofErr w:type="spellStart"/>
      <w:r w:rsidRPr="007A5C36">
        <w:rPr>
          <w:sz w:val="24"/>
          <w:szCs w:val="24"/>
        </w:rPr>
        <w:t>ഏപ്രി</w:t>
      </w:r>
      <w:proofErr w:type="spellEnd"/>
      <w:r w:rsidRPr="007A5C36">
        <w:rPr>
          <w:sz w:val="24"/>
          <w:szCs w:val="24"/>
        </w:rPr>
        <w:t xml:space="preserve">ൽ 24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പുറപ്പെട്ട</w:t>
      </w:r>
      <w:proofErr w:type="spellEnd"/>
      <w:r w:rsidRPr="007A5C36">
        <w:rPr>
          <w:sz w:val="24"/>
          <w:szCs w:val="24"/>
        </w:rPr>
        <w:t xml:space="preserve"> </w:t>
      </w:r>
      <w:proofErr w:type="spellStart"/>
      <w:r w:rsidRPr="007A5C36">
        <w:rPr>
          <w:sz w:val="24"/>
          <w:szCs w:val="24"/>
        </w:rPr>
        <w:t>വാസ്കോഡഗാമ</w:t>
      </w:r>
      <w:proofErr w:type="spellEnd"/>
      <w:r w:rsidRPr="007A5C36">
        <w:rPr>
          <w:sz w:val="24"/>
          <w:szCs w:val="24"/>
        </w:rPr>
        <w:t xml:space="preserve"> 23 </w:t>
      </w:r>
      <w:proofErr w:type="spellStart"/>
      <w:r w:rsidRPr="007A5C36">
        <w:rPr>
          <w:sz w:val="24"/>
          <w:szCs w:val="24"/>
        </w:rPr>
        <w:t>ദിവസം</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 </w:t>
      </w:r>
      <w:proofErr w:type="spellStart"/>
      <w:r w:rsidRPr="007A5C36">
        <w:rPr>
          <w:sz w:val="24"/>
          <w:szCs w:val="24"/>
        </w:rPr>
        <w:t>മെയ്</w:t>
      </w:r>
      <w:proofErr w:type="spellEnd"/>
      <w:r w:rsidRPr="007A5C36">
        <w:rPr>
          <w:sz w:val="24"/>
          <w:szCs w:val="24"/>
        </w:rPr>
        <w:t xml:space="preserve"> 20 </w:t>
      </w:r>
      <w:proofErr w:type="spellStart"/>
      <w:r w:rsidRPr="007A5C36">
        <w:rPr>
          <w:sz w:val="24"/>
          <w:szCs w:val="24"/>
        </w:rPr>
        <w:t>ന്</w:t>
      </w:r>
      <w:proofErr w:type="spellEnd"/>
      <w:r w:rsidRPr="007A5C36">
        <w:rPr>
          <w:sz w:val="24"/>
          <w:szCs w:val="24"/>
        </w:rPr>
        <w:t xml:space="preserve"> </w:t>
      </w:r>
      <w:proofErr w:type="spellStart"/>
      <w:r w:rsidRPr="007A5C36">
        <w:rPr>
          <w:sz w:val="24"/>
          <w:szCs w:val="24"/>
        </w:rPr>
        <w:t>കോഴിക്കോടിനടുത്ത്</w:t>
      </w:r>
      <w:proofErr w:type="spellEnd"/>
      <w:r w:rsidRPr="007A5C36">
        <w:rPr>
          <w:sz w:val="24"/>
          <w:szCs w:val="24"/>
        </w:rPr>
        <w:t xml:space="preserve"> കാപ്പാട് തുറമുഖത്തെത്തിച്ചേർന്നു. എന്നാൽ വിദഗ്ധരുടെ ഉപദേശം വകവയ്ക്കാതെ </w:t>
      </w:r>
      <w:proofErr w:type="spellStart"/>
      <w:r w:rsidRPr="007A5C36">
        <w:rPr>
          <w:sz w:val="24"/>
          <w:szCs w:val="24"/>
        </w:rPr>
        <w:t>തെക്കു</w:t>
      </w:r>
      <w:proofErr w:type="spellEnd"/>
      <w:r w:rsidRPr="007A5C36">
        <w:rPr>
          <w:sz w:val="24"/>
          <w:szCs w:val="24"/>
        </w:rPr>
        <w:t xml:space="preserve"> </w:t>
      </w:r>
      <w:proofErr w:type="spellStart"/>
      <w:r w:rsidRPr="007A5C36">
        <w:rPr>
          <w:sz w:val="24"/>
          <w:szCs w:val="24"/>
        </w:rPr>
        <w:t>പടിഞ്ഞാറ</w:t>
      </w:r>
      <w:proofErr w:type="spellEnd"/>
      <w:r w:rsidRPr="007A5C36">
        <w:rPr>
          <w:sz w:val="24"/>
          <w:szCs w:val="24"/>
        </w:rPr>
        <w:t xml:space="preserve">ൻ </w:t>
      </w:r>
      <w:proofErr w:type="spellStart"/>
      <w:r w:rsidRPr="007A5C36">
        <w:rPr>
          <w:sz w:val="24"/>
          <w:szCs w:val="24"/>
        </w:rPr>
        <w:t>മൺസൂ</w:t>
      </w:r>
      <w:proofErr w:type="spellEnd"/>
      <w:r w:rsidRPr="007A5C36">
        <w:rPr>
          <w:sz w:val="24"/>
          <w:szCs w:val="24"/>
        </w:rPr>
        <w:t xml:space="preserve">ൺ </w:t>
      </w:r>
      <w:proofErr w:type="spellStart"/>
      <w:r w:rsidRPr="007A5C36">
        <w:rPr>
          <w:sz w:val="24"/>
          <w:szCs w:val="24"/>
        </w:rPr>
        <w:t>കാലത്തു</w:t>
      </w:r>
      <w:proofErr w:type="spellEnd"/>
      <w:r w:rsidRPr="007A5C36">
        <w:rPr>
          <w:sz w:val="24"/>
          <w:szCs w:val="24"/>
        </w:rPr>
        <w:t xml:space="preserve"> </w:t>
      </w:r>
      <w:proofErr w:type="spellStart"/>
      <w:r w:rsidRPr="007A5C36">
        <w:rPr>
          <w:sz w:val="24"/>
          <w:szCs w:val="24"/>
        </w:rPr>
        <w:t>തന്നെ</w:t>
      </w:r>
      <w:proofErr w:type="spellEnd"/>
      <w:r w:rsidRPr="007A5C36">
        <w:rPr>
          <w:sz w:val="24"/>
          <w:szCs w:val="24"/>
        </w:rPr>
        <w:t xml:space="preserve"> </w:t>
      </w:r>
      <w:proofErr w:type="spellStart"/>
      <w:r w:rsidRPr="007A5C36">
        <w:rPr>
          <w:sz w:val="24"/>
          <w:szCs w:val="24"/>
        </w:rPr>
        <w:t>തിരിച്ചുപോകാ</w:t>
      </w:r>
      <w:proofErr w:type="spellEnd"/>
      <w:r w:rsidRPr="007A5C36">
        <w:rPr>
          <w:sz w:val="24"/>
          <w:szCs w:val="24"/>
        </w:rPr>
        <w:t xml:space="preserve">ൻ </w:t>
      </w:r>
      <w:proofErr w:type="spellStart"/>
      <w:r w:rsidRPr="007A5C36">
        <w:rPr>
          <w:sz w:val="24"/>
          <w:szCs w:val="24"/>
        </w:rPr>
        <w:t>ശ്രമിച്ച</w:t>
      </w:r>
      <w:proofErr w:type="spellEnd"/>
      <w:r w:rsidRPr="007A5C36">
        <w:rPr>
          <w:sz w:val="24"/>
          <w:szCs w:val="24"/>
        </w:rPr>
        <w:t xml:space="preserve"> </w:t>
      </w:r>
      <w:proofErr w:type="spellStart"/>
      <w:r w:rsidRPr="007A5C36">
        <w:rPr>
          <w:sz w:val="24"/>
          <w:szCs w:val="24"/>
        </w:rPr>
        <w:t>ഗാമ</w:t>
      </w:r>
      <w:proofErr w:type="spellEnd"/>
      <w:r w:rsidRPr="007A5C36">
        <w:rPr>
          <w:sz w:val="24"/>
          <w:szCs w:val="24"/>
        </w:rPr>
        <w:t xml:space="preserve"> </w:t>
      </w:r>
      <w:proofErr w:type="spellStart"/>
      <w:r w:rsidRPr="007A5C36">
        <w:rPr>
          <w:sz w:val="24"/>
          <w:szCs w:val="24"/>
        </w:rPr>
        <w:t>ഏറെ</w:t>
      </w:r>
      <w:proofErr w:type="spellEnd"/>
      <w:r w:rsidRPr="007A5C36">
        <w:rPr>
          <w:sz w:val="24"/>
          <w:szCs w:val="24"/>
        </w:rPr>
        <w:t xml:space="preserve"> </w:t>
      </w:r>
      <w:proofErr w:type="spellStart"/>
      <w:r w:rsidRPr="007A5C36">
        <w:rPr>
          <w:sz w:val="24"/>
          <w:szCs w:val="24"/>
        </w:rPr>
        <w:t>പ്രയാസപ്പെട്ടു</w:t>
      </w:r>
      <w:proofErr w:type="spellEnd"/>
      <w:r w:rsidRPr="007A5C36">
        <w:rPr>
          <w:sz w:val="24"/>
          <w:szCs w:val="24"/>
        </w:rPr>
        <w:t xml:space="preserve">. </w:t>
      </w:r>
      <w:proofErr w:type="spellStart"/>
      <w:r w:rsidRPr="007A5C36">
        <w:rPr>
          <w:sz w:val="24"/>
          <w:szCs w:val="24"/>
        </w:rPr>
        <w:t>തിരികെ</w:t>
      </w:r>
      <w:proofErr w:type="spellEnd"/>
      <w:r w:rsidRPr="007A5C36">
        <w:rPr>
          <w:sz w:val="24"/>
          <w:szCs w:val="24"/>
        </w:rPr>
        <w:t xml:space="preserve"> </w:t>
      </w:r>
      <w:proofErr w:type="spellStart"/>
      <w:r w:rsidRPr="007A5C36">
        <w:rPr>
          <w:sz w:val="24"/>
          <w:szCs w:val="24"/>
        </w:rPr>
        <w:t>മലിന്ദിയിലെത്താ</w:t>
      </w:r>
      <w:proofErr w:type="spellEnd"/>
      <w:r w:rsidRPr="007A5C36">
        <w:rPr>
          <w:sz w:val="24"/>
          <w:szCs w:val="24"/>
        </w:rPr>
        <w:t xml:space="preserve">ൻ </w:t>
      </w:r>
      <w:proofErr w:type="spellStart"/>
      <w:r w:rsidRPr="007A5C36">
        <w:rPr>
          <w:sz w:val="24"/>
          <w:szCs w:val="24"/>
        </w:rPr>
        <w:t>വാസ്കോഡ</w:t>
      </w:r>
      <w:proofErr w:type="spellEnd"/>
      <w:r w:rsidRPr="007A5C36">
        <w:rPr>
          <w:sz w:val="24"/>
          <w:szCs w:val="24"/>
        </w:rPr>
        <w:t xml:space="preserve"> </w:t>
      </w:r>
      <w:proofErr w:type="spellStart"/>
      <w:r w:rsidRPr="007A5C36">
        <w:rPr>
          <w:sz w:val="24"/>
          <w:szCs w:val="24"/>
        </w:rPr>
        <w:t>ഗാമയ്ക്ക്</w:t>
      </w:r>
      <w:proofErr w:type="spellEnd"/>
      <w:r w:rsidRPr="007A5C36">
        <w:rPr>
          <w:sz w:val="24"/>
          <w:szCs w:val="24"/>
        </w:rPr>
        <w:t xml:space="preserve"> 132 </w:t>
      </w:r>
      <w:proofErr w:type="spellStart"/>
      <w:r w:rsidRPr="007A5C36">
        <w:rPr>
          <w:sz w:val="24"/>
          <w:szCs w:val="24"/>
        </w:rPr>
        <w:t>ദിവസങ്ങ</w:t>
      </w:r>
      <w:proofErr w:type="spellEnd"/>
      <w:r w:rsidRPr="007A5C36">
        <w:rPr>
          <w:sz w:val="24"/>
          <w:szCs w:val="24"/>
        </w:rPr>
        <w:t xml:space="preserve">ൾ </w:t>
      </w:r>
      <w:proofErr w:type="spellStart"/>
      <w:r w:rsidRPr="007A5C36">
        <w:rPr>
          <w:sz w:val="24"/>
          <w:szCs w:val="24"/>
        </w:rPr>
        <w:t>വേണ്ടിവന്നു</w:t>
      </w:r>
      <w:proofErr w:type="spellEnd"/>
      <w:r w:rsidRPr="007A5C36">
        <w:rPr>
          <w:sz w:val="24"/>
          <w:szCs w:val="24"/>
        </w:rPr>
        <w:t>!</w:t>
      </w:r>
    </w:p>
    <w:p w14:paraId="50E099EB" w14:textId="7999D471" w:rsidR="00A93504" w:rsidRPr="007A5C36" w:rsidRDefault="00000000">
      <w:pPr>
        <w:rPr>
          <w:sz w:val="24"/>
          <w:szCs w:val="24"/>
        </w:rPr>
      </w:pPr>
      <w:proofErr w:type="spellStart"/>
      <w:r w:rsidRPr="007A5C36">
        <w:rPr>
          <w:sz w:val="24"/>
          <w:szCs w:val="24"/>
        </w:rPr>
        <w:lastRenderedPageBreak/>
        <w:t>യൂറോപ്പി</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ആയിരക്കണക്കിനു</w:t>
      </w:r>
      <w:proofErr w:type="spellEnd"/>
      <w:r w:rsidRPr="007A5C36">
        <w:rPr>
          <w:sz w:val="24"/>
          <w:szCs w:val="24"/>
        </w:rPr>
        <w:t xml:space="preserve"> </w:t>
      </w:r>
      <w:proofErr w:type="spellStart"/>
      <w:r w:rsidRPr="007A5C36">
        <w:rPr>
          <w:sz w:val="24"/>
          <w:szCs w:val="24"/>
        </w:rPr>
        <w:t>കിലോമീറ്ററുകൾതാണ്ടി</w:t>
      </w:r>
      <w:proofErr w:type="spellEnd"/>
      <w:r w:rsidRPr="007A5C36">
        <w:rPr>
          <w:sz w:val="24"/>
          <w:szCs w:val="24"/>
        </w:rPr>
        <w:t xml:space="preserve"> </w:t>
      </w:r>
      <w:proofErr w:type="spellStart"/>
      <w:r w:rsidRPr="007A5C36">
        <w:rPr>
          <w:sz w:val="24"/>
          <w:szCs w:val="24"/>
        </w:rPr>
        <w:t>ഇന്ത്യയിലേക്കുള്ള</w:t>
      </w:r>
      <w:proofErr w:type="spellEnd"/>
      <w:r w:rsidRPr="007A5C36">
        <w:rPr>
          <w:sz w:val="24"/>
          <w:szCs w:val="24"/>
        </w:rPr>
        <w:t xml:space="preserve"> </w:t>
      </w:r>
      <w:proofErr w:type="spellStart"/>
      <w:r w:rsidRPr="007A5C36">
        <w:rPr>
          <w:sz w:val="24"/>
          <w:szCs w:val="24"/>
        </w:rPr>
        <w:t>വഴികണ്ടെത്താ</w:t>
      </w:r>
      <w:proofErr w:type="spellEnd"/>
      <w:r w:rsidRPr="007A5C36">
        <w:rPr>
          <w:sz w:val="24"/>
          <w:szCs w:val="24"/>
        </w:rPr>
        <w:t xml:space="preserve">ൻ </w:t>
      </w:r>
      <w:proofErr w:type="spellStart"/>
      <w:r w:rsidRPr="007A5C36">
        <w:rPr>
          <w:sz w:val="24"/>
          <w:szCs w:val="24"/>
        </w:rPr>
        <w:t>വാസ്കോഡ</w:t>
      </w:r>
      <w:proofErr w:type="spellEnd"/>
      <w:r w:rsidRPr="007A5C36">
        <w:rPr>
          <w:sz w:val="24"/>
          <w:szCs w:val="24"/>
        </w:rPr>
        <w:t xml:space="preserve"> </w:t>
      </w:r>
      <w:proofErr w:type="spellStart"/>
      <w:r w:rsidRPr="007A5C36">
        <w:rPr>
          <w:sz w:val="24"/>
          <w:szCs w:val="24"/>
        </w:rPr>
        <w:t>ഗാമ</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നാവികന്</w:t>
      </w:r>
      <w:proofErr w:type="spellEnd"/>
      <w:r w:rsidRPr="007A5C36">
        <w:rPr>
          <w:sz w:val="24"/>
          <w:szCs w:val="24"/>
        </w:rPr>
        <w:t xml:space="preserve"> </w:t>
      </w:r>
      <w:proofErr w:type="spellStart"/>
      <w:r w:rsidRPr="007A5C36">
        <w:rPr>
          <w:sz w:val="24"/>
          <w:szCs w:val="24"/>
        </w:rPr>
        <w:t>തുണയായത്</w:t>
      </w:r>
      <w:proofErr w:type="spellEnd"/>
      <w:r w:rsidRPr="007A5C36">
        <w:rPr>
          <w:sz w:val="24"/>
          <w:szCs w:val="24"/>
        </w:rPr>
        <w:t xml:space="preserve"> </w:t>
      </w:r>
      <w:proofErr w:type="spellStart"/>
      <w:r w:rsidRPr="007A5C36">
        <w:rPr>
          <w:sz w:val="24"/>
          <w:szCs w:val="24"/>
        </w:rPr>
        <w:t>കാറ്റുകളും</w:t>
      </w:r>
      <w:proofErr w:type="spellEnd"/>
      <w:r w:rsidRPr="007A5C36">
        <w:rPr>
          <w:sz w:val="24"/>
          <w:szCs w:val="24"/>
        </w:rPr>
        <w:t xml:space="preserve"> പിന്നെ അടങ്ങാത്ത ആത്മവിശ്വാസവും മാത്രമായിരുന്നു. </w:t>
      </w:r>
      <w:proofErr w:type="spellStart"/>
      <w:r w:rsidRPr="007A5C36">
        <w:rPr>
          <w:sz w:val="24"/>
          <w:szCs w:val="24"/>
        </w:rPr>
        <w:t>നമ്മുടെ</w:t>
      </w:r>
      <w:proofErr w:type="spellEnd"/>
      <w:r w:rsidRPr="007A5C36">
        <w:rPr>
          <w:sz w:val="24"/>
          <w:szCs w:val="24"/>
        </w:rPr>
        <w:t xml:space="preserve"> </w:t>
      </w:r>
      <w:proofErr w:type="spellStart"/>
      <w:r w:rsidRPr="007A5C36">
        <w:rPr>
          <w:sz w:val="24"/>
          <w:szCs w:val="24"/>
        </w:rPr>
        <w:t>നാടിന്റെ</w:t>
      </w:r>
      <w:proofErr w:type="spellEnd"/>
      <w:r w:rsidRPr="007A5C36">
        <w:rPr>
          <w:sz w:val="24"/>
          <w:szCs w:val="24"/>
        </w:rPr>
        <w:t xml:space="preserve"> </w:t>
      </w:r>
      <w:proofErr w:type="spellStart"/>
      <w:r w:rsidRPr="007A5C36">
        <w:rPr>
          <w:sz w:val="24"/>
          <w:szCs w:val="24"/>
        </w:rPr>
        <w:t>ചരിത്രഗതിയെത്തന്നെ</w:t>
      </w:r>
      <w:proofErr w:type="spellEnd"/>
      <w:r w:rsidRPr="007A5C36">
        <w:rPr>
          <w:sz w:val="24"/>
          <w:szCs w:val="24"/>
        </w:rPr>
        <w:t xml:space="preserve"> </w:t>
      </w:r>
      <w:proofErr w:type="spellStart"/>
      <w:r w:rsidRPr="007A5C36">
        <w:rPr>
          <w:sz w:val="24"/>
          <w:szCs w:val="24"/>
        </w:rPr>
        <w:t>മാറ്റിമറിച്ച്</w:t>
      </w:r>
      <w:proofErr w:type="spellEnd"/>
      <w:r w:rsidRPr="007A5C36">
        <w:rPr>
          <w:sz w:val="24"/>
          <w:szCs w:val="24"/>
        </w:rPr>
        <w:t xml:space="preserve"> ആ </w:t>
      </w:r>
      <w:proofErr w:type="spellStart"/>
      <w:r w:rsidRPr="007A5C36">
        <w:rPr>
          <w:sz w:val="24"/>
          <w:szCs w:val="24"/>
        </w:rPr>
        <w:t>സമുദ്രയാത്രയി</w:t>
      </w:r>
      <w:proofErr w:type="spellEnd"/>
      <w:r w:rsidRPr="007A5C36">
        <w:rPr>
          <w:sz w:val="24"/>
          <w:szCs w:val="24"/>
        </w:rPr>
        <w:t xml:space="preserve">ൽ </w:t>
      </w:r>
      <w:proofErr w:type="spellStart"/>
      <w:r w:rsidRPr="007A5C36">
        <w:rPr>
          <w:sz w:val="24"/>
          <w:szCs w:val="24"/>
        </w:rPr>
        <w:t>കാറ്റുകളുടെ</w:t>
      </w:r>
      <w:proofErr w:type="spellEnd"/>
      <w:r w:rsidRPr="007A5C36">
        <w:rPr>
          <w:sz w:val="24"/>
          <w:szCs w:val="24"/>
        </w:rPr>
        <w:t xml:space="preserve"> </w:t>
      </w:r>
      <w:proofErr w:type="spellStart"/>
      <w:r w:rsidRPr="007A5C36">
        <w:rPr>
          <w:sz w:val="24"/>
          <w:szCs w:val="24"/>
        </w:rPr>
        <w:t>പങ്ക്</w:t>
      </w:r>
      <w:proofErr w:type="spellEnd"/>
      <w:r w:rsidRPr="007A5C36">
        <w:rPr>
          <w:sz w:val="24"/>
          <w:szCs w:val="24"/>
        </w:rPr>
        <w:t xml:space="preserve"> </w:t>
      </w:r>
      <w:proofErr w:type="spellStart"/>
      <w:r w:rsidRPr="007A5C36">
        <w:rPr>
          <w:sz w:val="24"/>
          <w:szCs w:val="24"/>
        </w:rPr>
        <w:t>എടുത്തുപറയേണ്ടതാണ്</w:t>
      </w:r>
      <w:proofErr w:type="spellEnd"/>
      <w:r w:rsidRPr="007A5C36">
        <w:rPr>
          <w:sz w:val="24"/>
          <w:szCs w:val="24"/>
        </w:rPr>
        <w:t xml:space="preserve">. എങ്ങനെയാണ് കാറ്റുകൾ നമ്മെ സ്വാധീനിക്കുന്നത്? വിവിധ തരം കാറ്റുകൾ, </w:t>
      </w:r>
      <w:proofErr w:type="spellStart"/>
      <w:r w:rsidRPr="007A5C36">
        <w:rPr>
          <w:sz w:val="24"/>
          <w:szCs w:val="24"/>
        </w:rPr>
        <w:t>അവയ്ക്കുള്ള</w:t>
      </w:r>
      <w:proofErr w:type="spellEnd"/>
      <w:r w:rsidRPr="007A5C36">
        <w:rPr>
          <w:sz w:val="24"/>
          <w:szCs w:val="24"/>
        </w:rPr>
        <w:t xml:space="preserve"> </w:t>
      </w:r>
      <w:proofErr w:type="spellStart"/>
      <w:r w:rsidRPr="007A5C36">
        <w:rPr>
          <w:sz w:val="24"/>
          <w:szCs w:val="24"/>
        </w:rPr>
        <w:t>കാരണങ്ങ</w:t>
      </w:r>
      <w:proofErr w:type="spellEnd"/>
      <w:r w:rsidRPr="007A5C36">
        <w:rPr>
          <w:sz w:val="24"/>
          <w:szCs w:val="24"/>
        </w:rPr>
        <w:t xml:space="preserve">ൾ, </w:t>
      </w:r>
      <w:proofErr w:type="spellStart"/>
      <w:r w:rsidRPr="007A5C36">
        <w:rPr>
          <w:sz w:val="24"/>
          <w:szCs w:val="24"/>
        </w:rPr>
        <w:t>അവ</w:t>
      </w:r>
      <w:proofErr w:type="spellEnd"/>
      <w:r w:rsidRPr="007A5C36">
        <w:rPr>
          <w:sz w:val="24"/>
          <w:szCs w:val="24"/>
        </w:rPr>
        <w:t xml:space="preserve"> </w:t>
      </w:r>
      <w:proofErr w:type="spellStart"/>
      <w:r w:rsidRPr="007A5C36">
        <w:rPr>
          <w:sz w:val="24"/>
          <w:szCs w:val="24"/>
        </w:rPr>
        <w:t>സൃഷ്ടിക്കുന്ന</w:t>
      </w:r>
      <w:proofErr w:type="spellEnd"/>
      <w:r w:rsidRPr="007A5C36">
        <w:rPr>
          <w:sz w:val="24"/>
          <w:szCs w:val="24"/>
        </w:rPr>
        <w:t xml:space="preserve"> </w:t>
      </w:r>
      <w:proofErr w:type="spellStart"/>
      <w:r w:rsidRPr="007A5C36">
        <w:rPr>
          <w:sz w:val="24"/>
          <w:szCs w:val="24"/>
        </w:rPr>
        <w:t>ഫലങ്ങ</w:t>
      </w:r>
      <w:proofErr w:type="spellEnd"/>
      <w:r w:rsidRPr="007A5C36">
        <w:rPr>
          <w:sz w:val="24"/>
          <w:szCs w:val="24"/>
        </w:rPr>
        <w:t xml:space="preserve">ൾ </w:t>
      </w:r>
      <w:proofErr w:type="spellStart"/>
      <w:r w:rsidRPr="007A5C36">
        <w:rPr>
          <w:sz w:val="24"/>
          <w:szCs w:val="24"/>
        </w:rPr>
        <w:t>തുടങ്ങിയ</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വസ്തുതകളിലേക്ക്</w:t>
      </w:r>
      <w:proofErr w:type="spellEnd"/>
      <w:r w:rsidRPr="007A5C36">
        <w:rPr>
          <w:sz w:val="24"/>
          <w:szCs w:val="24"/>
        </w:rPr>
        <w:t xml:space="preserve"> </w:t>
      </w:r>
      <w:proofErr w:type="spellStart"/>
      <w:r w:rsidRPr="007A5C36">
        <w:rPr>
          <w:sz w:val="24"/>
          <w:szCs w:val="24"/>
        </w:rPr>
        <w:t>നമുക്ക്</w:t>
      </w:r>
      <w:proofErr w:type="spellEnd"/>
      <w:r w:rsidRPr="007A5C36">
        <w:rPr>
          <w:sz w:val="24"/>
          <w:szCs w:val="24"/>
        </w:rPr>
        <w:t xml:space="preserve"> </w:t>
      </w:r>
      <w:proofErr w:type="spellStart"/>
      <w:r w:rsidRPr="007A5C36">
        <w:rPr>
          <w:sz w:val="24"/>
          <w:szCs w:val="24"/>
        </w:rPr>
        <w:t>കടന്നുചെല്ലാം</w:t>
      </w:r>
      <w:proofErr w:type="spellEnd"/>
      <w:r w:rsidRPr="007A5C36">
        <w:rPr>
          <w:sz w:val="24"/>
          <w:szCs w:val="24"/>
        </w:rPr>
        <w:t>.</w:t>
      </w:r>
    </w:p>
    <w:p w14:paraId="488D9928" w14:textId="19F04213" w:rsidR="00EC6617" w:rsidRPr="007A5C36" w:rsidRDefault="00000000">
      <w:pPr>
        <w:rPr>
          <w:sz w:val="24"/>
          <w:szCs w:val="24"/>
        </w:rPr>
      </w:pPr>
      <w:proofErr w:type="spellStart"/>
      <w:r w:rsidRPr="007A5C36">
        <w:rPr>
          <w:sz w:val="24"/>
          <w:szCs w:val="24"/>
        </w:rPr>
        <w:t>അന്തരീക്ഷവായുചെലുത്തുന്ന</w:t>
      </w:r>
      <w:proofErr w:type="spellEnd"/>
      <w:r w:rsidRPr="007A5C36">
        <w:rPr>
          <w:sz w:val="24"/>
          <w:szCs w:val="24"/>
        </w:rPr>
        <w:t xml:space="preserve"> </w:t>
      </w:r>
      <w:proofErr w:type="spellStart"/>
      <w:r w:rsidRPr="007A5C36">
        <w:rPr>
          <w:sz w:val="24"/>
          <w:szCs w:val="24"/>
        </w:rPr>
        <w:t>ഭാരമാണ്</w:t>
      </w:r>
      <w:proofErr w:type="spellEnd"/>
      <w:r w:rsidRPr="007A5C36">
        <w:rPr>
          <w:sz w:val="24"/>
          <w:szCs w:val="24"/>
        </w:rPr>
        <w:t xml:space="preserve"> </w:t>
      </w:r>
      <w:proofErr w:type="spellStart"/>
      <w:r w:rsidRPr="007A5C36">
        <w:rPr>
          <w:sz w:val="24"/>
          <w:szCs w:val="24"/>
        </w:rPr>
        <w:t>അന്തരീക്ഷമർദമെന്നും</w:t>
      </w:r>
      <w:proofErr w:type="spellEnd"/>
      <w:r w:rsidRPr="007A5C36">
        <w:rPr>
          <w:sz w:val="24"/>
          <w:szCs w:val="24"/>
        </w:rPr>
        <w:t xml:space="preserve"> </w:t>
      </w:r>
      <w:proofErr w:type="spellStart"/>
      <w:r w:rsidRPr="007A5C36">
        <w:rPr>
          <w:sz w:val="24"/>
          <w:szCs w:val="24"/>
        </w:rPr>
        <w:t>അന്തരീക്ഷമർദത്തിലുണ്ടാകുന്ന</w:t>
      </w:r>
      <w:proofErr w:type="spellEnd"/>
      <w:r w:rsidRPr="007A5C36">
        <w:rPr>
          <w:sz w:val="24"/>
          <w:szCs w:val="24"/>
        </w:rPr>
        <w:t xml:space="preserve"> </w:t>
      </w:r>
      <w:proofErr w:type="spellStart"/>
      <w:r w:rsidRPr="007A5C36">
        <w:rPr>
          <w:sz w:val="24"/>
          <w:szCs w:val="24"/>
        </w:rPr>
        <w:t>വ്യതിയാനങ്ങളാണ്</w:t>
      </w:r>
      <w:proofErr w:type="spellEnd"/>
      <w:r w:rsidRPr="007A5C36">
        <w:rPr>
          <w:sz w:val="24"/>
          <w:szCs w:val="24"/>
        </w:rPr>
        <w:t xml:space="preserve"> </w:t>
      </w:r>
      <w:proofErr w:type="spellStart"/>
      <w:r w:rsidRPr="007A5C36">
        <w:rPr>
          <w:sz w:val="24"/>
          <w:szCs w:val="24"/>
        </w:rPr>
        <w:t>കാറ്റുകൾക്ക്</w:t>
      </w:r>
      <w:proofErr w:type="spellEnd"/>
      <w:r w:rsidRPr="007A5C36">
        <w:rPr>
          <w:sz w:val="24"/>
          <w:szCs w:val="24"/>
        </w:rPr>
        <w:t xml:space="preserve"> </w:t>
      </w:r>
      <w:proofErr w:type="spellStart"/>
      <w:r w:rsidRPr="007A5C36">
        <w:rPr>
          <w:sz w:val="24"/>
          <w:szCs w:val="24"/>
        </w:rPr>
        <w:t>അടിസ്ഥാന</w:t>
      </w:r>
      <w:proofErr w:type="spellEnd"/>
      <w:r w:rsidRPr="007A5C36">
        <w:rPr>
          <w:sz w:val="24"/>
          <w:szCs w:val="24"/>
        </w:rPr>
        <w:t xml:space="preserve"> </w:t>
      </w:r>
      <w:proofErr w:type="spellStart"/>
      <w:r w:rsidRPr="007A5C36">
        <w:rPr>
          <w:sz w:val="24"/>
          <w:szCs w:val="24"/>
        </w:rPr>
        <w:t>കാരണം</w:t>
      </w:r>
      <w:proofErr w:type="spellEnd"/>
      <w:r w:rsidRPr="007A5C36">
        <w:rPr>
          <w:sz w:val="24"/>
          <w:szCs w:val="24"/>
        </w:rPr>
        <w:t xml:space="preserve"> എന്നും നിങ്ങൾ പഠിച്ചിട്ടുണ്ടല്ലോ. ഈ വ്യതിയാനങ്ങൾ എന്തു കൊണ്ടെന്നും അതിന്റെ ഫലങ്ങൾ എന്തൊക്കെയെന്നും നോക്കാം. </w:t>
      </w:r>
    </w:p>
    <w:p w14:paraId="27C85656" w14:textId="4A1CA909" w:rsidR="00A93504" w:rsidRPr="007A5C36" w:rsidRDefault="00000000">
      <w:pPr>
        <w:rPr>
          <w:sz w:val="24"/>
          <w:szCs w:val="24"/>
        </w:rPr>
      </w:pPr>
      <w:proofErr w:type="spellStart"/>
      <w:r w:rsidRPr="007A5C36">
        <w:rPr>
          <w:sz w:val="24"/>
          <w:szCs w:val="24"/>
        </w:rPr>
        <w:t>അന്തരീക്ഷമർദത്തിലെ</w:t>
      </w:r>
      <w:proofErr w:type="spellEnd"/>
      <w:r w:rsidRPr="007A5C36">
        <w:rPr>
          <w:sz w:val="24"/>
          <w:szCs w:val="24"/>
        </w:rPr>
        <w:t xml:space="preserve"> </w:t>
      </w:r>
      <w:proofErr w:type="spellStart"/>
      <w:r w:rsidRPr="007A5C36">
        <w:rPr>
          <w:sz w:val="24"/>
          <w:szCs w:val="24"/>
        </w:rPr>
        <w:t>വ്യതിയാനങ്ങ</w:t>
      </w:r>
      <w:proofErr w:type="spellEnd"/>
      <w:r w:rsidRPr="007A5C36">
        <w:rPr>
          <w:sz w:val="24"/>
          <w:szCs w:val="24"/>
        </w:rPr>
        <w:t>ൾ</w:t>
      </w:r>
    </w:p>
    <w:p w14:paraId="4BA4E4FA" w14:textId="626F6898" w:rsidR="00A93504" w:rsidRPr="007A5C36" w:rsidRDefault="00000000">
      <w:pPr>
        <w:rPr>
          <w:sz w:val="24"/>
          <w:szCs w:val="24"/>
        </w:rPr>
      </w:pPr>
      <w:proofErr w:type="spellStart"/>
      <w:r w:rsidRPr="007A5C36">
        <w:rPr>
          <w:sz w:val="24"/>
          <w:szCs w:val="24"/>
        </w:rPr>
        <w:t>ചതുരശ്ര</w:t>
      </w:r>
      <w:proofErr w:type="spellEnd"/>
      <w:r w:rsidRPr="007A5C36">
        <w:rPr>
          <w:sz w:val="24"/>
          <w:szCs w:val="24"/>
        </w:rPr>
        <w:t xml:space="preserve"> </w:t>
      </w:r>
      <w:proofErr w:type="spellStart"/>
      <w:r w:rsidRPr="007A5C36">
        <w:rPr>
          <w:sz w:val="24"/>
          <w:szCs w:val="24"/>
        </w:rPr>
        <w:t>സെന്റിമീറ്ററിന്</w:t>
      </w:r>
      <w:proofErr w:type="spellEnd"/>
      <w:r w:rsidRPr="007A5C36">
        <w:rPr>
          <w:sz w:val="24"/>
          <w:szCs w:val="24"/>
        </w:rPr>
        <w:t xml:space="preserve"> 1034 </w:t>
      </w:r>
      <w:proofErr w:type="spellStart"/>
      <w:r w:rsidRPr="007A5C36">
        <w:rPr>
          <w:sz w:val="24"/>
          <w:szCs w:val="24"/>
        </w:rPr>
        <w:t>മില്ലിഗ്രാം</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തോതിലാണ്</w:t>
      </w:r>
      <w:proofErr w:type="spellEnd"/>
      <w:r w:rsidRPr="007A5C36">
        <w:rPr>
          <w:sz w:val="24"/>
          <w:szCs w:val="24"/>
        </w:rPr>
        <w:t xml:space="preserve"> </w:t>
      </w:r>
      <w:proofErr w:type="spellStart"/>
      <w:r w:rsidRPr="007A5C36">
        <w:rPr>
          <w:sz w:val="24"/>
          <w:szCs w:val="24"/>
        </w:rPr>
        <w:t>ഭൗമോപരിതലത്തി</w:t>
      </w:r>
      <w:proofErr w:type="spellEnd"/>
      <w:r w:rsidRPr="007A5C36">
        <w:rPr>
          <w:sz w:val="24"/>
          <w:szCs w:val="24"/>
        </w:rPr>
        <w:t xml:space="preserve">ൽ </w:t>
      </w:r>
      <w:proofErr w:type="spellStart"/>
      <w:r w:rsidRPr="007A5C36">
        <w:rPr>
          <w:sz w:val="24"/>
          <w:szCs w:val="24"/>
        </w:rPr>
        <w:t>വായു</w:t>
      </w:r>
      <w:proofErr w:type="spellEnd"/>
      <w:r w:rsidRPr="007A5C36">
        <w:rPr>
          <w:sz w:val="24"/>
          <w:szCs w:val="24"/>
        </w:rPr>
        <w:t xml:space="preserve"> </w:t>
      </w:r>
      <w:proofErr w:type="spellStart"/>
      <w:r w:rsidRPr="007A5C36">
        <w:rPr>
          <w:sz w:val="24"/>
          <w:szCs w:val="24"/>
        </w:rPr>
        <w:t>ചെലുത്തുന്ന</w:t>
      </w:r>
      <w:proofErr w:type="spellEnd"/>
      <w:r w:rsidRPr="007A5C36">
        <w:rPr>
          <w:sz w:val="24"/>
          <w:szCs w:val="24"/>
        </w:rPr>
        <w:t xml:space="preserve"> </w:t>
      </w:r>
      <w:proofErr w:type="spellStart"/>
      <w:r w:rsidRPr="007A5C36">
        <w:rPr>
          <w:sz w:val="24"/>
          <w:szCs w:val="24"/>
        </w:rPr>
        <w:t>ശരാശരി</w:t>
      </w:r>
      <w:proofErr w:type="spellEnd"/>
      <w:r w:rsidRPr="007A5C36">
        <w:rPr>
          <w:sz w:val="24"/>
          <w:szCs w:val="24"/>
        </w:rPr>
        <w:t xml:space="preserve"> </w:t>
      </w:r>
      <w:proofErr w:type="spellStart"/>
      <w:r w:rsidRPr="007A5C36">
        <w:rPr>
          <w:sz w:val="24"/>
          <w:szCs w:val="24"/>
        </w:rPr>
        <w:t>ഭാരം</w:t>
      </w:r>
      <w:proofErr w:type="spellEnd"/>
      <w:r w:rsidRPr="007A5C36">
        <w:rPr>
          <w:sz w:val="24"/>
          <w:szCs w:val="24"/>
        </w:rPr>
        <w:t xml:space="preserve">. </w:t>
      </w:r>
      <w:proofErr w:type="spellStart"/>
      <w:r w:rsidRPr="007A5C36">
        <w:rPr>
          <w:sz w:val="24"/>
          <w:szCs w:val="24"/>
        </w:rPr>
        <w:t>രസബാരോമീറ്റ</w:t>
      </w:r>
      <w:proofErr w:type="spellEnd"/>
      <w:r w:rsidRPr="007A5C36">
        <w:rPr>
          <w:sz w:val="24"/>
          <w:szCs w:val="24"/>
        </w:rPr>
        <w:t xml:space="preserve">ർ (Mercury Barometer)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ഉപകരണം</w:t>
      </w:r>
      <w:proofErr w:type="spellEnd"/>
      <w:r w:rsidRPr="007A5C36">
        <w:rPr>
          <w:sz w:val="24"/>
          <w:szCs w:val="24"/>
        </w:rPr>
        <w:t xml:space="preserve"> </w:t>
      </w:r>
      <w:proofErr w:type="spellStart"/>
      <w:r w:rsidRPr="007A5C36">
        <w:rPr>
          <w:sz w:val="24"/>
          <w:szCs w:val="24"/>
        </w:rPr>
        <w:t>ഉപയോഗിച്ചാണ്</w:t>
      </w:r>
      <w:proofErr w:type="spellEnd"/>
      <w:r w:rsidRPr="007A5C36">
        <w:rPr>
          <w:sz w:val="24"/>
          <w:szCs w:val="24"/>
        </w:rPr>
        <w:t xml:space="preserve"> </w:t>
      </w:r>
      <w:proofErr w:type="spellStart"/>
      <w:r w:rsidRPr="007A5C36">
        <w:rPr>
          <w:sz w:val="24"/>
          <w:szCs w:val="24"/>
        </w:rPr>
        <w:t>അന്തരീക്ഷമർദം</w:t>
      </w:r>
      <w:proofErr w:type="spellEnd"/>
      <w:r w:rsidRPr="007A5C36">
        <w:rPr>
          <w:sz w:val="24"/>
          <w:szCs w:val="24"/>
        </w:rPr>
        <w:t xml:space="preserve"> </w:t>
      </w:r>
      <w:proofErr w:type="spellStart"/>
      <w:r w:rsidRPr="007A5C36">
        <w:rPr>
          <w:sz w:val="24"/>
          <w:szCs w:val="24"/>
        </w:rPr>
        <w:t>അളക്കുന്നത്</w:t>
      </w:r>
      <w:proofErr w:type="spellEnd"/>
      <w:r w:rsidRPr="007A5C36">
        <w:rPr>
          <w:sz w:val="24"/>
          <w:szCs w:val="24"/>
        </w:rPr>
        <w:t xml:space="preserve">. </w:t>
      </w:r>
      <w:proofErr w:type="spellStart"/>
      <w:r w:rsidRPr="007A5C36">
        <w:rPr>
          <w:sz w:val="24"/>
          <w:szCs w:val="24"/>
        </w:rPr>
        <w:t>മില്ലിബാ</w:t>
      </w:r>
      <w:proofErr w:type="spellEnd"/>
      <w:r w:rsidRPr="007A5C36">
        <w:rPr>
          <w:sz w:val="24"/>
          <w:szCs w:val="24"/>
        </w:rPr>
        <w:t xml:space="preserve">ർ (mb), </w:t>
      </w:r>
      <w:proofErr w:type="spellStart"/>
      <w:r w:rsidRPr="007A5C36">
        <w:rPr>
          <w:sz w:val="24"/>
          <w:szCs w:val="24"/>
        </w:rPr>
        <w:t>ഹെക്ടോപാസ്ക</w:t>
      </w:r>
      <w:proofErr w:type="spellEnd"/>
      <w:r w:rsidRPr="007A5C36">
        <w:rPr>
          <w:sz w:val="24"/>
          <w:szCs w:val="24"/>
        </w:rPr>
        <w:t>ൽ (</w:t>
      </w:r>
      <w:proofErr w:type="spellStart"/>
      <w:r w:rsidRPr="007A5C36">
        <w:rPr>
          <w:sz w:val="24"/>
          <w:szCs w:val="24"/>
        </w:rPr>
        <w:t>hpa</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ഏകകങ്ങളിലാണ്</w:t>
      </w:r>
      <w:proofErr w:type="spellEnd"/>
      <w:r w:rsidRPr="007A5C36">
        <w:rPr>
          <w:sz w:val="24"/>
          <w:szCs w:val="24"/>
        </w:rPr>
        <w:t xml:space="preserve"> </w:t>
      </w:r>
      <w:proofErr w:type="spellStart"/>
      <w:r w:rsidRPr="007A5C36">
        <w:rPr>
          <w:sz w:val="24"/>
          <w:szCs w:val="24"/>
        </w:rPr>
        <w:t>ഇതു</w:t>
      </w:r>
      <w:proofErr w:type="spellEnd"/>
      <w:r w:rsidRPr="007A5C36">
        <w:rPr>
          <w:sz w:val="24"/>
          <w:szCs w:val="24"/>
        </w:rPr>
        <w:t xml:space="preserve"> </w:t>
      </w:r>
      <w:proofErr w:type="spellStart"/>
      <w:r w:rsidRPr="007A5C36">
        <w:rPr>
          <w:sz w:val="24"/>
          <w:szCs w:val="24"/>
        </w:rPr>
        <w:t>രേഖപ്പെടുത്തുന്നത്</w:t>
      </w:r>
      <w:proofErr w:type="spellEnd"/>
      <w:r w:rsidRPr="007A5C36">
        <w:rPr>
          <w:sz w:val="24"/>
          <w:szCs w:val="24"/>
        </w:rPr>
        <w:t xml:space="preserve">. </w:t>
      </w:r>
      <w:proofErr w:type="spellStart"/>
      <w:r w:rsidRPr="007A5C36">
        <w:rPr>
          <w:sz w:val="24"/>
          <w:szCs w:val="24"/>
        </w:rPr>
        <w:t>ശരാശരി</w:t>
      </w:r>
      <w:proofErr w:type="spellEnd"/>
      <w:r w:rsidRPr="007A5C36">
        <w:rPr>
          <w:sz w:val="24"/>
          <w:szCs w:val="24"/>
        </w:rPr>
        <w:t xml:space="preserve"> </w:t>
      </w:r>
      <w:proofErr w:type="spellStart"/>
      <w:r w:rsidRPr="007A5C36">
        <w:rPr>
          <w:sz w:val="24"/>
          <w:szCs w:val="24"/>
        </w:rPr>
        <w:t>അന്തരീക്ഷമർദത്തി</w:t>
      </w:r>
      <w:proofErr w:type="spellEnd"/>
      <w:r w:rsidRPr="007A5C36">
        <w:rPr>
          <w:sz w:val="24"/>
          <w:szCs w:val="24"/>
        </w:rPr>
        <w:t xml:space="preserve">ൽ </w:t>
      </w:r>
      <w:proofErr w:type="spellStart"/>
      <w:r w:rsidRPr="007A5C36">
        <w:rPr>
          <w:sz w:val="24"/>
          <w:szCs w:val="24"/>
        </w:rPr>
        <w:t>രസത്തിന്റെ</w:t>
      </w:r>
      <w:proofErr w:type="spellEnd"/>
      <w:r w:rsidRPr="007A5C36">
        <w:rPr>
          <w:sz w:val="24"/>
          <w:szCs w:val="24"/>
        </w:rPr>
        <w:t xml:space="preserve"> </w:t>
      </w:r>
      <w:proofErr w:type="spellStart"/>
      <w:r w:rsidRPr="007A5C36">
        <w:rPr>
          <w:sz w:val="24"/>
          <w:szCs w:val="24"/>
        </w:rPr>
        <w:t>നിരപ്പ്</w:t>
      </w:r>
      <w:proofErr w:type="spellEnd"/>
      <w:r w:rsidRPr="007A5C36">
        <w:rPr>
          <w:sz w:val="24"/>
          <w:szCs w:val="24"/>
        </w:rPr>
        <w:t xml:space="preserve"> </w:t>
      </w:r>
      <w:proofErr w:type="spellStart"/>
      <w:r w:rsidRPr="007A5C36">
        <w:rPr>
          <w:sz w:val="24"/>
          <w:szCs w:val="24"/>
        </w:rPr>
        <w:t>അത്</w:t>
      </w:r>
      <w:proofErr w:type="spellEnd"/>
      <w:r w:rsidRPr="007A5C36">
        <w:rPr>
          <w:sz w:val="24"/>
          <w:szCs w:val="24"/>
        </w:rPr>
        <w:t xml:space="preserve"> </w:t>
      </w:r>
      <w:proofErr w:type="spellStart"/>
      <w:r w:rsidRPr="007A5C36">
        <w:rPr>
          <w:sz w:val="24"/>
          <w:szCs w:val="24"/>
        </w:rPr>
        <w:t>നിറച്ചിട്ടുള്ള</w:t>
      </w:r>
      <w:proofErr w:type="spellEnd"/>
      <w:r w:rsidRPr="007A5C36">
        <w:rPr>
          <w:sz w:val="24"/>
          <w:szCs w:val="24"/>
        </w:rPr>
        <w:t xml:space="preserve"> </w:t>
      </w:r>
      <w:proofErr w:type="spellStart"/>
      <w:r w:rsidRPr="007A5C36">
        <w:rPr>
          <w:sz w:val="24"/>
          <w:szCs w:val="24"/>
        </w:rPr>
        <w:t>സ്ഫടികക്കുഴലി</w:t>
      </w:r>
      <w:proofErr w:type="spellEnd"/>
      <w:r w:rsidRPr="007A5C36">
        <w:rPr>
          <w:sz w:val="24"/>
          <w:szCs w:val="24"/>
        </w:rPr>
        <w:t>ൽ 76 സെ.മീ. ആയിരി ക്കും. അപ്പോഴത്തെ അന്തരീക്ഷമർദം 1013.2 മില്ലി ബാർ അഥവാ 1013.2 ഹെക്ടോപാസ്കൽ ആണ്.</w:t>
      </w:r>
    </w:p>
    <w:p w14:paraId="6063FCD0" w14:textId="77777777" w:rsidR="00A93504" w:rsidRPr="007A5C36" w:rsidRDefault="00000000">
      <w:pPr>
        <w:rPr>
          <w:sz w:val="24"/>
          <w:szCs w:val="24"/>
        </w:rPr>
      </w:pPr>
      <w:proofErr w:type="spellStart"/>
      <w:r w:rsidRPr="007A5C36">
        <w:rPr>
          <w:b/>
          <w:sz w:val="24"/>
          <w:szCs w:val="24"/>
        </w:rPr>
        <w:t>ഉയരവും</w:t>
      </w:r>
      <w:proofErr w:type="spellEnd"/>
      <w:r w:rsidRPr="007A5C36">
        <w:rPr>
          <w:b/>
          <w:sz w:val="24"/>
          <w:szCs w:val="24"/>
        </w:rPr>
        <w:t xml:space="preserve"> </w:t>
      </w:r>
      <w:proofErr w:type="spellStart"/>
      <w:r w:rsidRPr="007A5C36">
        <w:rPr>
          <w:b/>
          <w:sz w:val="24"/>
          <w:szCs w:val="24"/>
        </w:rPr>
        <w:t>അന്തരീക്ഷമർദവും</w:t>
      </w:r>
      <w:proofErr w:type="spellEnd"/>
    </w:p>
    <w:p w14:paraId="76E69658" w14:textId="77777777" w:rsidR="00A93504" w:rsidRPr="007A5C36" w:rsidRDefault="00000000">
      <w:pPr>
        <w:rPr>
          <w:sz w:val="24"/>
          <w:szCs w:val="24"/>
        </w:rPr>
      </w:pPr>
      <w:r w:rsidRPr="007A5C36">
        <w:rPr>
          <w:sz w:val="24"/>
          <w:szCs w:val="24"/>
        </w:rPr>
        <w:t>ഉയരം കൂടുന്നതനുസരിച്ച് അന്തരീക്ഷമർദം കുറഞ്ഞുവ രുന്നു. ഏകദേശം 10 മീറ്റർ ഉയരത്തിന് 1 മില്ലിബാർ (mb) എന്ന തോതിലാണ് മർദം കുറയുന്നത്.</w:t>
      </w:r>
    </w:p>
    <w:p w14:paraId="1D65F317" w14:textId="5B654B3E" w:rsidR="00A93504" w:rsidRPr="007A5C36" w:rsidRDefault="00000000">
      <w:pPr>
        <w:rPr>
          <w:sz w:val="24"/>
          <w:szCs w:val="24"/>
        </w:rPr>
      </w:pPr>
      <w:r w:rsidRPr="007A5C36">
        <w:rPr>
          <w:sz w:val="24"/>
          <w:szCs w:val="24"/>
        </w:rPr>
        <w:t xml:space="preserve">മുകളിലേക്കു </w:t>
      </w:r>
      <w:proofErr w:type="spellStart"/>
      <w:r w:rsidRPr="007A5C36">
        <w:rPr>
          <w:sz w:val="24"/>
          <w:szCs w:val="24"/>
        </w:rPr>
        <w:t>പോകുന്തോറും</w:t>
      </w:r>
      <w:proofErr w:type="spellEnd"/>
      <w:r w:rsidRPr="007A5C36">
        <w:rPr>
          <w:sz w:val="24"/>
          <w:szCs w:val="24"/>
        </w:rPr>
        <w:t xml:space="preserve"> </w:t>
      </w:r>
      <w:proofErr w:type="spellStart"/>
      <w:r w:rsidRPr="007A5C36">
        <w:rPr>
          <w:sz w:val="24"/>
          <w:szCs w:val="24"/>
        </w:rPr>
        <w:t>വായുവിന്റെ</w:t>
      </w:r>
      <w:proofErr w:type="spellEnd"/>
      <w:r w:rsidRPr="007A5C36">
        <w:rPr>
          <w:sz w:val="24"/>
          <w:szCs w:val="24"/>
        </w:rPr>
        <w:t xml:space="preserve"> </w:t>
      </w:r>
      <w:proofErr w:type="spellStart"/>
      <w:r w:rsidRPr="007A5C36">
        <w:rPr>
          <w:sz w:val="24"/>
          <w:szCs w:val="24"/>
        </w:rPr>
        <w:t>അളവ്</w:t>
      </w:r>
      <w:proofErr w:type="spellEnd"/>
      <w:r w:rsidRPr="007A5C36">
        <w:rPr>
          <w:sz w:val="24"/>
          <w:szCs w:val="24"/>
        </w:rPr>
        <w:t xml:space="preserve"> </w:t>
      </w:r>
      <w:proofErr w:type="spellStart"/>
      <w:r w:rsidRPr="007A5C36">
        <w:rPr>
          <w:sz w:val="24"/>
          <w:szCs w:val="24"/>
        </w:rPr>
        <w:t>കുറയുന്നതുകൊണ്ടാണ്</w:t>
      </w:r>
      <w:proofErr w:type="spellEnd"/>
      <w:r w:rsidRPr="007A5C36">
        <w:rPr>
          <w:sz w:val="24"/>
          <w:szCs w:val="24"/>
        </w:rPr>
        <w:t xml:space="preserve"> </w:t>
      </w:r>
      <w:proofErr w:type="spellStart"/>
      <w:r w:rsidRPr="007A5C36">
        <w:rPr>
          <w:sz w:val="24"/>
          <w:szCs w:val="24"/>
        </w:rPr>
        <w:t>വായുമർദം</w:t>
      </w:r>
      <w:proofErr w:type="spellEnd"/>
      <w:r w:rsidRPr="007A5C36">
        <w:rPr>
          <w:sz w:val="24"/>
          <w:szCs w:val="24"/>
        </w:rPr>
        <w:t xml:space="preserve"> </w:t>
      </w:r>
      <w:proofErr w:type="spellStart"/>
      <w:r w:rsidRPr="007A5C36">
        <w:rPr>
          <w:sz w:val="24"/>
          <w:szCs w:val="24"/>
        </w:rPr>
        <w:t>കുറയുന്നത്</w:t>
      </w:r>
      <w:proofErr w:type="spellEnd"/>
      <w:r w:rsidRPr="007A5C36">
        <w:rPr>
          <w:sz w:val="24"/>
          <w:szCs w:val="24"/>
        </w:rPr>
        <w:t>.</w:t>
      </w:r>
      <w:r w:rsidR="00714CCD" w:rsidRPr="007A5C36">
        <w:rPr>
          <w:sz w:val="24"/>
          <w:szCs w:val="24"/>
        </w:rPr>
        <w:t xml:space="preserve"> </w:t>
      </w:r>
      <w:proofErr w:type="spellStart"/>
      <w:r w:rsidRPr="007A5C36">
        <w:rPr>
          <w:sz w:val="24"/>
          <w:szCs w:val="24"/>
        </w:rPr>
        <w:t>പൊന്മുടി</w:t>
      </w:r>
      <w:proofErr w:type="spellEnd"/>
      <w:r w:rsidRPr="007A5C36">
        <w:rPr>
          <w:sz w:val="24"/>
          <w:szCs w:val="24"/>
        </w:rPr>
        <w:t xml:space="preserve">, </w:t>
      </w:r>
      <w:proofErr w:type="spellStart"/>
      <w:r w:rsidRPr="007A5C36">
        <w:rPr>
          <w:sz w:val="24"/>
          <w:szCs w:val="24"/>
        </w:rPr>
        <w:t>മൂന്നാ</w:t>
      </w:r>
      <w:proofErr w:type="spellEnd"/>
      <w:r w:rsidRPr="007A5C36">
        <w:rPr>
          <w:sz w:val="24"/>
          <w:szCs w:val="24"/>
        </w:rPr>
        <w:t xml:space="preserve">ർ, </w:t>
      </w:r>
      <w:proofErr w:type="spellStart"/>
      <w:r w:rsidRPr="007A5C36">
        <w:rPr>
          <w:sz w:val="24"/>
          <w:szCs w:val="24"/>
        </w:rPr>
        <w:t>ഊട്ടി</w:t>
      </w:r>
      <w:proofErr w:type="spellEnd"/>
      <w:r w:rsidRPr="007A5C36">
        <w:rPr>
          <w:sz w:val="24"/>
          <w:szCs w:val="24"/>
        </w:rPr>
        <w:t xml:space="preserve">, </w:t>
      </w:r>
      <w:proofErr w:type="spellStart"/>
      <w:r w:rsidRPr="007A5C36">
        <w:rPr>
          <w:sz w:val="24"/>
          <w:szCs w:val="24"/>
        </w:rPr>
        <w:t>ബ്രഹ്മഗിരി</w:t>
      </w:r>
      <w:proofErr w:type="spellEnd"/>
      <w:r w:rsidRPr="007A5C36">
        <w:rPr>
          <w:sz w:val="24"/>
          <w:szCs w:val="24"/>
        </w:rPr>
        <w:t xml:space="preserve"> </w:t>
      </w:r>
      <w:proofErr w:type="spellStart"/>
      <w:r w:rsidRPr="007A5C36">
        <w:rPr>
          <w:sz w:val="24"/>
          <w:szCs w:val="24"/>
        </w:rPr>
        <w:t>തുടങ്ങിയ</w:t>
      </w:r>
      <w:proofErr w:type="spellEnd"/>
      <w:r w:rsidRPr="007A5C36">
        <w:rPr>
          <w:sz w:val="24"/>
          <w:szCs w:val="24"/>
        </w:rPr>
        <w:t xml:space="preserve"> </w:t>
      </w:r>
      <w:proofErr w:type="spellStart"/>
      <w:r w:rsidRPr="007A5C36">
        <w:rPr>
          <w:sz w:val="24"/>
          <w:szCs w:val="24"/>
        </w:rPr>
        <w:t>ഉയർന്ന</w:t>
      </w:r>
      <w:proofErr w:type="spellEnd"/>
      <w:r w:rsidRPr="007A5C36">
        <w:rPr>
          <w:sz w:val="24"/>
          <w:szCs w:val="24"/>
        </w:rPr>
        <w:t xml:space="preserve"> </w:t>
      </w:r>
      <w:proofErr w:type="spellStart"/>
      <w:r w:rsidRPr="007A5C36">
        <w:rPr>
          <w:sz w:val="24"/>
          <w:szCs w:val="24"/>
        </w:rPr>
        <w:t>പ്രദേശങ്ങളിലേക്ക്</w:t>
      </w:r>
      <w:proofErr w:type="spellEnd"/>
      <w:r w:rsidRPr="007A5C36">
        <w:rPr>
          <w:sz w:val="24"/>
          <w:szCs w:val="24"/>
        </w:rPr>
        <w:t xml:space="preserve"> </w:t>
      </w:r>
      <w:proofErr w:type="spellStart"/>
      <w:r w:rsidRPr="007A5C36">
        <w:rPr>
          <w:sz w:val="24"/>
          <w:szCs w:val="24"/>
        </w:rPr>
        <w:t>പോകുമ്പോ</w:t>
      </w:r>
      <w:proofErr w:type="spellEnd"/>
      <w:r w:rsidRPr="007A5C36">
        <w:rPr>
          <w:sz w:val="24"/>
          <w:szCs w:val="24"/>
        </w:rPr>
        <w:t xml:space="preserve">ൾ </w:t>
      </w:r>
      <w:proofErr w:type="spellStart"/>
      <w:r w:rsidRPr="007A5C36">
        <w:rPr>
          <w:sz w:val="24"/>
          <w:szCs w:val="24"/>
        </w:rPr>
        <w:t>ചെവിയടയുന്നതായി</w:t>
      </w:r>
      <w:proofErr w:type="spellEnd"/>
      <w:r w:rsidRPr="007A5C36">
        <w:rPr>
          <w:sz w:val="24"/>
          <w:szCs w:val="24"/>
        </w:rPr>
        <w:t xml:space="preserve"> </w:t>
      </w:r>
      <w:proofErr w:type="spellStart"/>
      <w:r w:rsidRPr="007A5C36">
        <w:rPr>
          <w:sz w:val="24"/>
          <w:szCs w:val="24"/>
        </w:rPr>
        <w:t>നിങ്ങൾക്ക്</w:t>
      </w:r>
      <w:proofErr w:type="spellEnd"/>
      <w:r w:rsidRPr="007A5C36">
        <w:rPr>
          <w:sz w:val="24"/>
          <w:szCs w:val="24"/>
        </w:rPr>
        <w:t xml:space="preserve"> </w:t>
      </w:r>
      <w:proofErr w:type="spellStart"/>
      <w:r w:rsidRPr="007A5C36">
        <w:rPr>
          <w:sz w:val="24"/>
          <w:szCs w:val="24"/>
        </w:rPr>
        <w:lastRenderedPageBreak/>
        <w:t>അനുഭവപ്പെട്ടിട്ടുണ്ടാകും</w:t>
      </w:r>
      <w:proofErr w:type="spellEnd"/>
      <w:r w:rsidRPr="007A5C36">
        <w:rPr>
          <w:sz w:val="24"/>
          <w:szCs w:val="24"/>
        </w:rPr>
        <w:t xml:space="preserve">. </w:t>
      </w:r>
      <w:proofErr w:type="spellStart"/>
      <w:r w:rsidRPr="007A5C36">
        <w:rPr>
          <w:sz w:val="24"/>
          <w:szCs w:val="24"/>
        </w:rPr>
        <w:t>ഉയർന്ന</w:t>
      </w:r>
      <w:proofErr w:type="spellEnd"/>
      <w:r w:rsidRPr="007A5C36">
        <w:rPr>
          <w:sz w:val="24"/>
          <w:szCs w:val="24"/>
        </w:rPr>
        <w:t xml:space="preserve"> </w:t>
      </w:r>
      <w:proofErr w:type="spellStart"/>
      <w:r w:rsidRPr="007A5C36">
        <w:rPr>
          <w:sz w:val="24"/>
          <w:szCs w:val="24"/>
        </w:rPr>
        <w:t>സ്ഥലങ്ങളിലെ</w:t>
      </w:r>
      <w:proofErr w:type="spellEnd"/>
      <w:r w:rsidRPr="007A5C36">
        <w:rPr>
          <w:sz w:val="24"/>
          <w:szCs w:val="24"/>
        </w:rPr>
        <w:t xml:space="preserve"> </w:t>
      </w:r>
      <w:proofErr w:type="spellStart"/>
      <w:r w:rsidRPr="007A5C36">
        <w:rPr>
          <w:sz w:val="24"/>
          <w:szCs w:val="24"/>
        </w:rPr>
        <w:t>വായുമർദത്തിലെ</w:t>
      </w:r>
      <w:proofErr w:type="spellEnd"/>
      <w:r w:rsidRPr="007A5C36">
        <w:rPr>
          <w:sz w:val="24"/>
          <w:szCs w:val="24"/>
        </w:rPr>
        <w:t xml:space="preserve"> </w:t>
      </w:r>
      <w:proofErr w:type="spellStart"/>
      <w:r w:rsidRPr="007A5C36">
        <w:rPr>
          <w:sz w:val="24"/>
          <w:szCs w:val="24"/>
        </w:rPr>
        <w:t>കുറവാണ്</w:t>
      </w:r>
      <w:proofErr w:type="spellEnd"/>
      <w:r w:rsidRPr="007A5C36">
        <w:rPr>
          <w:sz w:val="24"/>
          <w:szCs w:val="24"/>
        </w:rPr>
        <w:t xml:space="preserve"> </w:t>
      </w:r>
      <w:proofErr w:type="spellStart"/>
      <w:r w:rsidRPr="007A5C36">
        <w:rPr>
          <w:sz w:val="24"/>
          <w:szCs w:val="24"/>
        </w:rPr>
        <w:t>ഇതിനുകാരണം</w:t>
      </w:r>
      <w:proofErr w:type="spellEnd"/>
      <w:r w:rsidRPr="007A5C36">
        <w:rPr>
          <w:sz w:val="24"/>
          <w:szCs w:val="24"/>
        </w:rPr>
        <w:t>.</w:t>
      </w:r>
    </w:p>
    <w:p w14:paraId="6B2B7944" w14:textId="72CDDC99" w:rsidR="00A93504" w:rsidRPr="007A5C36" w:rsidRDefault="00000000">
      <w:pPr>
        <w:rPr>
          <w:sz w:val="24"/>
          <w:szCs w:val="24"/>
        </w:rPr>
      </w:pPr>
      <w:r w:rsidRPr="007A5C36">
        <w:rPr>
          <w:sz w:val="24"/>
          <w:szCs w:val="24"/>
        </w:rPr>
        <w:t xml:space="preserve">ഉയരവും അന്തരീക്ഷമർദവും വിപരീത അനുപാതത്തിലാണ്. </w:t>
      </w:r>
      <w:proofErr w:type="spellStart"/>
      <w:r w:rsidRPr="007A5C36">
        <w:rPr>
          <w:sz w:val="24"/>
          <w:szCs w:val="24"/>
        </w:rPr>
        <w:t>വായുമർദത്തെ</w:t>
      </w:r>
      <w:proofErr w:type="spellEnd"/>
      <w:r w:rsidRPr="007A5C36">
        <w:rPr>
          <w:sz w:val="24"/>
          <w:szCs w:val="24"/>
        </w:rPr>
        <w:t xml:space="preserve"> </w:t>
      </w:r>
      <w:proofErr w:type="spellStart"/>
      <w:r w:rsidRPr="007A5C36">
        <w:rPr>
          <w:sz w:val="24"/>
          <w:szCs w:val="24"/>
        </w:rPr>
        <w:t>സ്വാധീനിക്കുന്ന</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പ്രധാനഘടകമാണ്</w:t>
      </w:r>
      <w:proofErr w:type="spellEnd"/>
      <w:r w:rsidRPr="007A5C36">
        <w:rPr>
          <w:sz w:val="24"/>
          <w:szCs w:val="24"/>
        </w:rPr>
        <w:t xml:space="preserve"> </w:t>
      </w:r>
      <w:proofErr w:type="spellStart"/>
      <w:r w:rsidRPr="007A5C36">
        <w:rPr>
          <w:sz w:val="24"/>
          <w:szCs w:val="24"/>
        </w:rPr>
        <w:t>പ്രദേശത്തിന്റെ</w:t>
      </w:r>
      <w:proofErr w:type="spellEnd"/>
      <w:r w:rsidRPr="007A5C36">
        <w:rPr>
          <w:sz w:val="24"/>
          <w:szCs w:val="24"/>
        </w:rPr>
        <w:t xml:space="preserve"> </w:t>
      </w:r>
      <w:proofErr w:type="spellStart"/>
      <w:r w:rsidRPr="007A5C36">
        <w:rPr>
          <w:sz w:val="24"/>
          <w:szCs w:val="24"/>
        </w:rPr>
        <w:t>ഉയരം</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ബോധ്യമായല്ലോ</w:t>
      </w:r>
      <w:proofErr w:type="spellEnd"/>
      <w:r w:rsidRPr="007A5C36">
        <w:rPr>
          <w:sz w:val="24"/>
          <w:szCs w:val="24"/>
        </w:rPr>
        <w:t>.</w:t>
      </w:r>
    </w:p>
    <w:p w14:paraId="7DD82394" w14:textId="58046A08" w:rsidR="00A93504" w:rsidRPr="007A5C36" w:rsidRDefault="00000000">
      <w:pPr>
        <w:rPr>
          <w:sz w:val="24"/>
          <w:szCs w:val="24"/>
        </w:rPr>
      </w:pPr>
      <w:r w:rsidRPr="007A5C36">
        <w:rPr>
          <w:sz w:val="24"/>
          <w:szCs w:val="24"/>
        </w:rPr>
        <w:t xml:space="preserve">എന്നാൽ ഉയരം മാത്രമല്ല, </w:t>
      </w:r>
      <w:proofErr w:type="spellStart"/>
      <w:r w:rsidRPr="007A5C36">
        <w:rPr>
          <w:sz w:val="24"/>
          <w:szCs w:val="24"/>
        </w:rPr>
        <w:t>താപവും</w:t>
      </w:r>
      <w:proofErr w:type="spellEnd"/>
      <w:r w:rsidRPr="007A5C36">
        <w:rPr>
          <w:sz w:val="24"/>
          <w:szCs w:val="24"/>
        </w:rPr>
        <w:t xml:space="preserve"> </w:t>
      </w:r>
      <w:proofErr w:type="spellStart"/>
      <w:r w:rsidRPr="007A5C36">
        <w:rPr>
          <w:sz w:val="24"/>
          <w:szCs w:val="24"/>
        </w:rPr>
        <w:t>ആർദ്രതയും</w:t>
      </w:r>
      <w:proofErr w:type="spellEnd"/>
      <w:r w:rsidRPr="007A5C36">
        <w:rPr>
          <w:sz w:val="24"/>
          <w:szCs w:val="24"/>
        </w:rPr>
        <w:t xml:space="preserve"> </w:t>
      </w:r>
      <w:proofErr w:type="spellStart"/>
      <w:r w:rsidRPr="007A5C36">
        <w:rPr>
          <w:sz w:val="24"/>
          <w:szCs w:val="24"/>
        </w:rPr>
        <w:t>വായുമർദത്തെ</w:t>
      </w:r>
      <w:proofErr w:type="spellEnd"/>
      <w:r w:rsidRPr="007A5C36">
        <w:rPr>
          <w:sz w:val="24"/>
          <w:szCs w:val="24"/>
        </w:rPr>
        <w:t xml:space="preserve"> </w:t>
      </w:r>
      <w:proofErr w:type="spellStart"/>
      <w:r w:rsidRPr="007A5C36">
        <w:rPr>
          <w:sz w:val="24"/>
          <w:szCs w:val="24"/>
        </w:rPr>
        <w:t>സ്വാധീനിക്കുന്നുണ്ട്</w:t>
      </w:r>
      <w:proofErr w:type="spellEnd"/>
      <w:r w:rsidRPr="007A5C36">
        <w:rPr>
          <w:sz w:val="24"/>
          <w:szCs w:val="24"/>
        </w:rPr>
        <w:t>. അത് എങ്ങനെയെന്നു നോക്കാം.</w:t>
      </w:r>
    </w:p>
    <w:p w14:paraId="67D9EAF6" w14:textId="77777777" w:rsidR="00A93504" w:rsidRPr="007A5C36" w:rsidRDefault="00000000">
      <w:pPr>
        <w:rPr>
          <w:sz w:val="24"/>
          <w:szCs w:val="24"/>
        </w:rPr>
      </w:pPr>
      <w:r w:rsidRPr="007A5C36">
        <w:rPr>
          <w:b/>
          <w:sz w:val="24"/>
          <w:szCs w:val="24"/>
        </w:rPr>
        <w:t>താപവും അന്തരീക്ഷമർദവും</w:t>
      </w:r>
    </w:p>
    <w:p w14:paraId="610062B7" w14:textId="78800A29" w:rsidR="00A93504" w:rsidRPr="007A5C36" w:rsidRDefault="00000000" w:rsidP="006D7087">
      <w:pPr>
        <w:rPr>
          <w:sz w:val="24"/>
          <w:szCs w:val="24"/>
        </w:rPr>
      </w:pPr>
      <w:proofErr w:type="spellStart"/>
      <w:r w:rsidRPr="007A5C36">
        <w:rPr>
          <w:rFonts w:ascii="Kartika" w:hAnsi="Kartika" w:cs="Kartika"/>
          <w:sz w:val="24"/>
          <w:szCs w:val="24"/>
        </w:rPr>
        <w:t>മറ്റെല്ലാ</w:t>
      </w:r>
      <w:proofErr w:type="spellEnd"/>
      <w:r w:rsidRPr="007A5C36">
        <w:rPr>
          <w:sz w:val="24"/>
          <w:szCs w:val="24"/>
        </w:rPr>
        <w:t xml:space="preserve"> </w:t>
      </w:r>
      <w:proofErr w:type="spellStart"/>
      <w:r w:rsidRPr="007A5C36">
        <w:rPr>
          <w:rFonts w:ascii="Kartika" w:hAnsi="Kartika" w:cs="Kartika"/>
          <w:sz w:val="24"/>
          <w:szCs w:val="24"/>
        </w:rPr>
        <w:t>വസ്തുക്കളുമെന്നപോലെ</w:t>
      </w:r>
      <w:proofErr w:type="spellEnd"/>
      <w:r w:rsidRPr="007A5C36">
        <w:rPr>
          <w:sz w:val="24"/>
          <w:szCs w:val="24"/>
        </w:rPr>
        <w:t xml:space="preserve"> </w:t>
      </w:r>
      <w:proofErr w:type="spellStart"/>
      <w:r w:rsidRPr="007A5C36">
        <w:rPr>
          <w:rFonts w:ascii="Kartika" w:hAnsi="Kartika" w:cs="Kartika"/>
          <w:sz w:val="24"/>
          <w:szCs w:val="24"/>
        </w:rPr>
        <w:t>വായുവും</w:t>
      </w:r>
      <w:proofErr w:type="spellEnd"/>
      <w:r w:rsidRPr="007A5C36">
        <w:rPr>
          <w:sz w:val="24"/>
          <w:szCs w:val="24"/>
        </w:rPr>
        <w:t xml:space="preserve"> </w:t>
      </w:r>
      <w:proofErr w:type="spellStart"/>
      <w:r w:rsidRPr="007A5C36">
        <w:rPr>
          <w:rFonts w:ascii="Kartika" w:hAnsi="Kartika" w:cs="Kartika"/>
          <w:sz w:val="24"/>
          <w:szCs w:val="24"/>
        </w:rPr>
        <w:t>ചൂടേൽക്കുമ്പോ</w:t>
      </w:r>
      <w:proofErr w:type="spellEnd"/>
      <w:r w:rsidRPr="007A5C36">
        <w:rPr>
          <w:rFonts w:ascii="Kartika" w:hAnsi="Kartika" w:cs="Kartika"/>
          <w:sz w:val="24"/>
          <w:szCs w:val="24"/>
        </w:rPr>
        <w:t>ൾ</w:t>
      </w:r>
      <w:r w:rsidRPr="007A5C36">
        <w:rPr>
          <w:sz w:val="24"/>
          <w:szCs w:val="24"/>
        </w:rPr>
        <w:t xml:space="preserve"> </w:t>
      </w:r>
      <w:proofErr w:type="spellStart"/>
      <w:r w:rsidRPr="007A5C36">
        <w:rPr>
          <w:rFonts w:ascii="Kartika" w:hAnsi="Kartika" w:cs="Kartika"/>
          <w:sz w:val="24"/>
          <w:szCs w:val="24"/>
        </w:rPr>
        <w:t>വികസിക്കും</w:t>
      </w:r>
      <w:proofErr w:type="spellEnd"/>
      <w:r w:rsidRPr="007A5C36">
        <w:rPr>
          <w:sz w:val="24"/>
          <w:szCs w:val="24"/>
        </w:rPr>
        <w:t xml:space="preserve">. </w:t>
      </w:r>
      <w:proofErr w:type="spellStart"/>
      <w:r w:rsidR="00D3283B" w:rsidRPr="007A5C36">
        <w:rPr>
          <w:rFonts w:ascii="Kartika" w:hAnsi="Kartika" w:cs="Kartika"/>
          <w:sz w:val="24"/>
          <w:szCs w:val="24"/>
        </w:rPr>
        <w:t>വായു</w:t>
      </w:r>
      <w:proofErr w:type="spellEnd"/>
      <w:r w:rsidRPr="007A5C36">
        <w:rPr>
          <w:sz w:val="24"/>
          <w:szCs w:val="24"/>
        </w:rPr>
        <w:t xml:space="preserve"> </w:t>
      </w:r>
      <w:proofErr w:type="spellStart"/>
      <w:r w:rsidRPr="007A5C36">
        <w:rPr>
          <w:rFonts w:ascii="Kartika" w:hAnsi="Kartika" w:cs="Kartika"/>
          <w:sz w:val="24"/>
          <w:szCs w:val="24"/>
        </w:rPr>
        <w:t>വികസിക്കുമ്പോ</w:t>
      </w:r>
      <w:proofErr w:type="spellEnd"/>
      <w:r w:rsidRPr="007A5C36">
        <w:rPr>
          <w:rFonts w:ascii="Kartika" w:hAnsi="Kartika" w:cs="Kartika"/>
          <w:sz w:val="24"/>
          <w:szCs w:val="24"/>
        </w:rPr>
        <w:t>ൾ</w:t>
      </w:r>
      <w:r w:rsidRPr="007A5C36">
        <w:rPr>
          <w:sz w:val="24"/>
          <w:szCs w:val="24"/>
        </w:rPr>
        <w:t xml:space="preserve"> </w:t>
      </w:r>
      <w:proofErr w:type="spellStart"/>
      <w:r w:rsidRPr="007A5C36">
        <w:rPr>
          <w:rFonts w:ascii="Kartika" w:hAnsi="Kartika" w:cs="Kartika"/>
          <w:sz w:val="24"/>
          <w:szCs w:val="24"/>
        </w:rPr>
        <w:t>സാന്ദ്രത</w:t>
      </w:r>
      <w:proofErr w:type="spellEnd"/>
      <w:r w:rsidRPr="007A5C36">
        <w:rPr>
          <w:sz w:val="24"/>
          <w:szCs w:val="24"/>
        </w:rPr>
        <w:t xml:space="preserve"> </w:t>
      </w:r>
      <w:proofErr w:type="spellStart"/>
      <w:r w:rsidRPr="007A5C36">
        <w:rPr>
          <w:rFonts w:ascii="Kartika" w:hAnsi="Kartika" w:cs="Kartika"/>
          <w:sz w:val="24"/>
          <w:szCs w:val="24"/>
        </w:rPr>
        <w:t>കുറയുന്നതിനാ</w:t>
      </w:r>
      <w:proofErr w:type="spellEnd"/>
      <w:r w:rsidRPr="007A5C36">
        <w:rPr>
          <w:rFonts w:ascii="Kartika" w:hAnsi="Kartika" w:cs="Kartika"/>
          <w:sz w:val="24"/>
          <w:szCs w:val="24"/>
        </w:rPr>
        <w:t>ൽ</w:t>
      </w:r>
      <w:r w:rsidRPr="007A5C36">
        <w:rPr>
          <w:sz w:val="24"/>
          <w:szCs w:val="24"/>
        </w:rPr>
        <w:t xml:space="preserve"> </w:t>
      </w:r>
      <w:proofErr w:type="spellStart"/>
      <w:r w:rsidRPr="007A5C36">
        <w:rPr>
          <w:rFonts w:ascii="Kartika" w:hAnsi="Kartika" w:cs="Kartika"/>
          <w:sz w:val="24"/>
          <w:szCs w:val="24"/>
        </w:rPr>
        <w:t>അത്</w:t>
      </w:r>
      <w:proofErr w:type="spellEnd"/>
      <w:r w:rsidRPr="007A5C36">
        <w:rPr>
          <w:sz w:val="24"/>
          <w:szCs w:val="24"/>
        </w:rPr>
        <w:t xml:space="preserve"> </w:t>
      </w:r>
      <w:proofErr w:type="spellStart"/>
      <w:r w:rsidRPr="007A5C36">
        <w:rPr>
          <w:rFonts w:ascii="Kartika" w:hAnsi="Kartika" w:cs="Kartika"/>
          <w:sz w:val="24"/>
          <w:szCs w:val="24"/>
        </w:rPr>
        <w:t>മുകളിലേക്ക്</w:t>
      </w:r>
      <w:proofErr w:type="spellEnd"/>
      <w:r w:rsidRPr="007A5C36">
        <w:rPr>
          <w:sz w:val="24"/>
          <w:szCs w:val="24"/>
        </w:rPr>
        <w:t xml:space="preserve"> </w:t>
      </w:r>
      <w:proofErr w:type="spellStart"/>
      <w:r w:rsidRPr="007A5C36">
        <w:rPr>
          <w:rFonts w:ascii="Kartika" w:hAnsi="Kartika" w:cs="Kartika"/>
          <w:sz w:val="24"/>
          <w:szCs w:val="24"/>
        </w:rPr>
        <w:t>പോകുന്നു</w:t>
      </w:r>
      <w:proofErr w:type="spellEnd"/>
      <w:r w:rsidRPr="007A5C36">
        <w:rPr>
          <w:sz w:val="24"/>
          <w:szCs w:val="24"/>
        </w:rPr>
        <w:t xml:space="preserve">. </w:t>
      </w:r>
      <w:r w:rsidRPr="007A5C36">
        <w:rPr>
          <w:rFonts w:ascii="Kartika" w:hAnsi="Kartika" w:cs="Kartika"/>
          <w:sz w:val="24"/>
          <w:szCs w:val="24"/>
        </w:rPr>
        <w:t>ഇത്</w:t>
      </w:r>
      <w:r w:rsidRPr="007A5C36">
        <w:rPr>
          <w:sz w:val="24"/>
          <w:szCs w:val="24"/>
        </w:rPr>
        <w:t xml:space="preserve"> </w:t>
      </w:r>
      <w:r w:rsidRPr="007A5C36">
        <w:rPr>
          <w:rFonts w:ascii="Kartika" w:hAnsi="Kartika" w:cs="Kartika"/>
          <w:sz w:val="24"/>
          <w:szCs w:val="24"/>
        </w:rPr>
        <w:t>വായുമർദം</w:t>
      </w:r>
      <w:r w:rsidRPr="007A5C36">
        <w:rPr>
          <w:sz w:val="24"/>
          <w:szCs w:val="24"/>
        </w:rPr>
        <w:t xml:space="preserve"> </w:t>
      </w:r>
      <w:r w:rsidRPr="007A5C36">
        <w:rPr>
          <w:rFonts w:ascii="Kartika" w:hAnsi="Kartika" w:cs="Kartika"/>
          <w:sz w:val="24"/>
          <w:szCs w:val="24"/>
        </w:rPr>
        <w:t>കുറയുന്നതിനിടയാക്കും</w:t>
      </w:r>
      <w:r w:rsidRPr="007A5C36">
        <w:rPr>
          <w:sz w:val="24"/>
          <w:szCs w:val="24"/>
        </w:rPr>
        <w:t xml:space="preserve">. </w:t>
      </w:r>
      <w:proofErr w:type="spellStart"/>
      <w:r w:rsidRPr="007A5C36">
        <w:rPr>
          <w:rFonts w:ascii="Kartika" w:hAnsi="Kartika" w:cs="Kartika"/>
          <w:sz w:val="24"/>
          <w:szCs w:val="24"/>
        </w:rPr>
        <w:t>ഉയർന്നുപോകുന്ന</w:t>
      </w:r>
      <w:proofErr w:type="spellEnd"/>
      <w:r w:rsidRPr="007A5C36">
        <w:rPr>
          <w:sz w:val="24"/>
          <w:szCs w:val="24"/>
        </w:rPr>
        <w:t xml:space="preserve"> </w:t>
      </w:r>
      <w:proofErr w:type="spellStart"/>
      <w:r w:rsidRPr="007A5C36">
        <w:rPr>
          <w:rFonts w:ascii="Kartika" w:hAnsi="Kartika" w:cs="Kartika"/>
          <w:sz w:val="24"/>
          <w:szCs w:val="24"/>
        </w:rPr>
        <w:t>വായു</w:t>
      </w:r>
      <w:proofErr w:type="spellEnd"/>
      <w:r w:rsidRPr="007A5C36">
        <w:rPr>
          <w:sz w:val="24"/>
          <w:szCs w:val="24"/>
        </w:rPr>
        <w:t xml:space="preserve"> </w:t>
      </w:r>
      <w:proofErr w:type="spellStart"/>
      <w:r w:rsidRPr="007A5C36">
        <w:rPr>
          <w:rFonts w:ascii="Kartika" w:hAnsi="Kartika" w:cs="Kartika"/>
          <w:sz w:val="24"/>
          <w:szCs w:val="24"/>
        </w:rPr>
        <w:t>വശങ്ങളിലേക്ക്</w:t>
      </w:r>
      <w:proofErr w:type="spellEnd"/>
      <w:r w:rsidRPr="007A5C36">
        <w:rPr>
          <w:sz w:val="24"/>
          <w:szCs w:val="24"/>
        </w:rPr>
        <w:t xml:space="preserve"> </w:t>
      </w:r>
      <w:proofErr w:type="spellStart"/>
      <w:r w:rsidRPr="007A5C36">
        <w:rPr>
          <w:rFonts w:ascii="Kartika" w:hAnsi="Kartika" w:cs="Kartika"/>
          <w:sz w:val="24"/>
          <w:szCs w:val="24"/>
        </w:rPr>
        <w:t>നീങ്ങുന്നതോടൊപ്പം</w:t>
      </w:r>
      <w:proofErr w:type="spellEnd"/>
      <w:r w:rsidRPr="007A5C36">
        <w:rPr>
          <w:sz w:val="24"/>
          <w:szCs w:val="24"/>
        </w:rPr>
        <w:t xml:space="preserve"> </w:t>
      </w:r>
      <w:proofErr w:type="spellStart"/>
      <w:r w:rsidRPr="007A5C36">
        <w:rPr>
          <w:rFonts w:ascii="Kartika" w:hAnsi="Kartika" w:cs="Kartika"/>
          <w:sz w:val="24"/>
          <w:szCs w:val="24"/>
        </w:rPr>
        <w:t>തണുക്കുകയും</w:t>
      </w:r>
      <w:proofErr w:type="spellEnd"/>
      <w:r w:rsidRPr="007A5C36">
        <w:rPr>
          <w:sz w:val="24"/>
          <w:szCs w:val="24"/>
        </w:rPr>
        <w:t xml:space="preserve"> </w:t>
      </w:r>
      <w:proofErr w:type="spellStart"/>
      <w:r w:rsidRPr="007A5C36">
        <w:rPr>
          <w:rFonts w:ascii="Kartika" w:hAnsi="Kartika" w:cs="Kartika"/>
          <w:sz w:val="24"/>
          <w:szCs w:val="24"/>
        </w:rPr>
        <w:t>വായുവിന്</w:t>
      </w:r>
      <w:proofErr w:type="spellEnd"/>
      <w:r w:rsidRPr="007A5C36">
        <w:rPr>
          <w:sz w:val="24"/>
          <w:szCs w:val="24"/>
        </w:rPr>
        <w:t xml:space="preserve"> </w:t>
      </w:r>
      <w:proofErr w:type="spellStart"/>
      <w:r w:rsidRPr="007A5C36">
        <w:rPr>
          <w:rFonts w:ascii="Kartika" w:hAnsi="Kartika" w:cs="Kartika"/>
          <w:sz w:val="24"/>
          <w:szCs w:val="24"/>
        </w:rPr>
        <w:t>സാന്ദ്രത</w:t>
      </w:r>
      <w:proofErr w:type="spellEnd"/>
      <w:r w:rsidRPr="007A5C36">
        <w:rPr>
          <w:sz w:val="24"/>
          <w:szCs w:val="24"/>
        </w:rPr>
        <w:t xml:space="preserve"> </w:t>
      </w:r>
      <w:proofErr w:type="spellStart"/>
      <w:r w:rsidRPr="007A5C36">
        <w:rPr>
          <w:rFonts w:ascii="Kartika" w:hAnsi="Kartika" w:cs="Kartika"/>
          <w:sz w:val="24"/>
          <w:szCs w:val="24"/>
        </w:rPr>
        <w:t>കൂടുകയും</w:t>
      </w:r>
      <w:proofErr w:type="spellEnd"/>
      <w:r w:rsidRPr="007A5C36">
        <w:rPr>
          <w:sz w:val="24"/>
          <w:szCs w:val="24"/>
        </w:rPr>
        <w:t xml:space="preserve"> </w:t>
      </w:r>
      <w:proofErr w:type="spellStart"/>
      <w:r w:rsidRPr="007A5C36">
        <w:rPr>
          <w:rFonts w:ascii="Kartika" w:hAnsi="Kartika" w:cs="Kartika"/>
          <w:sz w:val="24"/>
          <w:szCs w:val="24"/>
        </w:rPr>
        <w:t>ചെയ്യുന്നു</w:t>
      </w:r>
      <w:proofErr w:type="spellEnd"/>
      <w:r w:rsidRPr="007A5C36">
        <w:rPr>
          <w:sz w:val="24"/>
          <w:szCs w:val="24"/>
        </w:rPr>
        <w:t xml:space="preserve">. </w:t>
      </w:r>
      <w:proofErr w:type="spellStart"/>
      <w:r w:rsidRPr="007A5C36">
        <w:rPr>
          <w:rFonts w:ascii="Kartika" w:hAnsi="Kartika" w:cs="Kartika"/>
          <w:sz w:val="24"/>
          <w:szCs w:val="24"/>
        </w:rPr>
        <w:t>ഇത്</w:t>
      </w:r>
      <w:proofErr w:type="spellEnd"/>
      <w:r w:rsidRPr="007A5C36">
        <w:rPr>
          <w:sz w:val="24"/>
          <w:szCs w:val="24"/>
        </w:rPr>
        <w:t xml:space="preserve"> </w:t>
      </w:r>
      <w:proofErr w:type="spellStart"/>
      <w:r w:rsidRPr="007A5C36">
        <w:rPr>
          <w:rFonts w:ascii="Kartika" w:hAnsi="Kartika" w:cs="Kartika"/>
          <w:sz w:val="24"/>
          <w:szCs w:val="24"/>
        </w:rPr>
        <w:t>വൻതോതി</w:t>
      </w:r>
      <w:proofErr w:type="spellEnd"/>
      <w:r w:rsidRPr="007A5C36">
        <w:rPr>
          <w:rFonts w:ascii="Kartika" w:hAnsi="Kartika" w:cs="Kartika"/>
          <w:sz w:val="24"/>
          <w:szCs w:val="24"/>
        </w:rPr>
        <w:t>ൽ</w:t>
      </w:r>
      <w:r w:rsidRPr="007A5C36">
        <w:rPr>
          <w:sz w:val="24"/>
          <w:szCs w:val="24"/>
        </w:rPr>
        <w:t xml:space="preserve"> </w:t>
      </w:r>
      <w:proofErr w:type="spellStart"/>
      <w:r w:rsidRPr="007A5C36">
        <w:rPr>
          <w:rFonts w:ascii="Kartika" w:hAnsi="Kartika" w:cs="Kartika"/>
          <w:sz w:val="24"/>
          <w:szCs w:val="24"/>
        </w:rPr>
        <w:t>വായു</w:t>
      </w:r>
      <w:proofErr w:type="spellEnd"/>
      <w:r w:rsidRPr="007A5C36">
        <w:rPr>
          <w:sz w:val="24"/>
          <w:szCs w:val="24"/>
        </w:rPr>
        <w:t xml:space="preserve"> </w:t>
      </w:r>
      <w:proofErr w:type="spellStart"/>
      <w:r w:rsidRPr="007A5C36">
        <w:rPr>
          <w:rFonts w:ascii="Kartika" w:hAnsi="Kartika" w:cs="Kartika"/>
          <w:sz w:val="24"/>
          <w:szCs w:val="24"/>
        </w:rPr>
        <w:t>താഴ്ന്നിറങ്ങുന്നതിനിടയാക്കും</w:t>
      </w:r>
      <w:proofErr w:type="spellEnd"/>
      <w:r w:rsidRPr="007A5C36">
        <w:rPr>
          <w:sz w:val="24"/>
          <w:szCs w:val="24"/>
        </w:rPr>
        <w:t xml:space="preserve">. </w:t>
      </w:r>
      <w:r w:rsidRPr="007A5C36">
        <w:rPr>
          <w:rFonts w:ascii="Kartika" w:hAnsi="Kartika" w:cs="Kartika"/>
          <w:sz w:val="24"/>
          <w:szCs w:val="24"/>
        </w:rPr>
        <w:t>അതിന്റെ</w:t>
      </w:r>
      <w:r w:rsidRPr="007A5C36">
        <w:rPr>
          <w:sz w:val="24"/>
          <w:szCs w:val="24"/>
        </w:rPr>
        <w:t xml:space="preserve"> </w:t>
      </w:r>
      <w:r w:rsidRPr="007A5C36">
        <w:rPr>
          <w:rFonts w:ascii="Kartika" w:hAnsi="Kartika" w:cs="Kartika"/>
          <w:sz w:val="24"/>
          <w:szCs w:val="24"/>
        </w:rPr>
        <w:t>ഫലമായി</w:t>
      </w:r>
      <w:r w:rsidRPr="007A5C36">
        <w:rPr>
          <w:sz w:val="24"/>
          <w:szCs w:val="24"/>
        </w:rPr>
        <w:t xml:space="preserve"> </w:t>
      </w:r>
      <w:r w:rsidRPr="007A5C36">
        <w:rPr>
          <w:rFonts w:ascii="Kartika" w:hAnsi="Kartika" w:cs="Kartika"/>
          <w:sz w:val="24"/>
          <w:szCs w:val="24"/>
        </w:rPr>
        <w:t>അന്തരീക്ഷമർദം</w:t>
      </w:r>
      <w:r w:rsidRPr="007A5C36">
        <w:rPr>
          <w:sz w:val="24"/>
          <w:szCs w:val="24"/>
        </w:rPr>
        <w:t xml:space="preserve"> </w:t>
      </w:r>
      <w:r w:rsidRPr="007A5C36">
        <w:rPr>
          <w:rFonts w:ascii="Kartika" w:hAnsi="Kartika" w:cs="Kartika"/>
          <w:sz w:val="24"/>
          <w:szCs w:val="24"/>
        </w:rPr>
        <w:t>കൂടുന്നു</w:t>
      </w:r>
      <w:r w:rsidRPr="007A5C36">
        <w:rPr>
          <w:sz w:val="24"/>
          <w:szCs w:val="24"/>
        </w:rPr>
        <w:t xml:space="preserve">. </w:t>
      </w:r>
      <w:r w:rsidRPr="007A5C36">
        <w:rPr>
          <w:rFonts w:ascii="Kartika" w:hAnsi="Kartika" w:cs="Kartika"/>
          <w:sz w:val="24"/>
          <w:szCs w:val="24"/>
        </w:rPr>
        <w:t>താപം</w:t>
      </w:r>
      <w:r w:rsidRPr="007A5C36">
        <w:rPr>
          <w:sz w:val="24"/>
          <w:szCs w:val="24"/>
        </w:rPr>
        <w:t xml:space="preserve"> </w:t>
      </w:r>
      <w:r w:rsidRPr="007A5C36">
        <w:rPr>
          <w:rFonts w:ascii="Kartika" w:hAnsi="Kartika" w:cs="Kartika"/>
          <w:sz w:val="24"/>
          <w:szCs w:val="24"/>
        </w:rPr>
        <w:t>കൂടുമ്പോൾ</w:t>
      </w:r>
      <w:r w:rsidRPr="007A5C36">
        <w:rPr>
          <w:sz w:val="24"/>
          <w:szCs w:val="24"/>
        </w:rPr>
        <w:t xml:space="preserve"> </w:t>
      </w:r>
      <w:r w:rsidRPr="007A5C36">
        <w:rPr>
          <w:rFonts w:ascii="Kartika" w:hAnsi="Kartika" w:cs="Kartika"/>
          <w:sz w:val="24"/>
          <w:szCs w:val="24"/>
        </w:rPr>
        <w:t>അന്തരീക്ഷമർദം</w:t>
      </w:r>
      <w:r w:rsidRPr="007A5C36">
        <w:rPr>
          <w:sz w:val="24"/>
          <w:szCs w:val="24"/>
        </w:rPr>
        <w:t xml:space="preserve"> </w:t>
      </w:r>
      <w:r w:rsidRPr="007A5C36">
        <w:rPr>
          <w:rFonts w:ascii="Kartika" w:hAnsi="Kartika" w:cs="Kartika"/>
          <w:sz w:val="24"/>
          <w:szCs w:val="24"/>
        </w:rPr>
        <w:t>കുറയുന്നു</w:t>
      </w:r>
      <w:r w:rsidRPr="007A5C36">
        <w:rPr>
          <w:sz w:val="24"/>
          <w:szCs w:val="24"/>
        </w:rPr>
        <w:t xml:space="preserve">. </w:t>
      </w:r>
      <w:proofErr w:type="spellStart"/>
      <w:r w:rsidRPr="007A5C36">
        <w:rPr>
          <w:rFonts w:ascii="Kartika" w:hAnsi="Kartika" w:cs="Kartika"/>
          <w:sz w:val="24"/>
          <w:szCs w:val="24"/>
        </w:rPr>
        <w:t>താപം</w:t>
      </w:r>
      <w:proofErr w:type="spellEnd"/>
      <w:r w:rsidRPr="007A5C36">
        <w:rPr>
          <w:sz w:val="24"/>
          <w:szCs w:val="24"/>
        </w:rPr>
        <w:t xml:space="preserve"> </w:t>
      </w:r>
      <w:proofErr w:type="spellStart"/>
      <w:r w:rsidRPr="007A5C36">
        <w:rPr>
          <w:rFonts w:ascii="Kartika" w:hAnsi="Kartika" w:cs="Kartika"/>
          <w:sz w:val="24"/>
          <w:szCs w:val="24"/>
        </w:rPr>
        <w:t>കുറയുമ്പോ</w:t>
      </w:r>
      <w:proofErr w:type="spellEnd"/>
      <w:r w:rsidRPr="007A5C36">
        <w:rPr>
          <w:rFonts w:ascii="Kartika" w:hAnsi="Kartika" w:cs="Kartika"/>
          <w:sz w:val="24"/>
          <w:szCs w:val="24"/>
        </w:rPr>
        <w:t>ൾ</w:t>
      </w:r>
      <w:r w:rsidRPr="007A5C36">
        <w:rPr>
          <w:sz w:val="24"/>
          <w:szCs w:val="24"/>
        </w:rPr>
        <w:t xml:space="preserve"> </w:t>
      </w:r>
      <w:proofErr w:type="spellStart"/>
      <w:r w:rsidRPr="007A5C36">
        <w:rPr>
          <w:rFonts w:ascii="Kartika" w:hAnsi="Kartika" w:cs="Kartika"/>
          <w:sz w:val="24"/>
          <w:szCs w:val="24"/>
        </w:rPr>
        <w:t>അന്തരീക്ഷമർദം</w:t>
      </w:r>
      <w:proofErr w:type="spellEnd"/>
      <w:r w:rsidRPr="007A5C36">
        <w:rPr>
          <w:sz w:val="24"/>
          <w:szCs w:val="24"/>
        </w:rPr>
        <w:t xml:space="preserve"> </w:t>
      </w:r>
      <w:proofErr w:type="spellStart"/>
      <w:r w:rsidRPr="007A5C36">
        <w:rPr>
          <w:rFonts w:ascii="Kartika" w:hAnsi="Kartika" w:cs="Kartika"/>
          <w:sz w:val="24"/>
          <w:szCs w:val="24"/>
        </w:rPr>
        <w:t>കൂടുന്നു</w:t>
      </w:r>
      <w:proofErr w:type="spellEnd"/>
      <w:r w:rsidRPr="007A5C36">
        <w:rPr>
          <w:sz w:val="24"/>
          <w:szCs w:val="24"/>
        </w:rPr>
        <w:t xml:space="preserve">. </w:t>
      </w:r>
      <w:proofErr w:type="spellStart"/>
      <w:r w:rsidRPr="007A5C36">
        <w:rPr>
          <w:rFonts w:ascii="Kartika" w:hAnsi="Kartika" w:cs="Kartika"/>
          <w:sz w:val="24"/>
          <w:szCs w:val="24"/>
        </w:rPr>
        <w:t>താപവും</w:t>
      </w:r>
      <w:proofErr w:type="spellEnd"/>
      <w:r w:rsidRPr="007A5C36">
        <w:rPr>
          <w:sz w:val="24"/>
          <w:szCs w:val="24"/>
        </w:rPr>
        <w:t xml:space="preserve"> </w:t>
      </w:r>
      <w:proofErr w:type="spellStart"/>
      <w:r w:rsidRPr="007A5C36">
        <w:rPr>
          <w:rFonts w:ascii="Kartika" w:hAnsi="Kartika" w:cs="Kartika"/>
          <w:sz w:val="24"/>
          <w:szCs w:val="24"/>
        </w:rPr>
        <w:t>അന്തരീക്ഷമർദവും</w:t>
      </w:r>
      <w:proofErr w:type="spellEnd"/>
      <w:r w:rsidRPr="007A5C36">
        <w:rPr>
          <w:sz w:val="24"/>
          <w:szCs w:val="24"/>
        </w:rPr>
        <w:t xml:space="preserve"> </w:t>
      </w:r>
      <w:proofErr w:type="spellStart"/>
      <w:r w:rsidRPr="007A5C36">
        <w:rPr>
          <w:rFonts w:ascii="Kartika" w:hAnsi="Kartika" w:cs="Kartika"/>
          <w:sz w:val="24"/>
          <w:szCs w:val="24"/>
        </w:rPr>
        <w:t>വിപരീതാനുപാതത്തിലാണെന്ന്</w:t>
      </w:r>
      <w:proofErr w:type="spellEnd"/>
      <w:r w:rsidRPr="007A5C36">
        <w:rPr>
          <w:sz w:val="24"/>
          <w:szCs w:val="24"/>
        </w:rPr>
        <w:t xml:space="preserve"> </w:t>
      </w:r>
      <w:proofErr w:type="spellStart"/>
      <w:r w:rsidRPr="007A5C36">
        <w:rPr>
          <w:rFonts w:ascii="Kartika" w:hAnsi="Kartika" w:cs="Kartika"/>
          <w:sz w:val="24"/>
          <w:szCs w:val="24"/>
        </w:rPr>
        <w:t>ബോധ്യമായില്ലേ</w:t>
      </w:r>
      <w:proofErr w:type="spellEnd"/>
      <w:r w:rsidRPr="007A5C36">
        <w:rPr>
          <w:sz w:val="24"/>
          <w:szCs w:val="24"/>
        </w:rPr>
        <w:t xml:space="preserve">. </w:t>
      </w:r>
    </w:p>
    <w:p w14:paraId="407347C1" w14:textId="77777777" w:rsidR="00A93504" w:rsidRPr="007A5C36" w:rsidRDefault="00000000">
      <w:pPr>
        <w:rPr>
          <w:sz w:val="24"/>
          <w:szCs w:val="24"/>
        </w:rPr>
      </w:pPr>
      <w:r w:rsidRPr="007A5C36">
        <w:rPr>
          <w:sz w:val="24"/>
          <w:szCs w:val="24"/>
        </w:rPr>
        <w:br w:type="page"/>
      </w:r>
    </w:p>
    <w:p w14:paraId="21948125" w14:textId="77777777" w:rsidR="00A93504" w:rsidRPr="007A5C36" w:rsidRDefault="00A93504">
      <w:pPr>
        <w:rPr>
          <w:sz w:val="24"/>
          <w:szCs w:val="24"/>
        </w:rPr>
      </w:pPr>
    </w:p>
    <w:p w14:paraId="68813985" w14:textId="77777777" w:rsidR="00A93504" w:rsidRPr="007A5C36" w:rsidRDefault="00000000">
      <w:pPr>
        <w:rPr>
          <w:sz w:val="24"/>
          <w:szCs w:val="24"/>
        </w:rPr>
      </w:pPr>
      <w:proofErr w:type="spellStart"/>
      <w:r w:rsidRPr="007A5C36">
        <w:rPr>
          <w:b/>
          <w:sz w:val="24"/>
          <w:szCs w:val="24"/>
        </w:rPr>
        <w:t>ആർദ്രതയും</w:t>
      </w:r>
      <w:proofErr w:type="spellEnd"/>
      <w:r w:rsidRPr="007A5C36">
        <w:rPr>
          <w:b/>
          <w:sz w:val="24"/>
          <w:szCs w:val="24"/>
        </w:rPr>
        <w:t xml:space="preserve"> </w:t>
      </w:r>
      <w:proofErr w:type="spellStart"/>
      <w:r w:rsidRPr="007A5C36">
        <w:rPr>
          <w:b/>
          <w:sz w:val="24"/>
          <w:szCs w:val="24"/>
        </w:rPr>
        <w:t>അന്തരീക്ഷമർദവും</w:t>
      </w:r>
      <w:proofErr w:type="spellEnd"/>
    </w:p>
    <w:p w14:paraId="12527707" w14:textId="6312B676" w:rsidR="00A93504" w:rsidRPr="007A5C36" w:rsidRDefault="00000000" w:rsidP="00721690">
      <w:pPr>
        <w:rPr>
          <w:sz w:val="24"/>
          <w:szCs w:val="24"/>
        </w:rPr>
      </w:pPr>
      <w:proofErr w:type="spellStart"/>
      <w:r w:rsidRPr="007A5C36">
        <w:rPr>
          <w:rFonts w:ascii="Kartika" w:hAnsi="Kartika" w:cs="Kartika"/>
          <w:sz w:val="24"/>
          <w:szCs w:val="24"/>
        </w:rPr>
        <w:t>അന്തരീക്ഷവായുവിലെ</w:t>
      </w:r>
      <w:proofErr w:type="spellEnd"/>
      <w:r w:rsidRPr="007A5C36">
        <w:rPr>
          <w:sz w:val="24"/>
          <w:szCs w:val="24"/>
        </w:rPr>
        <w:t xml:space="preserve"> </w:t>
      </w:r>
      <w:proofErr w:type="spellStart"/>
      <w:r w:rsidRPr="007A5C36">
        <w:rPr>
          <w:rFonts w:ascii="Kartika" w:hAnsi="Kartika" w:cs="Kartika"/>
          <w:sz w:val="24"/>
          <w:szCs w:val="24"/>
        </w:rPr>
        <w:t>ജലാംശത്തിന്റെ</w:t>
      </w:r>
      <w:proofErr w:type="spellEnd"/>
      <w:r w:rsidRPr="007A5C36">
        <w:rPr>
          <w:sz w:val="24"/>
          <w:szCs w:val="24"/>
        </w:rPr>
        <w:t xml:space="preserve"> </w:t>
      </w:r>
      <w:proofErr w:type="spellStart"/>
      <w:r w:rsidRPr="007A5C36">
        <w:rPr>
          <w:rFonts w:ascii="Kartika" w:hAnsi="Kartika" w:cs="Kartika"/>
          <w:sz w:val="24"/>
          <w:szCs w:val="24"/>
        </w:rPr>
        <w:t>അളവാണ്</w:t>
      </w:r>
      <w:proofErr w:type="spellEnd"/>
      <w:r w:rsidRPr="007A5C36">
        <w:rPr>
          <w:sz w:val="24"/>
          <w:szCs w:val="24"/>
        </w:rPr>
        <w:t xml:space="preserve"> </w:t>
      </w:r>
      <w:proofErr w:type="spellStart"/>
      <w:r w:rsidRPr="007A5C36">
        <w:rPr>
          <w:rFonts w:ascii="Kartika" w:hAnsi="Kartika" w:cs="Kartika"/>
          <w:sz w:val="24"/>
          <w:szCs w:val="24"/>
        </w:rPr>
        <w:t>ആർദ്രത</w:t>
      </w:r>
      <w:proofErr w:type="spellEnd"/>
      <w:r w:rsidRPr="007A5C36">
        <w:rPr>
          <w:sz w:val="24"/>
          <w:szCs w:val="24"/>
        </w:rPr>
        <w:t xml:space="preserve">. </w:t>
      </w:r>
      <w:r w:rsidRPr="007A5C36">
        <w:rPr>
          <w:rFonts w:ascii="Kartika" w:hAnsi="Kartika" w:cs="Kartika"/>
          <w:sz w:val="24"/>
          <w:szCs w:val="24"/>
        </w:rPr>
        <w:t>നീരാവിക്ക്</w:t>
      </w:r>
      <w:r w:rsidRPr="007A5C36">
        <w:rPr>
          <w:sz w:val="24"/>
          <w:szCs w:val="24"/>
        </w:rPr>
        <w:t xml:space="preserve"> </w:t>
      </w:r>
      <w:r w:rsidRPr="007A5C36">
        <w:rPr>
          <w:rFonts w:ascii="Kartika" w:hAnsi="Kartika" w:cs="Kartika"/>
          <w:sz w:val="24"/>
          <w:szCs w:val="24"/>
        </w:rPr>
        <w:t>വായുവിനെക്കാൾ</w:t>
      </w:r>
      <w:r w:rsidRPr="007A5C36">
        <w:rPr>
          <w:sz w:val="24"/>
          <w:szCs w:val="24"/>
        </w:rPr>
        <w:t xml:space="preserve"> </w:t>
      </w:r>
      <w:r w:rsidRPr="007A5C36">
        <w:rPr>
          <w:rFonts w:ascii="Kartika" w:hAnsi="Kartika" w:cs="Kartika"/>
          <w:sz w:val="24"/>
          <w:szCs w:val="24"/>
        </w:rPr>
        <w:t>ഭാരം</w:t>
      </w:r>
      <w:r w:rsidRPr="007A5C36">
        <w:rPr>
          <w:sz w:val="24"/>
          <w:szCs w:val="24"/>
        </w:rPr>
        <w:t xml:space="preserve"> </w:t>
      </w:r>
      <w:r w:rsidRPr="007A5C36">
        <w:rPr>
          <w:rFonts w:ascii="Kartika" w:hAnsi="Kartika" w:cs="Kartika"/>
          <w:sz w:val="24"/>
          <w:szCs w:val="24"/>
        </w:rPr>
        <w:t>കുറവാണ്</w:t>
      </w:r>
      <w:r w:rsidRPr="007A5C36">
        <w:rPr>
          <w:sz w:val="24"/>
          <w:szCs w:val="24"/>
        </w:rPr>
        <w:t xml:space="preserve">. </w:t>
      </w:r>
      <w:proofErr w:type="spellStart"/>
      <w:r w:rsidRPr="007A5C36">
        <w:rPr>
          <w:rFonts w:ascii="Kartika" w:hAnsi="Kartika" w:cs="Kartika"/>
          <w:sz w:val="24"/>
          <w:szCs w:val="24"/>
        </w:rPr>
        <w:t>അതുകൊണ്ടാണ്</w:t>
      </w:r>
      <w:proofErr w:type="spellEnd"/>
      <w:r w:rsidRPr="007A5C36">
        <w:rPr>
          <w:sz w:val="24"/>
          <w:szCs w:val="24"/>
        </w:rPr>
        <w:t xml:space="preserve"> </w:t>
      </w:r>
      <w:proofErr w:type="spellStart"/>
      <w:r w:rsidRPr="007A5C36">
        <w:rPr>
          <w:rFonts w:ascii="Kartika" w:hAnsi="Kartika" w:cs="Kartika"/>
          <w:sz w:val="24"/>
          <w:szCs w:val="24"/>
        </w:rPr>
        <w:t>ജലം</w:t>
      </w:r>
      <w:proofErr w:type="spellEnd"/>
      <w:r w:rsidRPr="007A5C36">
        <w:rPr>
          <w:sz w:val="24"/>
          <w:szCs w:val="24"/>
        </w:rPr>
        <w:t xml:space="preserve"> </w:t>
      </w:r>
      <w:proofErr w:type="spellStart"/>
      <w:r w:rsidRPr="007A5C36">
        <w:rPr>
          <w:rFonts w:ascii="Kartika" w:hAnsi="Kartika" w:cs="Kartika"/>
          <w:sz w:val="24"/>
          <w:szCs w:val="24"/>
        </w:rPr>
        <w:t>ബാഷ്പമാകുമ്പോ</w:t>
      </w:r>
      <w:proofErr w:type="spellEnd"/>
      <w:r w:rsidRPr="007A5C36">
        <w:rPr>
          <w:rFonts w:ascii="Kartika" w:hAnsi="Kartika" w:cs="Kartika"/>
          <w:sz w:val="24"/>
          <w:szCs w:val="24"/>
        </w:rPr>
        <w:t>ൾ</w:t>
      </w:r>
      <w:r w:rsidRPr="007A5C36">
        <w:rPr>
          <w:sz w:val="24"/>
          <w:szCs w:val="24"/>
        </w:rPr>
        <w:t xml:space="preserve"> </w:t>
      </w:r>
      <w:proofErr w:type="spellStart"/>
      <w:r w:rsidRPr="007A5C36">
        <w:rPr>
          <w:rFonts w:ascii="Kartika" w:hAnsi="Kartika" w:cs="Kartika"/>
          <w:sz w:val="24"/>
          <w:szCs w:val="24"/>
        </w:rPr>
        <w:t>അത്</w:t>
      </w:r>
      <w:proofErr w:type="spellEnd"/>
      <w:r w:rsidRPr="007A5C36">
        <w:rPr>
          <w:sz w:val="24"/>
          <w:szCs w:val="24"/>
        </w:rPr>
        <w:t xml:space="preserve"> </w:t>
      </w:r>
      <w:proofErr w:type="spellStart"/>
      <w:r w:rsidRPr="007A5C36">
        <w:rPr>
          <w:rFonts w:ascii="Kartika" w:hAnsi="Kartika" w:cs="Kartika"/>
          <w:sz w:val="24"/>
          <w:szCs w:val="24"/>
        </w:rPr>
        <w:t>അന്തരീക്ഷത്തിലേക്ക്</w:t>
      </w:r>
      <w:proofErr w:type="spellEnd"/>
      <w:r w:rsidRPr="007A5C36">
        <w:rPr>
          <w:sz w:val="24"/>
          <w:szCs w:val="24"/>
        </w:rPr>
        <w:t xml:space="preserve"> </w:t>
      </w:r>
      <w:proofErr w:type="spellStart"/>
      <w:r w:rsidRPr="007A5C36">
        <w:rPr>
          <w:rFonts w:ascii="Kartika" w:hAnsi="Kartika" w:cs="Kartika"/>
          <w:sz w:val="24"/>
          <w:szCs w:val="24"/>
        </w:rPr>
        <w:t>ഉയരുന്നത്</w:t>
      </w:r>
      <w:proofErr w:type="spellEnd"/>
      <w:r w:rsidRPr="007A5C36">
        <w:rPr>
          <w:sz w:val="24"/>
          <w:szCs w:val="24"/>
        </w:rPr>
        <w:t xml:space="preserve">. </w:t>
      </w:r>
      <w:r w:rsidRPr="007A5C36">
        <w:rPr>
          <w:rFonts w:ascii="Kartika" w:hAnsi="Kartika" w:cs="Kartika"/>
          <w:sz w:val="24"/>
          <w:szCs w:val="24"/>
        </w:rPr>
        <w:t>ഒരു</w:t>
      </w:r>
      <w:r w:rsidRPr="007A5C36">
        <w:rPr>
          <w:sz w:val="24"/>
          <w:szCs w:val="24"/>
        </w:rPr>
        <w:t xml:space="preserve"> </w:t>
      </w:r>
      <w:r w:rsidRPr="007A5C36">
        <w:rPr>
          <w:rFonts w:ascii="Kartika" w:hAnsi="Kartika" w:cs="Kartika"/>
          <w:sz w:val="24"/>
          <w:szCs w:val="24"/>
        </w:rPr>
        <w:t>നിശ്ചിത</w:t>
      </w:r>
      <w:r w:rsidRPr="007A5C36">
        <w:rPr>
          <w:sz w:val="24"/>
          <w:szCs w:val="24"/>
        </w:rPr>
        <w:t xml:space="preserve"> </w:t>
      </w:r>
      <w:r w:rsidRPr="007A5C36">
        <w:rPr>
          <w:rFonts w:ascii="Kartika" w:hAnsi="Kartika" w:cs="Kartika"/>
          <w:sz w:val="24"/>
          <w:szCs w:val="24"/>
        </w:rPr>
        <w:t>വ്യാപ്തം</w:t>
      </w:r>
      <w:r w:rsidRPr="007A5C36">
        <w:rPr>
          <w:sz w:val="24"/>
          <w:szCs w:val="24"/>
        </w:rPr>
        <w:t xml:space="preserve"> </w:t>
      </w:r>
      <w:r w:rsidRPr="007A5C36">
        <w:rPr>
          <w:rFonts w:ascii="Kartika" w:hAnsi="Kartika" w:cs="Kartika"/>
          <w:sz w:val="24"/>
          <w:szCs w:val="24"/>
        </w:rPr>
        <w:t>വായുവിൽ</w:t>
      </w:r>
      <w:r w:rsidRPr="007A5C36">
        <w:rPr>
          <w:sz w:val="24"/>
          <w:szCs w:val="24"/>
        </w:rPr>
        <w:t xml:space="preserve"> </w:t>
      </w:r>
      <w:r w:rsidRPr="007A5C36">
        <w:rPr>
          <w:rFonts w:ascii="Kartika" w:hAnsi="Kartika" w:cs="Kartika"/>
          <w:sz w:val="24"/>
          <w:szCs w:val="24"/>
        </w:rPr>
        <w:t>നീരാവിയുടെ</w:t>
      </w:r>
      <w:r w:rsidRPr="007A5C36">
        <w:rPr>
          <w:sz w:val="24"/>
          <w:szCs w:val="24"/>
        </w:rPr>
        <w:t xml:space="preserve"> </w:t>
      </w:r>
      <w:r w:rsidRPr="007A5C36">
        <w:rPr>
          <w:rFonts w:ascii="Kartika" w:hAnsi="Kartika" w:cs="Kartika"/>
          <w:sz w:val="24"/>
          <w:szCs w:val="24"/>
        </w:rPr>
        <w:t>അളവ്</w:t>
      </w:r>
      <w:r w:rsidRPr="007A5C36">
        <w:rPr>
          <w:sz w:val="24"/>
          <w:szCs w:val="24"/>
        </w:rPr>
        <w:t xml:space="preserve"> </w:t>
      </w:r>
      <w:r w:rsidRPr="007A5C36">
        <w:rPr>
          <w:rFonts w:ascii="Kartika" w:hAnsi="Kartika" w:cs="Kartika"/>
          <w:sz w:val="24"/>
          <w:szCs w:val="24"/>
        </w:rPr>
        <w:t>കൂടുതലാണെങ്കിൽ</w:t>
      </w:r>
      <w:r w:rsidRPr="007A5C36">
        <w:rPr>
          <w:sz w:val="24"/>
          <w:szCs w:val="24"/>
        </w:rPr>
        <w:t xml:space="preserve"> </w:t>
      </w:r>
      <w:r w:rsidRPr="007A5C36">
        <w:rPr>
          <w:rFonts w:ascii="Kartika" w:hAnsi="Kartika" w:cs="Kartika"/>
          <w:sz w:val="24"/>
          <w:szCs w:val="24"/>
        </w:rPr>
        <w:t>സ്വാഭാവികമായും</w:t>
      </w:r>
      <w:r w:rsidRPr="007A5C36">
        <w:rPr>
          <w:sz w:val="24"/>
          <w:szCs w:val="24"/>
        </w:rPr>
        <w:t xml:space="preserve"> </w:t>
      </w:r>
      <w:r w:rsidRPr="007A5C36">
        <w:rPr>
          <w:rFonts w:ascii="Kartika" w:hAnsi="Kartika" w:cs="Kartika"/>
          <w:sz w:val="24"/>
          <w:szCs w:val="24"/>
        </w:rPr>
        <w:t>ആ</w:t>
      </w:r>
      <w:r w:rsidRPr="007A5C36">
        <w:rPr>
          <w:sz w:val="24"/>
          <w:szCs w:val="24"/>
        </w:rPr>
        <w:t xml:space="preserve"> </w:t>
      </w:r>
      <w:r w:rsidRPr="007A5C36">
        <w:rPr>
          <w:rFonts w:ascii="Kartika" w:hAnsi="Kartika" w:cs="Kartika"/>
          <w:sz w:val="24"/>
          <w:szCs w:val="24"/>
        </w:rPr>
        <w:t>വായുവിന്റെ</w:t>
      </w:r>
      <w:r w:rsidRPr="007A5C36">
        <w:rPr>
          <w:sz w:val="24"/>
          <w:szCs w:val="24"/>
        </w:rPr>
        <w:t xml:space="preserve"> </w:t>
      </w:r>
      <w:r w:rsidRPr="007A5C36">
        <w:rPr>
          <w:rFonts w:ascii="Kartika" w:hAnsi="Kartika" w:cs="Kartika"/>
          <w:sz w:val="24"/>
          <w:szCs w:val="24"/>
        </w:rPr>
        <w:t>മർദം</w:t>
      </w:r>
      <w:r w:rsidRPr="007A5C36">
        <w:rPr>
          <w:sz w:val="24"/>
          <w:szCs w:val="24"/>
        </w:rPr>
        <w:t xml:space="preserve"> </w:t>
      </w:r>
      <w:r w:rsidRPr="007A5C36">
        <w:rPr>
          <w:rFonts w:ascii="Kartika" w:hAnsi="Kartika" w:cs="Kartika"/>
          <w:sz w:val="24"/>
          <w:szCs w:val="24"/>
        </w:rPr>
        <w:t>കുറവായിരിക്കും</w:t>
      </w:r>
      <w:r w:rsidRPr="007A5C36">
        <w:rPr>
          <w:sz w:val="24"/>
          <w:szCs w:val="24"/>
        </w:rPr>
        <w:t xml:space="preserve">. </w:t>
      </w:r>
      <w:proofErr w:type="spellStart"/>
      <w:r w:rsidRPr="007A5C36">
        <w:rPr>
          <w:rFonts w:ascii="Kartika" w:hAnsi="Kartika" w:cs="Kartika"/>
          <w:sz w:val="24"/>
          <w:szCs w:val="24"/>
        </w:rPr>
        <w:t>ആർദ്രതയും</w:t>
      </w:r>
      <w:proofErr w:type="spellEnd"/>
      <w:r w:rsidRPr="007A5C36">
        <w:rPr>
          <w:sz w:val="24"/>
          <w:szCs w:val="24"/>
        </w:rPr>
        <w:t xml:space="preserve"> </w:t>
      </w:r>
      <w:proofErr w:type="spellStart"/>
      <w:r w:rsidRPr="007A5C36">
        <w:rPr>
          <w:rFonts w:ascii="Kartika" w:hAnsi="Kartika" w:cs="Kartika"/>
          <w:sz w:val="24"/>
          <w:szCs w:val="24"/>
        </w:rPr>
        <w:t>അന്തരീക്ഷമർദവും</w:t>
      </w:r>
      <w:proofErr w:type="spellEnd"/>
      <w:r w:rsidRPr="007A5C36">
        <w:rPr>
          <w:sz w:val="24"/>
          <w:szCs w:val="24"/>
        </w:rPr>
        <w:t xml:space="preserve"> </w:t>
      </w:r>
      <w:proofErr w:type="spellStart"/>
      <w:r w:rsidRPr="007A5C36">
        <w:rPr>
          <w:rFonts w:ascii="Kartika" w:hAnsi="Kartika" w:cs="Kartika"/>
          <w:sz w:val="24"/>
          <w:szCs w:val="24"/>
        </w:rPr>
        <w:t>വിപരീത</w:t>
      </w:r>
      <w:proofErr w:type="spellEnd"/>
      <w:r w:rsidRPr="007A5C36">
        <w:rPr>
          <w:sz w:val="24"/>
          <w:szCs w:val="24"/>
        </w:rPr>
        <w:t xml:space="preserve"> </w:t>
      </w:r>
      <w:proofErr w:type="spellStart"/>
      <w:r w:rsidRPr="007A5C36">
        <w:rPr>
          <w:rFonts w:ascii="Kartika" w:hAnsi="Kartika" w:cs="Kartika"/>
          <w:sz w:val="24"/>
          <w:szCs w:val="24"/>
        </w:rPr>
        <w:t>അനുപാതത്തിലാണ്</w:t>
      </w:r>
      <w:proofErr w:type="spellEnd"/>
      <w:r w:rsidRPr="007A5C36">
        <w:rPr>
          <w:sz w:val="24"/>
          <w:szCs w:val="24"/>
        </w:rPr>
        <w:t xml:space="preserve">. </w:t>
      </w:r>
    </w:p>
    <w:p w14:paraId="48C856ED" w14:textId="77777777" w:rsidR="00A93504" w:rsidRPr="007A5C36" w:rsidRDefault="00000000">
      <w:pPr>
        <w:rPr>
          <w:sz w:val="24"/>
          <w:szCs w:val="24"/>
        </w:rPr>
      </w:pPr>
      <w:proofErr w:type="spellStart"/>
      <w:r w:rsidRPr="007A5C36">
        <w:rPr>
          <w:sz w:val="24"/>
          <w:szCs w:val="24"/>
        </w:rPr>
        <w:t>ആഗോളമർദമേഖലക</w:t>
      </w:r>
      <w:proofErr w:type="spellEnd"/>
      <w:r w:rsidRPr="007A5C36">
        <w:rPr>
          <w:sz w:val="24"/>
          <w:szCs w:val="24"/>
        </w:rPr>
        <w:t>ൾ (Global Pressure Belts)</w:t>
      </w:r>
    </w:p>
    <w:p w14:paraId="3A208011" w14:textId="5FEEB88A" w:rsidR="00A93504" w:rsidRPr="007A5C36" w:rsidRDefault="00000000">
      <w:pPr>
        <w:rPr>
          <w:sz w:val="24"/>
          <w:szCs w:val="24"/>
        </w:rPr>
      </w:pP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അക്ഷാംശങ്ങൾക്കിടയി</w:t>
      </w:r>
      <w:proofErr w:type="spellEnd"/>
      <w:r w:rsidRPr="007A5C36">
        <w:rPr>
          <w:sz w:val="24"/>
          <w:szCs w:val="24"/>
        </w:rPr>
        <w:t xml:space="preserve">ൽ </w:t>
      </w:r>
      <w:proofErr w:type="spellStart"/>
      <w:r w:rsidRPr="007A5C36">
        <w:rPr>
          <w:sz w:val="24"/>
          <w:szCs w:val="24"/>
        </w:rPr>
        <w:t>അന്തരീക്ഷ</w:t>
      </w:r>
      <w:proofErr w:type="spellEnd"/>
      <w:r w:rsidRPr="007A5C36">
        <w:rPr>
          <w:sz w:val="24"/>
          <w:szCs w:val="24"/>
        </w:rPr>
        <w:t xml:space="preserve"> </w:t>
      </w:r>
      <w:proofErr w:type="spellStart"/>
      <w:r w:rsidRPr="007A5C36">
        <w:rPr>
          <w:sz w:val="24"/>
          <w:szCs w:val="24"/>
        </w:rPr>
        <w:t>മർദം</w:t>
      </w:r>
      <w:proofErr w:type="spellEnd"/>
      <w:r w:rsidRPr="007A5C36">
        <w:rPr>
          <w:sz w:val="24"/>
          <w:szCs w:val="24"/>
        </w:rPr>
        <w:t xml:space="preserve"> </w:t>
      </w:r>
      <w:proofErr w:type="spellStart"/>
      <w:r w:rsidRPr="007A5C36">
        <w:rPr>
          <w:sz w:val="24"/>
          <w:szCs w:val="24"/>
        </w:rPr>
        <w:t>ഏറെക്കുറെ</w:t>
      </w:r>
      <w:proofErr w:type="spellEnd"/>
      <w:r w:rsidRPr="007A5C36">
        <w:rPr>
          <w:sz w:val="24"/>
          <w:szCs w:val="24"/>
        </w:rPr>
        <w:t xml:space="preserve"> </w:t>
      </w:r>
      <w:proofErr w:type="spellStart"/>
      <w:r w:rsidRPr="007A5C36">
        <w:rPr>
          <w:sz w:val="24"/>
          <w:szCs w:val="24"/>
        </w:rPr>
        <w:t>ഒരുപോലെയാണെന്ന്</w:t>
      </w:r>
      <w:proofErr w:type="spellEnd"/>
      <w:r w:rsidRPr="007A5C36">
        <w:rPr>
          <w:sz w:val="24"/>
          <w:szCs w:val="24"/>
        </w:rPr>
        <w:t xml:space="preserve"> </w:t>
      </w:r>
      <w:proofErr w:type="spellStart"/>
      <w:r w:rsidRPr="007A5C36">
        <w:rPr>
          <w:sz w:val="24"/>
          <w:szCs w:val="24"/>
        </w:rPr>
        <w:t>പഠനങ്ങ</w:t>
      </w:r>
      <w:proofErr w:type="spellEnd"/>
      <w:r w:rsidRPr="007A5C36">
        <w:rPr>
          <w:sz w:val="24"/>
          <w:szCs w:val="24"/>
        </w:rPr>
        <w:t xml:space="preserve">ൾ </w:t>
      </w:r>
      <w:proofErr w:type="spellStart"/>
      <w:r w:rsidRPr="007A5C36">
        <w:rPr>
          <w:sz w:val="24"/>
          <w:szCs w:val="24"/>
        </w:rPr>
        <w:t>തെളിയിച്ചിട്ടുണ്ട്</w:t>
      </w:r>
      <w:proofErr w:type="spellEnd"/>
      <w:r w:rsidRPr="007A5C36">
        <w:rPr>
          <w:sz w:val="24"/>
          <w:szCs w:val="24"/>
        </w:rPr>
        <w:t xml:space="preserve">. </w:t>
      </w:r>
      <w:proofErr w:type="spellStart"/>
      <w:r w:rsidRPr="007A5C36">
        <w:rPr>
          <w:sz w:val="24"/>
          <w:szCs w:val="24"/>
        </w:rPr>
        <w:t>അതിന്റെ</w:t>
      </w:r>
      <w:proofErr w:type="spellEnd"/>
      <w:r w:rsidRPr="007A5C36">
        <w:rPr>
          <w:sz w:val="24"/>
          <w:szCs w:val="24"/>
        </w:rPr>
        <w:t xml:space="preserve"> </w:t>
      </w:r>
      <w:proofErr w:type="spellStart"/>
      <w:r w:rsidRPr="007A5C36">
        <w:rPr>
          <w:sz w:val="24"/>
          <w:szCs w:val="24"/>
        </w:rPr>
        <w:t>അടിസ്ഥാനത്തി</w:t>
      </w:r>
      <w:proofErr w:type="spellEnd"/>
      <w:r w:rsidRPr="007A5C36">
        <w:rPr>
          <w:sz w:val="24"/>
          <w:szCs w:val="24"/>
        </w:rPr>
        <w:t xml:space="preserve">ൽ </w:t>
      </w:r>
      <w:proofErr w:type="spellStart"/>
      <w:r w:rsidRPr="007A5C36">
        <w:rPr>
          <w:sz w:val="24"/>
          <w:szCs w:val="24"/>
        </w:rPr>
        <w:t>ഭൗമോപരിതലത്തെ</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മർദമേഖലകളായി</w:t>
      </w:r>
      <w:proofErr w:type="spellEnd"/>
      <w:r w:rsidRPr="007A5C36">
        <w:rPr>
          <w:sz w:val="24"/>
          <w:szCs w:val="24"/>
        </w:rPr>
        <w:t xml:space="preserve"> </w:t>
      </w:r>
      <w:proofErr w:type="spellStart"/>
      <w:r w:rsidRPr="007A5C36">
        <w:rPr>
          <w:sz w:val="24"/>
          <w:szCs w:val="24"/>
        </w:rPr>
        <w:t>തിരിച്ചിരിക്കുന്നു</w:t>
      </w:r>
      <w:proofErr w:type="spellEnd"/>
      <w:r w:rsidRPr="007A5C36">
        <w:rPr>
          <w:sz w:val="24"/>
          <w:szCs w:val="24"/>
        </w:rPr>
        <w:t>. ഇവ ആഗോള മർദമേഖലകൾ എന്നാണറിയപ്പെടുന്നത്. ഓരോ മർദമേഖലയെയും വിശദമായി പരിചയപ്പെടാം.</w:t>
      </w:r>
    </w:p>
    <w:p w14:paraId="0BDDDE00" w14:textId="77777777" w:rsidR="00A93504" w:rsidRPr="007A5C36" w:rsidRDefault="00000000">
      <w:pPr>
        <w:rPr>
          <w:sz w:val="24"/>
          <w:szCs w:val="24"/>
        </w:rPr>
      </w:pPr>
      <w:r w:rsidRPr="007A5C36">
        <w:rPr>
          <w:sz w:val="24"/>
          <w:szCs w:val="24"/>
        </w:rPr>
        <w:t>മധ്യരേഖാ ന്യൂനമർദമേഖല</w:t>
      </w:r>
    </w:p>
    <w:p w14:paraId="599A66F6" w14:textId="77777777" w:rsidR="00A93504" w:rsidRPr="007A5C36" w:rsidRDefault="00000000">
      <w:pPr>
        <w:rPr>
          <w:sz w:val="24"/>
          <w:szCs w:val="24"/>
        </w:rPr>
      </w:pPr>
      <w:r w:rsidRPr="007A5C36">
        <w:rPr>
          <w:b/>
          <w:sz w:val="24"/>
          <w:szCs w:val="24"/>
        </w:rPr>
        <w:t xml:space="preserve">(Equatorial </w:t>
      </w:r>
      <w:proofErr w:type="gramStart"/>
      <w:r w:rsidRPr="007A5C36">
        <w:rPr>
          <w:b/>
          <w:sz w:val="24"/>
          <w:szCs w:val="24"/>
        </w:rPr>
        <w:t>Low Pressure</w:t>
      </w:r>
      <w:proofErr w:type="gramEnd"/>
      <w:r w:rsidRPr="007A5C36">
        <w:rPr>
          <w:b/>
          <w:sz w:val="24"/>
          <w:szCs w:val="24"/>
        </w:rPr>
        <w:t xml:space="preserve"> Belt)</w:t>
      </w:r>
    </w:p>
    <w:p w14:paraId="136CD7B7" w14:textId="6FF9E12B" w:rsidR="00A93504" w:rsidRPr="007A5C36" w:rsidRDefault="00000000">
      <w:pPr>
        <w:rPr>
          <w:sz w:val="24"/>
          <w:szCs w:val="24"/>
        </w:rPr>
      </w:pPr>
      <w:r w:rsidRPr="007A5C36">
        <w:rPr>
          <w:sz w:val="24"/>
          <w:szCs w:val="24"/>
        </w:rPr>
        <w:t xml:space="preserve">വർഷം മുഴുവൻ സൂര്യരശ്മികൾ ലംബമായി പതിക്കുന്ന മേഖലയാണിത്. അതുകൊണ്ടുതന്നെ ഈ മേഖലയിൽ ചൂട് കൂടുതലായിരിക്കും. </w:t>
      </w:r>
      <w:proofErr w:type="spellStart"/>
      <w:r w:rsidRPr="007A5C36">
        <w:rPr>
          <w:sz w:val="24"/>
          <w:szCs w:val="24"/>
        </w:rPr>
        <w:t>സൂര്യന്റെ</w:t>
      </w:r>
      <w:proofErr w:type="spellEnd"/>
      <w:r w:rsidRPr="007A5C36">
        <w:rPr>
          <w:sz w:val="24"/>
          <w:szCs w:val="24"/>
        </w:rPr>
        <w:t xml:space="preserve"> </w:t>
      </w:r>
      <w:proofErr w:type="spellStart"/>
      <w:r w:rsidRPr="007A5C36">
        <w:rPr>
          <w:sz w:val="24"/>
          <w:szCs w:val="24"/>
        </w:rPr>
        <w:t>ചൂടേറ്റ്</w:t>
      </w:r>
      <w:proofErr w:type="spellEnd"/>
      <w:r w:rsidRPr="007A5C36">
        <w:rPr>
          <w:sz w:val="24"/>
          <w:szCs w:val="24"/>
        </w:rPr>
        <w:t xml:space="preserve"> </w:t>
      </w:r>
      <w:proofErr w:type="spellStart"/>
      <w:r w:rsidRPr="007A5C36">
        <w:rPr>
          <w:sz w:val="24"/>
          <w:szCs w:val="24"/>
        </w:rPr>
        <w:t>വായു</w:t>
      </w:r>
      <w:proofErr w:type="spellEnd"/>
      <w:r w:rsidRPr="007A5C36">
        <w:rPr>
          <w:sz w:val="24"/>
          <w:szCs w:val="24"/>
        </w:rPr>
        <w:t xml:space="preserve"> </w:t>
      </w:r>
      <w:proofErr w:type="spellStart"/>
      <w:r w:rsidRPr="007A5C36">
        <w:rPr>
          <w:sz w:val="24"/>
          <w:szCs w:val="24"/>
        </w:rPr>
        <w:t>വികസിക്കുകയും</w:t>
      </w:r>
      <w:proofErr w:type="spellEnd"/>
      <w:r w:rsidRPr="007A5C36">
        <w:rPr>
          <w:sz w:val="24"/>
          <w:szCs w:val="24"/>
        </w:rPr>
        <w:t xml:space="preserve"> </w:t>
      </w:r>
      <w:proofErr w:type="spellStart"/>
      <w:r w:rsidRPr="007A5C36">
        <w:rPr>
          <w:sz w:val="24"/>
          <w:szCs w:val="24"/>
        </w:rPr>
        <w:t>വൻതോതി</w:t>
      </w:r>
      <w:proofErr w:type="spellEnd"/>
      <w:r w:rsidRPr="007A5C36">
        <w:rPr>
          <w:sz w:val="24"/>
          <w:szCs w:val="24"/>
        </w:rPr>
        <w:t xml:space="preserve">ൽ </w:t>
      </w:r>
      <w:proofErr w:type="spellStart"/>
      <w:r w:rsidRPr="007A5C36">
        <w:rPr>
          <w:sz w:val="24"/>
          <w:szCs w:val="24"/>
        </w:rPr>
        <w:t>ഉയരുകയും</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ഈ </w:t>
      </w:r>
      <w:proofErr w:type="spellStart"/>
      <w:r w:rsidRPr="007A5C36">
        <w:rPr>
          <w:sz w:val="24"/>
          <w:szCs w:val="24"/>
        </w:rPr>
        <w:t>മേഖലയിലുടനീളം</w:t>
      </w:r>
      <w:proofErr w:type="spellEnd"/>
      <w:r w:rsidRPr="007A5C36">
        <w:rPr>
          <w:sz w:val="24"/>
          <w:szCs w:val="24"/>
        </w:rPr>
        <w:t xml:space="preserve"> </w:t>
      </w:r>
      <w:proofErr w:type="spellStart"/>
      <w:r w:rsidRPr="007A5C36">
        <w:rPr>
          <w:sz w:val="24"/>
          <w:szCs w:val="24"/>
        </w:rPr>
        <w:t>ന്യൂനമർദം</w:t>
      </w:r>
      <w:proofErr w:type="spellEnd"/>
      <w:r w:rsidRPr="007A5C36">
        <w:rPr>
          <w:sz w:val="24"/>
          <w:szCs w:val="24"/>
        </w:rPr>
        <w:t xml:space="preserve"> </w:t>
      </w:r>
      <w:proofErr w:type="spellStart"/>
      <w:r w:rsidRPr="007A5C36">
        <w:rPr>
          <w:sz w:val="24"/>
          <w:szCs w:val="24"/>
        </w:rPr>
        <w:t>അനുഭവപ്പെടാ</w:t>
      </w:r>
      <w:proofErr w:type="spellEnd"/>
      <w:r w:rsidRPr="007A5C36">
        <w:rPr>
          <w:sz w:val="24"/>
          <w:szCs w:val="24"/>
        </w:rPr>
        <w:t xml:space="preserve">ൻ </w:t>
      </w:r>
      <w:proofErr w:type="spellStart"/>
      <w:r w:rsidRPr="007A5C36">
        <w:rPr>
          <w:sz w:val="24"/>
          <w:szCs w:val="24"/>
        </w:rPr>
        <w:t>കാരണമെന്തെന്ന്</w:t>
      </w:r>
      <w:proofErr w:type="spellEnd"/>
      <w:r w:rsidRPr="007A5C36">
        <w:rPr>
          <w:sz w:val="24"/>
          <w:szCs w:val="24"/>
        </w:rPr>
        <w:t xml:space="preserve"> </w:t>
      </w:r>
      <w:proofErr w:type="spellStart"/>
      <w:r w:rsidRPr="007A5C36">
        <w:rPr>
          <w:sz w:val="24"/>
          <w:szCs w:val="24"/>
        </w:rPr>
        <w:t>ഇപ്പോ</w:t>
      </w:r>
      <w:proofErr w:type="spellEnd"/>
      <w:r w:rsidRPr="007A5C36">
        <w:rPr>
          <w:sz w:val="24"/>
          <w:szCs w:val="24"/>
        </w:rPr>
        <w:t xml:space="preserve">ൾ </w:t>
      </w:r>
      <w:proofErr w:type="spellStart"/>
      <w:r w:rsidRPr="007A5C36">
        <w:rPr>
          <w:sz w:val="24"/>
          <w:szCs w:val="24"/>
        </w:rPr>
        <w:t>ബോധ്യമായല്ലോ</w:t>
      </w:r>
      <w:proofErr w:type="spellEnd"/>
      <w:r w:rsidRPr="007A5C36">
        <w:rPr>
          <w:sz w:val="24"/>
          <w:szCs w:val="24"/>
        </w:rPr>
        <w:t>.</w:t>
      </w:r>
    </w:p>
    <w:p w14:paraId="7315F73E" w14:textId="1C357565" w:rsidR="00CB71C5" w:rsidRPr="007A5C36" w:rsidRDefault="00000000" w:rsidP="00CB71C5">
      <w:pPr>
        <w:rPr>
          <w:sz w:val="24"/>
          <w:szCs w:val="24"/>
        </w:rPr>
      </w:pPr>
      <w:r w:rsidRPr="007A5C36">
        <w:rPr>
          <w:sz w:val="24"/>
          <w:szCs w:val="24"/>
        </w:rPr>
        <w:t xml:space="preserve">മധ്യരേഖയ്ക്ക് തെക്ക് 5 മുതൽ വടക്ക് 5 വരെ അക്ഷാംശങ്ങൾക്കിടയിലാണ് മധ്യരേഖാ ന്യൂനമർദമേഖല. </w:t>
      </w:r>
      <w:proofErr w:type="spellStart"/>
      <w:r w:rsidRPr="007A5C36">
        <w:rPr>
          <w:sz w:val="24"/>
          <w:szCs w:val="24"/>
        </w:rPr>
        <w:t>വായു</w:t>
      </w:r>
      <w:proofErr w:type="spellEnd"/>
      <w:r w:rsidRPr="007A5C36">
        <w:rPr>
          <w:sz w:val="24"/>
          <w:szCs w:val="24"/>
        </w:rPr>
        <w:t xml:space="preserve"> </w:t>
      </w:r>
      <w:proofErr w:type="spellStart"/>
      <w:r w:rsidRPr="007A5C36">
        <w:rPr>
          <w:sz w:val="24"/>
          <w:szCs w:val="24"/>
        </w:rPr>
        <w:t>വൻതോതി</w:t>
      </w:r>
      <w:proofErr w:type="spellEnd"/>
      <w:r w:rsidRPr="007A5C36">
        <w:rPr>
          <w:sz w:val="24"/>
          <w:szCs w:val="24"/>
        </w:rPr>
        <w:t xml:space="preserve">ൽ </w:t>
      </w:r>
      <w:proofErr w:type="spellStart"/>
      <w:r w:rsidRPr="007A5C36">
        <w:rPr>
          <w:sz w:val="24"/>
          <w:szCs w:val="24"/>
        </w:rPr>
        <w:t>മുകളിലേക്ക്</w:t>
      </w:r>
      <w:proofErr w:type="spellEnd"/>
      <w:r w:rsidRPr="007A5C36">
        <w:rPr>
          <w:sz w:val="24"/>
          <w:szCs w:val="24"/>
        </w:rPr>
        <w:t xml:space="preserve"> </w:t>
      </w:r>
      <w:proofErr w:type="spellStart"/>
      <w:r w:rsidRPr="007A5C36">
        <w:rPr>
          <w:sz w:val="24"/>
          <w:szCs w:val="24"/>
        </w:rPr>
        <w:t>ഉയർന്നുപോകുന്നു</w:t>
      </w:r>
      <w:proofErr w:type="spellEnd"/>
      <w:r w:rsidRPr="007A5C36">
        <w:rPr>
          <w:sz w:val="24"/>
          <w:szCs w:val="24"/>
        </w:rPr>
        <w:t xml:space="preserve"> </w:t>
      </w:r>
      <w:proofErr w:type="spellStart"/>
      <w:r w:rsidRPr="007A5C36">
        <w:rPr>
          <w:sz w:val="24"/>
          <w:szCs w:val="24"/>
        </w:rPr>
        <w:t>എന്നതുകൊണ്ടുതന്നെ</w:t>
      </w:r>
      <w:proofErr w:type="spellEnd"/>
      <w:r w:rsidR="00CB71C5" w:rsidRPr="007A5C36">
        <w:rPr>
          <w:sz w:val="24"/>
          <w:szCs w:val="24"/>
        </w:rPr>
        <w:t xml:space="preserve"> </w:t>
      </w:r>
      <w:proofErr w:type="spellStart"/>
      <w:r w:rsidR="00CB71C5" w:rsidRPr="007A5C36">
        <w:rPr>
          <w:rFonts w:ascii="Kartika" w:hAnsi="Kartika" w:cs="Kartika"/>
          <w:sz w:val="24"/>
          <w:szCs w:val="24"/>
        </w:rPr>
        <w:t>ഇവിടെ</w:t>
      </w:r>
      <w:proofErr w:type="spellEnd"/>
      <w:r w:rsidR="00CB71C5" w:rsidRPr="007A5C36">
        <w:rPr>
          <w:sz w:val="24"/>
          <w:szCs w:val="24"/>
        </w:rPr>
        <w:t xml:space="preserve"> </w:t>
      </w:r>
      <w:proofErr w:type="spellStart"/>
      <w:r w:rsidR="00CB71C5" w:rsidRPr="007A5C36">
        <w:rPr>
          <w:rFonts w:ascii="Kartika" w:hAnsi="Kartika" w:cs="Kartika"/>
          <w:sz w:val="24"/>
          <w:szCs w:val="24"/>
        </w:rPr>
        <w:t>കാറ്റുക</w:t>
      </w:r>
      <w:proofErr w:type="spellEnd"/>
      <w:r w:rsidR="00CB71C5" w:rsidRPr="007A5C36">
        <w:rPr>
          <w:rFonts w:ascii="Kartika" w:hAnsi="Kartika" w:cs="Kartika"/>
          <w:sz w:val="24"/>
          <w:szCs w:val="24"/>
        </w:rPr>
        <w:t>ൾ</w:t>
      </w:r>
      <w:r w:rsidR="00CB71C5" w:rsidRPr="007A5C36">
        <w:rPr>
          <w:sz w:val="24"/>
          <w:szCs w:val="24"/>
        </w:rPr>
        <w:t xml:space="preserve"> </w:t>
      </w:r>
      <w:proofErr w:type="spellStart"/>
      <w:r w:rsidR="00CB71C5" w:rsidRPr="007A5C36">
        <w:rPr>
          <w:rFonts w:ascii="Kartika" w:hAnsi="Kartika" w:cs="Kartika"/>
          <w:sz w:val="24"/>
          <w:szCs w:val="24"/>
        </w:rPr>
        <w:t>തീരെ</w:t>
      </w:r>
      <w:proofErr w:type="spellEnd"/>
      <w:r w:rsidR="00CB71C5" w:rsidRPr="007A5C36">
        <w:rPr>
          <w:sz w:val="24"/>
          <w:szCs w:val="24"/>
        </w:rPr>
        <w:t xml:space="preserve"> </w:t>
      </w:r>
      <w:proofErr w:type="spellStart"/>
      <w:r w:rsidR="00CB71C5" w:rsidRPr="007A5C36">
        <w:rPr>
          <w:rFonts w:ascii="Kartika" w:hAnsi="Kartika" w:cs="Kartika"/>
          <w:sz w:val="24"/>
          <w:szCs w:val="24"/>
        </w:rPr>
        <w:t>ദുർബലമാണ്</w:t>
      </w:r>
      <w:proofErr w:type="spellEnd"/>
      <w:r w:rsidR="00CB71C5" w:rsidRPr="007A5C36">
        <w:rPr>
          <w:sz w:val="24"/>
          <w:szCs w:val="24"/>
        </w:rPr>
        <w:t xml:space="preserve">. </w:t>
      </w:r>
      <w:proofErr w:type="spellStart"/>
      <w:r w:rsidR="00CB71C5" w:rsidRPr="007A5C36">
        <w:rPr>
          <w:rFonts w:ascii="Kartika" w:hAnsi="Kartika" w:cs="Kartika"/>
          <w:sz w:val="24"/>
          <w:szCs w:val="24"/>
        </w:rPr>
        <w:t>കാറ്റുകളില്ലാത്ത</w:t>
      </w:r>
      <w:proofErr w:type="spellEnd"/>
      <w:r w:rsidR="00CB71C5" w:rsidRPr="007A5C36">
        <w:rPr>
          <w:sz w:val="24"/>
          <w:szCs w:val="24"/>
        </w:rPr>
        <w:t xml:space="preserve"> </w:t>
      </w:r>
      <w:proofErr w:type="spellStart"/>
      <w:r w:rsidR="00CB71C5" w:rsidRPr="007A5C36">
        <w:rPr>
          <w:rFonts w:ascii="Kartika" w:hAnsi="Kartika" w:cs="Kartika"/>
          <w:sz w:val="24"/>
          <w:szCs w:val="24"/>
        </w:rPr>
        <w:t>മേഖല</w:t>
      </w:r>
      <w:proofErr w:type="spellEnd"/>
      <w:r w:rsidR="00CB71C5" w:rsidRPr="007A5C36">
        <w:rPr>
          <w:sz w:val="24"/>
          <w:szCs w:val="24"/>
        </w:rPr>
        <w:t xml:space="preserve"> </w:t>
      </w:r>
      <w:proofErr w:type="spellStart"/>
      <w:r w:rsidR="00CB71C5" w:rsidRPr="007A5C36">
        <w:rPr>
          <w:rFonts w:ascii="Kartika" w:hAnsi="Kartika" w:cs="Kartika"/>
          <w:sz w:val="24"/>
          <w:szCs w:val="24"/>
        </w:rPr>
        <w:t>എന്ന</w:t>
      </w:r>
      <w:proofErr w:type="spellEnd"/>
      <w:r w:rsidR="00CB71C5" w:rsidRPr="007A5C36">
        <w:rPr>
          <w:sz w:val="24"/>
          <w:szCs w:val="24"/>
        </w:rPr>
        <w:t xml:space="preserve"> </w:t>
      </w:r>
      <w:proofErr w:type="spellStart"/>
      <w:r w:rsidR="00CB71C5" w:rsidRPr="007A5C36">
        <w:rPr>
          <w:rFonts w:ascii="Kartika" w:hAnsi="Kartika" w:cs="Kartika"/>
          <w:sz w:val="24"/>
          <w:szCs w:val="24"/>
        </w:rPr>
        <w:t>അർഥത്തി</w:t>
      </w:r>
      <w:proofErr w:type="spellEnd"/>
      <w:r w:rsidR="00CB71C5" w:rsidRPr="007A5C36">
        <w:rPr>
          <w:rFonts w:ascii="Kartika" w:hAnsi="Kartika" w:cs="Kartika"/>
          <w:sz w:val="24"/>
          <w:szCs w:val="24"/>
        </w:rPr>
        <w:t>ൽ</w:t>
      </w:r>
      <w:r w:rsidR="00CB71C5" w:rsidRPr="007A5C36">
        <w:rPr>
          <w:sz w:val="24"/>
          <w:szCs w:val="24"/>
        </w:rPr>
        <w:t xml:space="preserve"> "</w:t>
      </w:r>
      <w:proofErr w:type="spellStart"/>
      <w:r w:rsidR="00CB71C5" w:rsidRPr="007A5C36">
        <w:rPr>
          <w:rFonts w:ascii="Kartika" w:hAnsi="Kartika" w:cs="Kartika"/>
          <w:sz w:val="24"/>
          <w:szCs w:val="24"/>
        </w:rPr>
        <w:t>നിർവാതമേഖല</w:t>
      </w:r>
      <w:proofErr w:type="spellEnd"/>
      <w:r w:rsidR="00CB71C5" w:rsidRPr="007A5C36">
        <w:rPr>
          <w:sz w:val="24"/>
          <w:szCs w:val="24"/>
        </w:rPr>
        <w:t xml:space="preserve">' (Doldrum) </w:t>
      </w:r>
      <w:proofErr w:type="spellStart"/>
      <w:r w:rsidR="00CB71C5" w:rsidRPr="007A5C36">
        <w:rPr>
          <w:rFonts w:ascii="Kartika" w:hAnsi="Kartika" w:cs="Kartika"/>
          <w:sz w:val="24"/>
          <w:szCs w:val="24"/>
        </w:rPr>
        <w:t>എന്നും</w:t>
      </w:r>
      <w:proofErr w:type="spellEnd"/>
      <w:r w:rsidR="00CB71C5" w:rsidRPr="007A5C36">
        <w:rPr>
          <w:sz w:val="24"/>
          <w:szCs w:val="24"/>
        </w:rPr>
        <w:t xml:space="preserve"> </w:t>
      </w:r>
      <w:r w:rsidR="00CB71C5" w:rsidRPr="007A5C36">
        <w:rPr>
          <w:rFonts w:ascii="Kartika" w:hAnsi="Kartika" w:cs="Kartika"/>
          <w:sz w:val="24"/>
          <w:szCs w:val="24"/>
        </w:rPr>
        <w:t>ഈ</w:t>
      </w:r>
      <w:r w:rsidR="00CB71C5" w:rsidRPr="007A5C36">
        <w:rPr>
          <w:sz w:val="24"/>
          <w:szCs w:val="24"/>
        </w:rPr>
        <w:t xml:space="preserve"> </w:t>
      </w:r>
      <w:proofErr w:type="spellStart"/>
      <w:r w:rsidR="00CB71C5" w:rsidRPr="007A5C36">
        <w:rPr>
          <w:rFonts w:ascii="Kartika" w:hAnsi="Kartika" w:cs="Kartika"/>
          <w:sz w:val="24"/>
          <w:szCs w:val="24"/>
        </w:rPr>
        <w:t>മർദമേഖല</w:t>
      </w:r>
      <w:proofErr w:type="spellEnd"/>
      <w:r w:rsidR="00CB71C5" w:rsidRPr="007A5C36">
        <w:rPr>
          <w:sz w:val="24"/>
          <w:szCs w:val="24"/>
        </w:rPr>
        <w:t xml:space="preserve"> </w:t>
      </w:r>
      <w:proofErr w:type="spellStart"/>
      <w:r w:rsidR="00CB71C5" w:rsidRPr="007A5C36">
        <w:rPr>
          <w:rFonts w:ascii="Kartika" w:hAnsi="Kartika" w:cs="Kartika"/>
          <w:sz w:val="24"/>
          <w:szCs w:val="24"/>
        </w:rPr>
        <w:t>അറിയപ്പെടുന്നു</w:t>
      </w:r>
      <w:proofErr w:type="spellEnd"/>
      <w:r w:rsidR="00CB71C5" w:rsidRPr="007A5C36">
        <w:rPr>
          <w:sz w:val="24"/>
          <w:szCs w:val="24"/>
        </w:rPr>
        <w:t xml:space="preserve">. </w:t>
      </w:r>
      <w:proofErr w:type="spellStart"/>
      <w:r w:rsidR="00CB71C5" w:rsidRPr="007A5C36">
        <w:rPr>
          <w:rFonts w:ascii="Kartika" w:hAnsi="Kartika" w:cs="Kartika"/>
          <w:sz w:val="24"/>
          <w:szCs w:val="24"/>
        </w:rPr>
        <w:t>പണ്ടു</w:t>
      </w:r>
      <w:proofErr w:type="spellEnd"/>
      <w:r w:rsidR="00714CCD" w:rsidRPr="007A5C36">
        <w:rPr>
          <w:sz w:val="24"/>
          <w:szCs w:val="24"/>
        </w:rPr>
        <w:t xml:space="preserve"> </w:t>
      </w:r>
      <w:proofErr w:type="spellStart"/>
      <w:r w:rsidR="00CB71C5" w:rsidRPr="007A5C36">
        <w:rPr>
          <w:rFonts w:ascii="Kartika" w:hAnsi="Kartika" w:cs="Kartika"/>
          <w:sz w:val="24"/>
          <w:szCs w:val="24"/>
        </w:rPr>
        <w:lastRenderedPageBreak/>
        <w:t>പായ്ക്കപ്പലുകളി</w:t>
      </w:r>
      <w:proofErr w:type="spellEnd"/>
      <w:r w:rsidR="00CB71C5" w:rsidRPr="007A5C36">
        <w:rPr>
          <w:rFonts w:ascii="Kartika" w:hAnsi="Kartika" w:cs="Kartika"/>
          <w:sz w:val="24"/>
          <w:szCs w:val="24"/>
        </w:rPr>
        <w:t>ൽ</w:t>
      </w:r>
      <w:r w:rsidR="00CB71C5" w:rsidRPr="007A5C36">
        <w:rPr>
          <w:sz w:val="24"/>
          <w:szCs w:val="24"/>
        </w:rPr>
        <w:t xml:space="preserve"> </w:t>
      </w:r>
      <w:proofErr w:type="spellStart"/>
      <w:r w:rsidR="00CB71C5" w:rsidRPr="007A5C36">
        <w:rPr>
          <w:rFonts w:ascii="Kartika" w:hAnsi="Kartika" w:cs="Kartika"/>
          <w:sz w:val="24"/>
          <w:szCs w:val="24"/>
        </w:rPr>
        <w:t>സഞ്ചരിച്ചിരുന്ന</w:t>
      </w:r>
      <w:proofErr w:type="spellEnd"/>
      <w:r w:rsidR="00CB71C5" w:rsidRPr="007A5C36">
        <w:rPr>
          <w:sz w:val="24"/>
          <w:szCs w:val="24"/>
        </w:rPr>
        <w:t xml:space="preserve"> </w:t>
      </w:r>
      <w:proofErr w:type="spellStart"/>
      <w:r w:rsidR="00CB71C5" w:rsidRPr="007A5C36">
        <w:rPr>
          <w:rFonts w:ascii="Kartika" w:hAnsi="Kartika" w:cs="Kartika"/>
          <w:sz w:val="24"/>
          <w:szCs w:val="24"/>
        </w:rPr>
        <w:t>യാത്രികർക്ക്</w:t>
      </w:r>
      <w:proofErr w:type="spellEnd"/>
      <w:r w:rsidR="00CB71C5" w:rsidRPr="007A5C36">
        <w:rPr>
          <w:sz w:val="24"/>
          <w:szCs w:val="24"/>
        </w:rPr>
        <w:t xml:space="preserve"> </w:t>
      </w:r>
      <w:proofErr w:type="spellStart"/>
      <w:r w:rsidR="00CB71C5" w:rsidRPr="007A5C36">
        <w:rPr>
          <w:rFonts w:ascii="Kartika" w:hAnsi="Kartika" w:cs="Kartika"/>
          <w:sz w:val="24"/>
          <w:szCs w:val="24"/>
        </w:rPr>
        <w:t>ഇവിടം</w:t>
      </w:r>
      <w:proofErr w:type="spellEnd"/>
      <w:r w:rsidR="00CB71C5" w:rsidRPr="007A5C36">
        <w:rPr>
          <w:sz w:val="24"/>
          <w:szCs w:val="24"/>
        </w:rPr>
        <w:t xml:space="preserve"> </w:t>
      </w:r>
      <w:proofErr w:type="spellStart"/>
      <w:r w:rsidR="00CB71C5" w:rsidRPr="007A5C36">
        <w:rPr>
          <w:rFonts w:ascii="Kartika" w:hAnsi="Kartika" w:cs="Kartika"/>
          <w:sz w:val="24"/>
          <w:szCs w:val="24"/>
        </w:rPr>
        <w:t>പേടിസ്വപ്നമായിരുന്നു</w:t>
      </w:r>
      <w:proofErr w:type="spellEnd"/>
      <w:r w:rsidR="00CB71C5" w:rsidRPr="007A5C36">
        <w:rPr>
          <w:sz w:val="24"/>
          <w:szCs w:val="24"/>
        </w:rPr>
        <w:t>.</w:t>
      </w:r>
    </w:p>
    <w:p w14:paraId="519C53FB" w14:textId="2CBAF23F" w:rsidR="00A93504" w:rsidRPr="007A5C36" w:rsidRDefault="00A93504">
      <w:pPr>
        <w:rPr>
          <w:sz w:val="24"/>
          <w:szCs w:val="24"/>
        </w:rPr>
      </w:pPr>
    </w:p>
    <w:p w14:paraId="754EAF7A" w14:textId="77777777" w:rsidR="00A93504" w:rsidRPr="007A5C36" w:rsidRDefault="00000000">
      <w:pPr>
        <w:rPr>
          <w:sz w:val="24"/>
          <w:szCs w:val="24"/>
        </w:rPr>
      </w:pPr>
      <w:proofErr w:type="spellStart"/>
      <w:r w:rsidRPr="007A5C36">
        <w:rPr>
          <w:b/>
          <w:sz w:val="24"/>
          <w:szCs w:val="24"/>
        </w:rPr>
        <w:t>ഹോഴ്സ്</w:t>
      </w:r>
      <w:proofErr w:type="spellEnd"/>
      <w:r w:rsidRPr="007A5C36">
        <w:rPr>
          <w:b/>
          <w:sz w:val="24"/>
          <w:szCs w:val="24"/>
        </w:rPr>
        <w:t xml:space="preserve"> </w:t>
      </w:r>
      <w:proofErr w:type="spellStart"/>
      <w:r w:rsidRPr="007A5C36">
        <w:rPr>
          <w:b/>
          <w:sz w:val="24"/>
          <w:szCs w:val="24"/>
        </w:rPr>
        <w:t>ലാറ്റിറ്റ്യൂഡ്</w:t>
      </w:r>
      <w:proofErr w:type="spellEnd"/>
    </w:p>
    <w:p w14:paraId="5DC96E2F" w14:textId="2088FF7A" w:rsidR="00A93504" w:rsidRPr="007A5C36" w:rsidRDefault="00000000">
      <w:pPr>
        <w:rPr>
          <w:sz w:val="24"/>
          <w:szCs w:val="24"/>
        </w:rPr>
      </w:pPr>
      <w:r w:rsidRPr="007A5C36">
        <w:rPr>
          <w:sz w:val="24"/>
          <w:szCs w:val="24"/>
        </w:rPr>
        <w:t xml:space="preserve">യൂറോപ്പിൽ നിന്ന് അമേരിക്കയിലേക്ക് </w:t>
      </w:r>
      <w:proofErr w:type="spellStart"/>
      <w:r w:rsidRPr="007A5C36">
        <w:rPr>
          <w:sz w:val="24"/>
          <w:szCs w:val="24"/>
        </w:rPr>
        <w:t>പോയിരുന്ന</w:t>
      </w:r>
      <w:proofErr w:type="spellEnd"/>
      <w:r w:rsidRPr="007A5C36">
        <w:rPr>
          <w:sz w:val="24"/>
          <w:szCs w:val="24"/>
        </w:rPr>
        <w:t xml:space="preserve"> പഴയകാല ചരക്കുകപ്പലുകളിലെ ഒരു പ്രധാന </w:t>
      </w:r>
      <w:proofErr w:type="spellStart"/>
      <w:r w:rsidRPr="007A5C36">
        <w:rPr>
          <w:sz w:val="24"/>
          <w:szCs w:val="24"/>
        </w:rPr>
        <w:t>കയറ്റുമതി</w:t>
      </w:r>
      <w:proofErr w:type="spellEnd"/>
      <w:r w:rsidRPr="007A5C36">
        <w:rPr>
          <w:sz w:val="24"/>
          <w:szCs w:val="24"/>
        </w:rPr>
        <w:t xml:space="preserve"> </w:t>
      </w:r>
      <w:proofErr w:type="spellStart"/>
      <w:r w:rsidRPr="007A5C36">
        <w:rPr>
          <w:sz w:val="24"/>
          <w:szCs w:val="24"/>
        </w:rPr>
        <w:t>ഇനമായിരുന്നു</w:t>
      </w:r>
      <w:proofErr w:type="spellEnd"/>
      <w:r w:rsidRPr="007A5C36">
        <w:rPr>
          <w:sz w:val="24"/>
          <w:szCs w:val="24"/>
        </w:rPr>
        <w:t xml:space="preserve"> </w:t>
      </w:r>
      <w:proofErr w:type="spellStart"/>
      <w:r w:rsidRPr="007A5C36">
        <w:rPr>
          <w:sz w:val="24"/>
          <w:szCs w:val="24"/>
        </w:rPr>
        <w:t>മുന്തിയ</w:t>
      </w:r>
      <w:proofErr w:type="spellEnd"/>
      <w:r w:rsidRPr="007A5C36">
        <w:rPr>
          <w:sz w:val="24"/>
          <w:szCs w:val="24"/>
        </w:rPr>
        <w:t xml:space="preserve"> </w:t>
      </w:r>
      <w:proofErr w:type="spellStart"/>
      <w:r w:rsidRPr="007A5C36">
        <w:rPr>
          <w:sz w:val="24"/>
          <w:szCs w:val="24"/>
        </w:rPr>
        <w:t>ഇനം</w:t>
      </w:r>
      <w:proofErr w:type="spellEnd"/>
      <w:r w:rsidR="00714CCD" w:rsidRPr="007A5C36">
        <w:rPr>
          <w:sz w:val="24"/>
          <w:szCs w:val="24"/>
        </w:rPr>
        <w:t xml:space="preserve"> </w:t>
      </w:r>
      <w:proofErr w:type="spellStart"/>
      <w:r w:rsidRPr="007A5C36">
        <w:rPr>
          <w:sz w:val="24"/>
          <w:szCs w:val="24"/>
        </w:rPr>
        <w:t>കുതിരക</w:t>
      </w:r>
      <w:proofErr w:type="spellEnd"/>
      <w:r w:rsidRPr="007A5C36">
        <w:rPr>
          <w:sz w:val="24"/>
          <w:szCs w:val="24"/>
        </w:rPr>
        <w:t xml:space="preserve">ൾ. </w:t>
      </w:r>
      <w:proofErr w:type="spellStart"/>
      <w:proofErr w:type="gramStart"/>
      <w:r w:rsidRPr="007A5C36">
        <w:rPr>
          <w:sz w:val="24"/>
          <w:szCs w:val="24"/>
        </w:rPr>
        <w:t>ഉപോഷ്</w:t>
      </w:r>
      <w:r w:rsidR="007C2A6C" w:rsidRPr="007A5C36">
        <w:rPr>
          <w:rFonts w:ascii="Kartika" w:hAnsi="Kartika" w:cs="Kartika"/>
          <w:sz w:val="24"/>
          <w:szCs w:val="24"/>
        </w:rPr>
        <w:t>ണ</w:t>
      </w:r>
      <w:proofErr w:type="spellEnd"/>
      <w:r w:rsidR="00061024" w:rsidRPr="007A5C36">
        <w:rPr>
          <w:sz w:val="24"/>
          <w:szCs w:val="24"/>
        </w:rPr>
        <w:t xml:space="preserve">  </w:t>
      </w:r>
      <w:proofErr w:type="spellStart"/>
      <w:r w:rsidRPr="007A5C36">
        <w:rPr>
          <w:sz w:val="24"/>
          <w:szCs w:val="24"/>
        </w:rPr>
        <w:t>ഉച്ചമർദമേഖലയി</w:t>
      </w:r>
      <w:proofErr w:type="spellEnd"/>
      <w:r w:rsidRPr="007A5C36">
        <w:rPr>
          <w:sz w:val="24"/>
          <w:szCs w:val="24"/>
        </w:rPr>
        <w:t>ൽ</w:t>
      </w:r>
      <w:proofErr w:type="gramEnd"/>
      <w:r w:rsidRPr="007A5C36">
        <w:rPr>
          <w:sz w:val="24"/>
          <w:szCs w:val="24"/>
        </w:rPr>
        <w:t xml:space="preserve"> </w:t>
      </w:r>
      <w:proofErr w:type="spellStart"/>
      <w:r w:rsidRPr="007A5C36">
        <w:rPr>
          <w:sz w:val="24"/>
          <w:szCs w:val="24"/>
        </w:rPr>
        <w:t>കാറ്റുക</w:t>
      </w:r>
      <w:proofErr w:type="spellEnd"/>
      <w:r w:rsidRPr="007A5C36">
        <w:rPr>
          <w:sz w:val="24"/>
          <w:szCs w:val="24"/>
        </w:rPr>
        <w:t xml:space="preserve">ൾ </w:t>
      </w:r>
      <w:proofErr w:type="spellStart"/>
      <w:r w:rsidRPr="007A5C36">
        <w:rPr>
          <w:sz w:val="24"/>
          <w:szCs w:val="24"/>
        </w:rPr>
        <w:t>ദുർബലമായതിനാ</w:t>
      </w:r>
      <w:proofErr w:type="spellEnd"/>
      <w:r w:rsidRPr="007A5C36">
        <w:rPr>
          <w:sz w:val="24"/>
          <w:szCs w:val="24"/>
        </w:rPr>
        <w:t xml:space="preserve">ൽ </w:t>
      </w:r>
      <w:proofErr w:type="spellStart"/>
      <w:r w:rsidRPr="007A5C36">
        <w:rPr>
          <w:sz w:val="24"/>
          <w:szCs w:val="24"/>
        </w:rPr>
        <w:t>പായ്ക്കപ്പലുകൾക്ക്</w:t>
      </w:r>
      <w:proofErr w:type="spellEnd"/>
      <w:r w:rsidRPr="007A5C36">
        <w:rPr>
          <w:sz w:val="24"/>
          <w:szCs w:val="24"/>
        </w:rPr>
        <w:t xml:space="preserve"> </w:t>
      </w:r>
      <w:proofErr w:type="spellStart"/>
      <w:r w:rsidRPr="007A5C36">
        <w:rPr>
          <w:sz w:val="24"/>
          <w:szCs w:val="24"/>
        </w:rPr>
        <w:t>സുഗമമായി</w:t>
      </w:r>
      <w:proofErr w:type="spellEnd"/>
      <w:r w:rsidRPr="007A5C36">
        <w:rPr>
          <w:sz w:val="24"/>
          <w:szCs w:val="24"/>
        </w:rPr>
        <w:t xml:space="preserve"> </w:t>
      </w:r>
      <w:proofErr w:type="spellStart"/>
      <w:r w:rsidRPr="007A5C36">
        <w:rPr>
          <w:sz w:val="24"/>
          <w:szCs w:val="24"/>
        </w:rPr>
        <w:t>സഞ്ചരിക്കാനാവാത്ത</w:t>
      </w:r>
      <w:proofErr w:type="spellEnd"/>
      <w:r w:rsidRPr="007A5C36">
        <w:rPr>
          <w:sz w:val="24"/>
          <w:szCs w:val="24"/>
        </w:rPr>
        <w:t xml:space="preserve"> </w:t>
      </w:r>
      <w:proofErr w:type="spellStart"/>
      <w:r w:rsidRPr="007A5C36">
        <w:rPr>
          <w:sz w:val="24"/>
          <w:szCs w:val="24"/>
        </w:rPr>
        <w:t>സാഹചര്യമുണ്ടായിരുന്നു</w:t>
      </w:r>
      <w:proofErr w:type="spellEnd"/>
      <w:r w:rsidRPr="007A5C36">
        <w:rPr>
          <w:sz w:val="24"/>
          <w:szCs w:val="24"/>
        </w:rPr>
        <w:t xml:space="preserve">. </w:t>
      </w:r>
      <w:proofErr w:type="spellStart"/>
      <w:r w:rsidRPr="007A5C36">
        <w:rPr>
          <w:sz w:val="24"/>
          <w:szCs w:val="24"/>
        </w:rPr>
        <w:t>കപ്പലിന്റെ</w:t>
      </w:r>
      <w:proofErr w:type="spellEnd"/>
      <w:r w:rsidRPr="007A5C36">
        <w:rPr>
          <w:sz w:val="24"/>
          <w:szCs w:val="24"/>
        </w:rPr>
        <w:t xml:space="preserve"> </w:t>
      </w:r>
      <w:proofErr w:type="spellStart"/>
      <w:r w:rsidRPr="007A5C36">
        <w:rPr>
          <w:sz w:val="24"/>
          <w:szCs w:val="24"/>
        </w:rPr>
        <w:t>ഭാരം</w:t>
      </w:r>
      <w:proofErr w:type="spellEnd"/>
      <w:r w:rsidRPr="007A5C36">
        <w:rPr>
          <w:sz w:val="24"/>
          <w:szCs w:val="24"/>
        </w:rPr>
        <w:t xml:space="preserve"> </w:t>
      </w:r>
      <w:proofErr w:type="spellStart"/>
      <w:r w:rsidRPr="007A5C36">
        <w:rPr>
          <w:sz w:val="24"/>
          <w:szCs w:val="24"/>
        </w:rPr>
        <w:t>കുറച്ചാ</w:t>
      </w:r>
      <w:proofErr w:type="spellEnd"/>
      <w:r w:rsidRPr="007A5C36">
        <w:rPr>
          <w:sz w:val="24"/>
          <w:szCs w:val="24"/>
        </w:rPr>
        <w:t xml:space="preserve">ൽ </w:t>
      </w:r>
      <w:proofErr w:type="spellStart"/>
      <w:r w:rsidRPr="007A5C36">
        <w:rPr>
          <w:sz w:val="24"/>
          <w:szCs w:val="24"/>
        </w:rPr>
        <w:t>സഞ്ചാരം</w:t>
      </w:r>
      <w:proofErr w:type="spellEnd"/>
      <w:r w:rsidRPr="007A5C36">
        <w:rPr>
          <w:sz w:val="24"/>
          <w:szCs w:val="24"/>
        </w:rPr>
        <w:t xml:space="preserve"> </w:t>
      </w:r>
      <w:proofErr w:type="spellStart"/>
      <w:r w:rsidRPr="007A5C36">
        <w:rPr>
          <w:sz w:val="24"/>
          <w:szCs w:val="24"/>
        </w:rPr>
        <w:t>എളുപ്പമാകുമെന്നതുകൊണ്ട്</w:t>
      </w:r>
      <w:proofErr w:type="spellEnd"/>
      <w:r w:rsidRPr="007A5C36">
        <w:rPr>
          <w:sz w:val="24"/>
          <w:szCs w:val="24"/>
        </w:rPr>
        <w:t xml:space="preserve"> ഈ </w:t>
      </w:r>
      <w:proofErr w:type="spellStart"/>
      <w:r w:rsidRPr="007A5C36">
        <w:rPr>
          <w:sz w:val="24"/>
          <w:szCs w:val="24"/>
        </w:rPr>
        <w:t>കുതിരകളി</w:t>
      </w:r>
      <w:proofErr w:type="spellEnd"/>
      <w:r w:rsidRPr="007A5C36">
        <w:rPr>
          <w:sz w:val="24"/>
          <w:szCs w:val="24"/>
        </w:rPr>
        <w:t xml:space="preserve">ൽ </w:t>
      </w:r>
      <w:proofErr w:type="spellStart"/>
      <w:r w:rsidRPr="007A5C36">
        <w:rPr>
          <w:sz w:val="24"/>
          <w:szCs w:val="24"/>
        </w:rPr>
        <w:t>പലതിനേയും</w:t>
      </w:r>
      <w:proofErr w:type="spellEnd"/>
      <w:r w:rsidRPr="007A5C36">
        <w:rPr>
          <w:sz w:val="24"/>
          <w:szCs w:val="24"/>
        </w:rPr>
        <w:t xml:space="preserve"> </w:t>
      </w:r>
      <w:proofErr w:type="spellStart"/>
      <w:r w:rsidRPr="007A5C36">
        <w:rPr>
          <w:sz w:val="24"/>
          <w:szCs w:val="24"/>
        </w:rPr>
        <w:t>കടലി</w:t>
      </w:r>
      <w:proofErr w:type="spellEnd"/>
      <w:r w:rsidRPr="007A5C36">
        <w:rPr>
          <w:sz w:val="24"/>
          <w:szCs w:val="24"/>
        </w:rPr>
        <w:t xml:space="preserve">ൽ </w:t>
      </w:r>
      <w:proofErr w:type="spellStart"/>
      <w:r w:rsidRPr="007A5C36">
        <w:rPr>
          <w:sz w:val="24"/>
          <w:szCs w:val="24"/>
        </w:rPr>
        <w:t>ഉപേക്ഷിക്കുമായിരുന്നത്</w:t>
      </w:r>
      <w:proofErr w:type="spellEnd"/>
      <w:r w:rsidR="00714CCD" w:rsidRPr="007A5C36">
        <w:rPr>
          <w:sz w:val="24"/>
          <w:szCs w:val="24"/>
        </w:rPr>
        <w:t xml:space="preserve">. </w:t>
      </w:r>
      <w:proofErr w:type="spellStart"/>
      <w:r w:rsidRPr="007A5C36">
        <w:rPr>
          <w:sz w:val="24"/>
          <w:szCs w:val="24"/>
        </w:rPr>
        <w:t>അങ്ങനെയാണ്</w:t>
      </w:r>
      <w:proofErr w:type="spellEnd"/>
      <w:r w:rsidRPr="007A5C36">
        <w:rPr>
          <w:sz w:val="24"/>
          <w:szCs w:val="24"/>
        </w:rPr>
        <w:t xml:space="preserve"> </w:t>
      </w:r>
      <w:proofErr w:type="spellStart"/>
      <w:r w:rsidRPr="007A5C36">
        <w:rPr>
          <w:sz w:val="24"/>
          <w:szCs w:val="24"/>
        </w:rPr>
        <w:t>ഉപോഷ്ണഉച്ചമർദമേഖലയ്ക്ക്</w:t>
      </w:r>
      <w:proofErr w:type="spellEnd"/>
      <w:r w:rsidRPr="007A5C36">
        <w:rPr>
          <w:sz w:val="24"/>
          <w:szCs w:val="24"/>
        </w:rPr>
        <w:t xml:space="preserve"> </w:t>
      </w:r>
      <w:proofErr w:type="spellStart"/>
      <w:r w:rsidRPr="007A5C36">
        <w:rPr>
          <w:sz w:val="24"/>
          <w:szCs w:val="24"/>
        </w:rPr>
        <w:t>കുതിര</w:t>
      </w:r>
      <w:proofErr w:type="spellEnd"/>
      <w:r w:rsidRPr="007A5C36">
        <w:rPr>
          <w:sz w:val="24"/>
          <w:szCs w:val="24"/>
        </w:rPr>
        <w:t xml:space="preserve"> </w:t>
      </w:r>
      <w:proofErr w:type="spellStart"/>
      <w:r w:rsidRPr="007A5C36">
        <w:rPr>
          <w:sz w:val="24"/>
          <w:szCs w:val="24"/>
        </w:rPr>
        <w:t>അക്ഷാംശം</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പേരുവന്നത്</w:t>
      </w:r>
      <w:proofErr w:type="spellEnd"/>
      <w:r w:rsidRPr="007A5C36">
        <w:rPr>
          <w:sz w:val="24"/>
          <w:szCs w:val="24"/>
        </w:rPr>
        <w:t>.</w:t>
      </w:r>
    </w:p>
    <w:p w14:paraId="09A3DDF7" w14:textId="77777777" w:rsidR="00A93504" w:rsidRPr="007A5C36" w:rsidRDefault="00000000">
      <w:pPr>
        <w:rPr>
          <w:sz w:val="24"/>
          <w:szCs w:val="24"/>
        </w:rPr>
      </w:pPr>
      <w:proofErr w:type="spellStart"/>
      <w:r w:rsidRPr="007A5C36">
        <w:rPr>
          <w:sz w:val="24"/>
          <w:szCs w:val="24"/>
        </w:rPr>
        <w:t>ഉപോഷ്ണ</w:t>
      </w:r>
      <w:proofErr w:type="spellEnd"/>
      <w:r w:rsidRPr="007A5C36">
        <w:rPr>
          <w:sz w:val="24"/>
          <w:szCs w:val="24"/>
        </w:rPr>
        <w:t xml:space="preserve"> </w:t>
      </w:r>
      <w:proofErr w:type="spellStart"/>
      <w:r w:rsidRPr="007A5C36">
        <w:rPr>
          <w:sz w:val="24"/>
          <w:szCs w:val="24"/>
        </w:rPr>
        <w:t>ഉച്ചമർദമേഖല</w:t>
      </w:r>
      <w:proofErr w:type="spellEnd"/>
      <w:r w:rsidRPr="007A5C36">
        <w:rPr>
          <w:sz w:val="24"/>
          <w:szCs w:val="24"/>
        </w:rPr>
        <w:t xml:space="preserve"> (Sub Tropical </w:t>
      </w:r>
      <w:proofErr w:type="gramStart"/>
      <w:r w:rsidRPr="007A5C36">
        <w:rPr>
          <w:sz w:val="24"/>
          <w:szCs w:val="24"/>
        </w:rPr>
        <w:t>High Pressure</w:t>
      </w:r>
      <w:proofErr w:type="gramEnd"/>
      <w:r w:rsidRPr="007A5C36">
        <w:rPr>
          <w:sz w:val="24"/>
          <w:szCs w:val="24"/>
        </w:rPr>
        <w:t xml:space="preserve"> Belt)</w:t>
      </w:r>
    </w:p>
    <w:p w14:paraId="5A17894E" w14:textId="047E105D" w:rsidR="00A93504" w:rsidRPr="007A5C36" w:rsidRDefault="00000000">
      <w:pPr>
        <w:rPr>
          <w:sz w:val="24"/>
          <w:szCs w:val="24"/>
        </w:rPr>
      </w:pPr>
      <w:proofErr w:type="spellStart"/>
      <w:r w:rsidRPr="007A5C36">
        <w:rPr>
          <w:sz w:val="24"/>
          <w:szCs w:val="24"/>
        </w:rPr>
        <w:t>മധ്യരേഖാ</w:t>
      </w:r>
      <w:proofErr w:type="spellEnd"/>
      <w:r w:rsidRPr="007A5C36">
        <w:rPr>
          <w:sz w:val="24"/>
          <w:szCs w:val="24"/>
        </w:rPr>
        <w:t xml:space="preserve"> </w:t>
      </w:r>
      <w:proofErr w:type="spellStart"/>
      <w:r w:rsidRPr="007A5C36">
        <w:rPr>
          <w:sz w:val="24"/>
          <w:szCs w:val="24"/>
        </w:rPr>
        <w:t>പ്രദേശത്തുനിന്നു</w:t>
      </w:r>
      <w:proofErr w:type="spellEnd"/>
      <w:r w:rsidRPr="007A5C36">
        <w:rPr>
          <w:sz w:val="24"/>
          <w:szCs w:val="24"/>
        </w:rPr>
        <w:t xml:space="preserve"> </w:t>
      </w:r>
      <w:proofErr w:type="spellStart"/>
      <w:r w:rsidRPr="007A5C36">
        <w:rPr>
          <w:sz w:val="24"/>
          <w:szCs w:val="24"/>
        </w:rPr>
        <w:t>ചൂടുപിടിച്ച്</w:t>
      </w:r>
      <w:proofErr w:type="spellEnd"/>
      <w:r w:rsidRPr="007A5C36">
        <w:rPr>
          <w:sz w:val="24"/>
          <w:szCs w:val="24"/>
        </w:rPr>
        <w:t xml:space="preserve"> </w:t>
      </w:r>
      <w:proofErr w:type="spellStart"/>
      <w:r w:rsidRPr="007A5C36">
        <w:rPr>
          <w:sz w:val="24"/>
          <w:szCs w:val="24"/>
        </w:rPr>
        <w:t>ഉയരുന്ന</w:t>
      </w:r>
      <w:proofErr w:type="spellEnd"/>
      <w:r w:rsidRPr="007A5C36">
        <w:rPr>
          <w:sz w:val="24"/>
          <w:szCs w:val="24"/>
        </w:rPr>
        <w:t xml:space="preserve"> </w:t>
      </w:r>
      <w:proofErr w:type="spellStart"/>
      <w:r w:rsidRPr="007A5C36">
        <w:rPr>
          <w:sz w:val="24"/>
          <w:szCs w:val="24"/>
        </w:rPr>
        <w:t>വായു</w:t>
      </w:r>
      <w:proofErr w:type="spellEnd"/>
      <w:r w:rsidRPr="007A5C36">
        <w:rPr>
          <w:sz w:val="24"/>
          <w:szCs w:val="24"/>
        </w:rPr>
        <w:t xml:space="preserve"> </w:t>
      </w:r>
      <w:proofErr w:type="spellStart"/>
      <w:r w:rsidRPr="007A5C36">
        <w:rPr>
          <w:sz w:val="24"/>
          <w:szCs w:val="24"/>
        </w:rPr>
        <w:t>ക്രമേണ</w:t>
      </w:r>
      <w:proofErr w:type="spellEnd"/>
      <w:r w:rsidRPr="007A5C36">
        <w:rPr>
          <w:sz w:val="24"/>
          <w:szCs w:val="24"/>
        </w:rPr>
        <w:t xml:space="preserve"> </w:t>
      </w:r>
      <w:proofErr w:type="spellStart"/>
      <w:r w:rsidRPr="007A5C36">
        <w:rPr>
          <w:sz w:val="24"/>
          <w:szCs w:val="24"/>
        </w:rPr>
        <w:t>തണുത്ത്</w:t>
      </w:r>
      <w:proofErr w:type="spellEnd"/>
      <w:r w:rsidRPr="007A5C36">
        <w:rPr>
          <w:sz w:val="24"/>
          <w:szCs w:val="24"/>
        </w:rPr>
        <w:t xml:space="preserve"> </w:t>
      </w:r>
      <w:proofErr w:type="spellStart"/>
      <w:r w:rsidRPr="007A5C36">
        <w:rPr>
          <w:sz w:val="24"/>
          <w:szCs w:val="24"/>
        </w:rPr>
        <w:t>ഭൂഭ്രമണത്തിന്റെ</w:t>
      </w:r>
      <w:proofErr w:type="spellEnd"/>
      <w:r w:rsidRPr="007A5C36">
        <w:rPr>
          <w:sz w:val="24"/>
          <w:szCs w:val="24"/>
        </w:rPr>
        <w:t xml:space="preserve"> </w:t>
      </w:r>
      <w:proofErr w:type="spellStart"/>
      <w:r w:rsidRPr="007A5C36">
        <w:rPr>
          <w:sz w:val="24"/>
          <w:szCs w:val="24"/>
        </w:rPr>
        <w:t>സ്വാധീനത്താ</w:t>
      </w:r>
      <w:proofErr w:type="spellEnd"/>
      <w:r w:rsidRPr="007A5C36">
        <w:rPr>
          <w:sz w:val="24"/>
          <w:szCs w:val="24"/>
        </w:rPr>
        <w:t xml:space="preserve">ൽ </w:t>
      </w:r>
      <w:proofErr w:type="spellStart"/>
      <w:r w:rsidRPr="007A5C36">
        <w:rPr>
          <w:sz w:val="24"/>
          <w:szCs w:val="24"/>
        </w:rPr>
        <w:t>ഉപോഷ്ണമേഖലയി</w:t>
      </w:r>
      <w:proofErr w:type="spellEnd"/>
      <w:r w:rsidRPr="007A5C36">
        <w:rPr>
          <w:sz w:val="24"/>
          <w:szCs w:val="24"/>
        </w:rPr>
        <w:t xml:space="preserve">ൽ </w:t>
      </w:r>
      <w:proofErr w:type="spellStart"/>
      <w:r w:rsidRPr="007A5C36">
        <w:rPr>
          <w:sz w:val="24"/>
          <w:szCs w:val="24"/>
        </w:rPr>
        <w:t>എത്തുമ്പോഴേക്കും</w:t>
      </w:r>
      <w:proofErr w:type="spellEnd"/>
      <w:r w:rsidRPr="007A5C36">
        <w:rPr>
          <w:sz w:val="24"/>
          <w:szCs w:val="24"/>
        </w:rPr>
        <w:t xml:space="preserve"> </w:t>
      </w:r>
      <w:proofErr w:type="spellStart"/>
      <w:r w:rsidRPr="007A5C36">
        <w:rPr>
          <w:sz w:val="24"/>
          <w:szCs w:val="24"/>
        </w:rPr>
        <w:t>താഴുന്നു</w:t>
      </w:r>
      <w:proofErr w:type="spellEnd"/>
      <w:r w:rsidRPr="007A5C36">
        <w:rPr>
          <w:sz w:val="24"/>
          <w:szCs w:val="24"/>
        </w:rPr>
        <w:t xml:space="preserve">. ഈ </w:t>
      </w:r>
      <w:proofErr w:type="spellStart"/>
      <w:r w:rsidRPr="007A5C36">
        <w:rPr>
          <w:sz w:val="24"/>
          <w:szCs w:val="24"/>
        </w:rPr>
        <w:t>മേഖലയിലുടനീളം</w:t>
      </w:r>
      <w:proofErr w:type="spellEnd"/>
      <w:r w:rsidRPr="007A5C36">
        <w:rPr>
          <w:sz w:val="24"/>
          <w:szCs w:val="24"/>
        </w:rPr>
        <w:t xml:space="preserve"> </w:t>
      </w:r>
      <w:proofErr w:type="spellStart"/>
      <w:r w:rsidRPr="007A5C36">
        <w:rPr>
          <w:sz w:val="24"/>
          <w:szCs w:val="24"/>
        </w:rPr>
        <w:t>ഉച്ചമർദം</w:t>
      </w:r>
      <w:proofErr w:type="spellEnd"/>
      <w:r w:rsidRPr="007A5C36">
        <w:rPr>
          <w:sz w:val="24"/>
          <w:szCs w:val="24"/>
        </w:rPr>
        <w:t xml:space="preserve"> </w:t>
      </w:r>
      <w:proofErr w:type="spellStart"/>
      <w:r w:rsidRPr="007A5C36">
        <w:rPr>
          <w:sz w:val="24"/>
          <w:szCs w:val="24"/>
        </w:rPr>
        <w:t>അനുഭവപ്പെടുന്നതിന്റെ</w:t>
      </w:r>
      <w:proofErr w:type="spellEnd"/>
      <w:r w:rsidRPr="007A5C36">
        <w:rPr>
          <w:sz w:val="24"/>
          <w:szCs w:val="24"/>
        </w:rPr>
        <w:t xml:space="preserve"> </w:t>
      </w:r>
      <w:proofErr w:type="spellStart"/>
      <w:r w:rsidRPr="007A5C36">
        <w:rPr>
          <w:sz w:val="24"/>
          <w:szCs w:val="24"/>
        </w:rPr>
        <w:t>കാരണം</w:t>
      </w:r>
      <w:proofErr w:type="spellEnd"/>
      <w:r w:rsidRPr="007A5C36">
        <w:rPr>
          <w:sz w:val="24"/>
          <w:szCs w:val="24"/>
        </w:rPr>
        <w:t xml:space="preserve"> ഇപ്പോൾ നിങ്ങൾക്ക് മനസ്സിലായിട്ടുണ്ടാവും.</w:t>
      </w:r>
    </w:p>
    <w:p w14:paraId="14320CAA" w14:textId="77777777" w:rsidR="00AD2C83" w:rsidRPr="007A5C36" w:rsidRDefault="00000000">
      <w:pPr>
        <w:rPr>
          <w:sz w:val="24"/>
          <w:szCs w:val="24"/>
        </w:rPr>
      </w:pPr>
      <w:proofErr w:type="spellStart"/>
      <w:r w:rsidRPr="007A5C36">
        <w:rPr>
          <w:sz w:val="24"/>
          <w:szCs w:val="24"/>
        </w:rPr>
        <w:t>ഉപധ്രുവീയ</w:t>
      </w:r>
      <w:proofErr w:type="spellEnd"/>
      <w:r w:rsidRPr="007A5C36">
        <w:rPr>
          <w:sz w:val="24"/>
          <w:szCs w:val="24"/>
        </w:rPr>
        <w:t xml:space="preserve"> </w:t>
      </w:r>
      <w:proofErr w:type="spellStart"/>
      <w:r w:rsidRPr="007A5C36">
        <w:rPr>
          <w:sz w:val="24"/>
          <w:szCs w:val="24"/>
        </w:rPr>
        <w:t>ന്യൂനമർദമേഖല</w:t>
      </w:r>
      <w:proofErr w:type="spellEnd"/>
      <w:r w:rsidRPr="007A5C36">
        <w:rPr>
          <w:sz w:val="24"/>
          <w:szCs w:val="24"/>
        </w:rPr>
        <w:t xml:space="preserve"> (Sub Polar </w:t>
      </w:r>
      <w:proofErr w:type="gramStart"/>
      <w:r w:rsidRPr="007A5C36">
        <w:rPr>
          <w:sz w:val="24"/>
          <w:szCs w:val="24"/>
        </w:rPr>
        <w:t>Low Pressure</w:t>
      </w:r>
      <w:proofErr w:type="gramEnd"/>
      <w:r w:rsidRPr="007A5C36">
        <w:rPr>
          <w:sz w:val="24"/>
          <w:szCs w:val="24"/>
        </w:rPr>
        <w:t xml:space="preserve"> Belt). </w:t>
      </w:r>
    </w:p>
    <w:p w14:paraId="6F6BF13A" w14:textId="73467E7F" w:rsidR="00A93504" w:rsidRPr="007A5C36" w:rsidRDefault="00000000">
      <w:pPr>
        <w:rPr>
          <w:sz w:val="24"/>
          <w:szCs w:val="24"/>
        </w:rPr>
      </w:pPr>
      <w:proofErr w:type="spellStart"/>
      <w:r w:rsidRPr="007A5C36">
        <w:rPr>
          <w:sz w:val="24"/>
          <w:szCs w:val="24"/>
        </w:rPr>
        <w:t>ധ്രുവത്തിനോട്</w:t>
      </w:r>
      <w:proofErr w:type="spellEnd"/>
      <w:r w:rsidRPr="007A5C36">
        <w:rPr>
          <w:sz w:val="24"/>
          <w:szCs w:val="24"/>
        </w:rPr>
        <w:t xml:space="preserve"> </w:t>
      </w:r>
      <w:proofErr w:type="spellStart"/>
      <w:r w:rsidRPr="007A5C36">
        <w:rPr>
          <w:sz w:val="24"/>
          <w:szCs w:val="24"/>
        </w:rPr>
        <w:t>ഏറെ</w:t>
      </w:r>
      <w:proofErr w:type="spellEnd"/>
      <w:r w:rsidRPr="007A5C36">
        <w:rPr>
          <w:sz w:val="24"/>
          <w:szCs w:val="24"/>
        </w:rPr>
        <w:t xml:space="preserve"> </w:t>
      </w:r>
      <w:proofErr w:type="spellStart"/>
      <w:r w:rsidRPr="007A5C36">
        <w:rPr>
          <w:sz w:val="24"/>
          <w:szCs w:val="24"/>
        </w:rPr>
        <w:t>അടുത്തായതിനാ</w:t>
      </w:r>
      <w:proofErr w:type="spellEnd"/>
      <w:r w:rsidRPr="007A5C36">
        <w:rPr>
          <w:sz w:val="24"/>
          <w:szCs w:val="24"/>
        </w:rPr>
        <w:t xml:space="preserve">ൽ ഈ മേഖലയിൽ വായുവിന് തണുപ്പ് ഏറെയാണ്. തണുത്തവായു ഭൂമിയോടു ചേർന്നു നിലകൊള്ളുമെങ്കിലും ഭൂമിയുടെ ഭ്രമണം മൂലം ഈ വായു ശക്തമായി ചുഴറ്റി എറിയപ്പെടുന്നു. </w:t>
      </w:r>
      <w:proofErr w:type="spellStart"/>
      <w:r w:rsidRPr="007A5C36">
        <w:rPr>
          <w:sz w:val="24"/>
          <w:szCs w:val="24"/>
        </w:rPr>
        <w:t>ഇതുമൂലം</w:t>
      </w:r>
      <w:proofErr w:type="spellEnd"/>
      <w:r w:rsidRPr="007A5C36">
        <w:rPr>
          <w:sz w:val="24"/>
          <w:szCs w:val="24"/>
        </w:rPr>
        <w:t xml:space="preserve"> </w:t>
      </w:r>
      <w:proofErr w:type="spellStart"/>
      <w:r w:rsidRPr="007A5C36">
        <w:rPr>
          <w:sz w:val="24"/>
          <w:szCs w:val="24"/>
        </w:rPr>
        <w:t>ഉപധ്രുവീയ</w:t>
      </w:r>
      <w:proofErr w:type="spellEnd"/>
      <w:r w:rsidRPr="007A5C36">
        <w:rPr>
          <w:sz w:val="24"/>
          <w:szCs w:val="24"/>
        </w:rPr>
        <w:t xml:space="preserve"> </w:t>
      </w:r>
      <w:proofErr w:type="spellStart"/>
      <w:r w:rsidRPr="007A5C36">
        <w:rPr>
          <w:sz w:val="24"/>
          <w:szCs w:val="24"/>
        </w:rPr>
        <w:t>മേഖലയിലുടനീളം</w:t>
      </w:r>
      <w:proofErr w:type="spellEnd"/>
      <w:r w:rsidRPr="007A5C36">
        <w:rPr>
          <w:sz w:val="24"/>
          <w:szCs w:val="24"/>
        </w:rPr>
        <w:t xml:space="preserve"> </w:t>
      </w:r>
      <w:proofErr w:type="spellStart"/>
      <w:r w:rsidRPr="007A5C36">
        <w:rPr>
          <w:sz w:val="24"/>
          <w:szCs w:val="24"/>
        </w:rPr>
        <w:t>ന്യൂനമർദമനുഭവപ്പെടുന്നു</w:t>
      </w:r>
      <w:proofErr w:type="spellEnd"/>
      <w:r w:rsidRPr="007A5C36">
        <w:rPr>
          <w:sz w:val="24"/>
          <w:szCs w:val="24"/>
        </w:rPr>
        <w:t>.</w:t>
      </w:r>
    </w:p>
    <w:p w14:paraId="7964B23D" w14:textId="77777777" w:rsidR="00A93504" w:rsidRPr="007A5C36" w:rsidRDefault="00000000">
      <w:pPr>
        <w:rPr>
          <w:sz w:val="24"/>
          <w:szCs w:val="24"/>
        </w:rPr>
      </w:pPr>
      <w:proofErr w:type="spellStart"/>
      <w:r w:rsidRPr="007A5C36">
        <w:rPr>
          <w:sz w:val="24"/>
          <w:szCs w:val="24"/>
        </w:rPr>
        <w:t>ധ്രുവീയ</w:t>
      </w:r>
      <w:proofErr w:type="spellEnd"/>
      <w:r w:rsidRPr="007A5C36">
        <w:rPr>
          <w:sz w:val="24"/>
          <w:szCs w:val="24"/>
        </w:rPr>
        <w:t xml:space="preserve"> </w:t>
      </w:r>
      <w:proofErr w:type="spellStart"/>
      <w:r w:rsidRPr="007A5C36">
        <w:rPr>
          <w:sz w:val="24"/>
          <w:szCs w:val="24"/>
        </w:rPr>
        <w:t>ഉച്ചമർദമേഖല</w:t>
      </w:r>
      <w:proofErr w:type="spellEnd"/>
      <w:r w:rsidRPr="007A5C36">
        <w:rPr>
          <w:sz w:val="24"/>
          <w:szCs w:val="24"/>
        </w:rPr>
        <w:t xml:space="preserve"> (Polar </w:t>
      </w:r>
      <w:proofErr w:type="gramStart"/>
      <w:r w:rsidRPr="007A5C36">
        <w:rPr>
          <w:sz w:val="24"/>
          <w:szCs w:val="24"/>
        </w:rPr>
        <w:t>High Pressure</w:t>
      </w:r>
      <w:proofErr w:type="gramEnd"/>
      <w:r w:rsidRPr="007A5C36">
        <w:rPr>
          <w:sz w:val="24"/>
          <w:szCs w:val="24"/>
        </w:rPr>
        <w:t xml:space="preserve"> Belt)</w:t>
      </w:r>
    </w:p>
    <w:p w14:paraId="2716C06D" w14:textId="726FCF9C" w:rsidR="00A93504" w:rsidRPr="007A5C36" w:rsidRDefault="00000000">
      <w:pPr>
        <w:rPr>
          <w:sz w:val="24"/>
          <w:szCs w:val="24"/>
        </w:rPr>
      </w:pPr>
      <w:r w:rsidRPr="007A5C36">
        <w:rPr>
          <w:sz w:val="24"/>
          <w:szCs w:val="24"/>
        </w:rPr>
        <w:t xml:space="preserve">വർഷം മുഴുവൻ കൊടും തണുപ്പനുഭവപ്പെടുന്ന മേഖലയാണിത്. </w:t>
      </w:r>
      <w:proofErr w:type="spellStart"/>
      <w:r w:rsidRPr="007A5C36">
        <w:rPr>
          <w:sz w:val="24"/>
          <w:szCs w:val="24"/>
        </w:rPr>
        <w:t>ധ്രുവങ്ങളിലെ</w:t>
      </w:r>
      <w:proofErr w:type="spellEnd"/>
      <w:r w:rsidRPr="007A5C36">
        <w:rPr>
          <w:sz w:val="24"/>
          <w:szCs w:val="24"/>
        </w:rPr>
        <w:t xml:space="preserve"> </w:t>
      </w:r>
      <w:proofErr w:type="spellStart"/>
      <w:r w:rsidRPr="007A5C36">
        <w:rPr>
          <w:sz w:val="24"/>
          <w:szCs w:val="24"/>
        </w:rPr>
        <w:t>അതികഠിനമായ</w:t>
      </w:r>
      <w:proofErr w:type="spellEnd"/>
      <w:r w:rsidRPr="007A5C36">
        <w:rPr>
          <w:sz w:val="24"/>
          <w:szCs w:val="24"/>
        </w:rPr>
        <w:t xml:space="preserve"> </w:t>
      </w:r>
      <w:proofErr w:type="spellStart"/>
      <w:r w:rsidRPr="007A5C36">
        <w:rPr>
          <w:sz w:val="24"/>
          <w:szCs w:val="24"/>
        </w:rPr>
        <w:t>തണുപ്പി</w:t>
      </w:r>
      <w:proofErr w:type="spellEnd"/>
      <w:r w:rsidRPr="007A5C36">
        <w:rPr>
          <w:sz w:val="24"/>
          <w:szCs w:val="24"/>
        </w:rPr>
        <w:t xml:space="preserve">ൽ </w:t>
      </w:r>
      <w:proofErr w:type="spellStart"/>
      <w:r w:rsidRPr="007A5C36">
        <w:rPr>
          <w:sz w:val="24"/>
          <w:szCs w:val="24"/>
        </w:rPr>
        <w:t>അവിടത്തെ</w:t>
      </w:r>
      <w:proofErr w:type="spellEnd"/>
      <w:r w:rsidRPr="007A5C36">
        <w:rPr>
          <w:sz w:val="24"/>
          <w:szCs w:val="24"/>
        </w:rPr>
        <w:t xml:space="preserve"> </w:t>
      </w:r>
      <w:proofErr w:type="spellStart"/>
      <w:r w:rsidRPr="007A5C36">
        <w:rPr>
          <w:sz w:val="24"/>
          <w:szCs w:val="24"/>
        </w:rPr>
        <w:t>വായു</w:t>
      </w:r>
      <w:proofErr w:type="spellEnd"/>
      <w:r w:rsidRPr="007A5C36">
        <w:rPr>
          <w:sz w:val="24"/>
          <w:szCs w:val="24"/>
        </w:rPr>
        <w:t xml:space="preserve"> </w:t>
      </w:r>
      <w:proofErr w:type="spellStart"/>
      <w:r w:rsidRPr="007A5C36">
        <w:rPr>
          <w:sz w:val="24"/>
          <w:szCs w:val="24"/>
        </w:rPr>
        <w:t>തണുക്കുന്നതിനാ</w:t>
      </w:r>
      <w:proofErr w:type="spellEnd"/>
      <w:r w:rsidRPr="007A5C36">
        <w:rPr>
          <w:sz w:val="24"/>
          <w:szCs w:val="24"/>
        </w:rPr>
        <w:t xml:space="preserve">ൽ ഈ </w:t>
      </w:r>
      <w:proofErr w:type="spellStart"/>
      <w:r w:rsidRPr="007A5C36">
        <w:rPr>
          <w:sz w:val="24"/>
          <w:szCs w:val="24"/>
        </w:rPr>
        <w:t>മേഖലയി</w:t>
      </w:r>
      <w:proofErr w:type="spellEnd"/>
      <w:r w:rsidRPr="007A5C36">
        <w:rPr>
          <w:sz w:val="24"/>
          <w:szCs w:val="24"/>
        </w:rPr>
        <w:t xml:space="preserve">ൽ </w:t>
      </w:r>
      <w:proofErr w:type="spellStart"/>
      <w:r w:rsidRPr="007A5C36">
        <w:rPr>
          <w:sz w:val="24"/>
          <w:szCs w:val="24"/>
        </w:rPr>
        <w:t>സദാ</w:t>
      </w:r>
      <w:proofErr w:type="spellEnd"/>
      <w:r w:rsidRPr="007A5C36">
        <w:rPr>
          <w:sz w:val="24"/>
          <w:szCs w:val="24"/>
        </w:rPr>
        <w:t xml:space="preserve"> ഉച്ചമർദമായിരിക്കും.</w:t>
      </w:r>
    </w:p>
    <w:p w14:paraId="325C6582" w14:textId="763A6F97" w:rsidR="00A93504" w:rsidRPr="007A5C36" w:rsidRDefault="00000000">
      <w:pPr>
        <w:rPr>
          <w:sz w:val="24"/>
          <w:szCs w:val="24"/>
        </w:rPr>
      </w:pPr>
      <w:proofErr w:type="spellStart"/>
      <w:r w:rsidRPr="007A5C36">
        <w:rPr>
          <w:sz w:val="24"/>
          <w:szCs w:val="24"/>
        </w:rPr>
        <w:lastRenderedPageBreak/>
        <w:t>സൗരോർജ</w:t>
      </w:r>
      <w:proofErr w:type="spellEnd"/>
      <w:r w:rsidRPr="007A5C36">
        <w:rPr>
          <w:sz w:val="24"/>
          <w:szCs w:val="24"/>
        </w:rPr>
        <w:t xml:space="preserve"> </w:t>
      </w:r>
      <w:proofErr w:type="spellStart"/>
      <w:r w:rsidRPr="007A5C36">
        <w:rPr>
          <w:sz w:val="24"/>
          <w:szCs w:val="24"/>
        </w:rPr>
        <w:t>ലഭ്യതയിലെ</w:t>
      </w:r>
      <w:proofErr w:type="spellEnd"/>
      <w:r w:rsidRPr="007A5C36">
        <w:rPr>
          <w:sz w:val="24"/>
          <w:szCs w:val="24"/>
        </w:rPr>
        <w:t xml:space="preserve"> </w:t>
      </w:r>
      <w:proofErr w:type="spellStart"/>
      <w:r w:rsidRPr="007A5C36">
        <w:rPr>
          <w:sz w:val="24"/>
          <w:szCs w:val="24"/>
        </w:rPr>
        <w:t>ഏറ്റക്കുറച്ചിലുകളും</w:t>
      </w:r>
      <w:proofErr w:type="spellEnd"/>
      <w:r w:rsidRPr="007A5C36">
        <w:rPr>
          <w:sz w:val="24"/>
          <w:szCs w:val="24"/>
        </w:rPr>
        <w:t xml:space="preserve"> </w:t>
      </w:r>
      <w:proofErr w:type="spellStart"/>
      <w:r w:rsidRPr="007A5C36">
        <w:rPr>
          <w:sz w:val="24"/>
          <w:szCs w:val="24"/>
        </w:rPr>
        <w:t>ഭൂമിയുടെ</w:t>
      </w:r>
      <w:proofErr w:type="spellEnd"/>
      <w:r w:rsidRPr="007A5C36">
        <w:rPr>
          <w:sz w:val="24"/>
          <w:szCs w:val="24"/>
        </w:rPr>
        <w:t xml:space="preserve"> ഭ്രമണവുമാണ് വിവിധ മർദമേഖലകളുടെ രൂപീകരണത്തിന്റെ അടിസ്ഥാനം. സൂര്യന്റെ അയനത്തിനനുസൃതമായി മർദമേഖലകൾക്ക് സ്ഥാനമാറ്റമുണ്ടാകുന്നു. </w:t>
      </w:r>
      <w:proofErr w:type="spellStart"/>
      <w:r w:rsidRPr="007A5C36">
        <w:rPr>
          <w:sz w:val="24"/>
          <w:szCs w:val="24"/>
        </w:rPr>
        <w:t>ഉത്തരായനകാലത്ത്</w:t>
      </w:r>
      <w:proofErr w:type="spellEnd"/>
      <w:r w:rsidRPr="007A5C36">
        <w:rPr>
          <w:sz w:val="24"/>
          <w:szCs w:val="24"/>
        </w:rPr>
        <w:t xml:space="preserve"> </w:t>
      </w:r>
      <w:proofErr w:type="spellStart"/>
      <w:r w:rsidRPr="007A5C36">
        <w:rPr>
          <w:sz w:val="24"/>
          <w:szCs w:val="24"/>
        </w:rPr>
        <w:t>മർദമേഖലക</w:t>
      </w:r>
      <w:proofErr w:type="spellEnd"/>
      <w:r w:rsidRPr="007A5C36">
        <w:rPr>
          <w:sz w:val="24"/>
          <w:szCs w:val="24"/>
        </w:rPr>
        <w:t xml:space="preserve">ൾ </w:t>
      </w:r>
      <w:proofErr w:type="spellStart"/>
      <w:r w:rsidRPr="007A5C36">
        <w:rPr>
          <w:sz w:val="24"/>
          <w:szCs w:val="24"/>
        </w:rPr>
        <w:t>വടക്കോട്ട്</w:t>
      </w:r>
      <w:proofErr w:type="spellEnd"/>
      <w:r w:rsidRPr="007A5C36">
        <w:rPr>
          <w:sz w:val="24"/>
          <w:szCs w:val="24"/>
        </w:rPr>
        <w:t xml:space="preserve"> </w:t>
      </w:r>
      <w:proofErr w:type="spellStart"/>
      <w:r w:rsidRPr="007A5C36">
        <w:rPr>
          <w:sz w:val="24"/>
          <w:szCs w:val="24"/>
        </w:rPr>
        <w:t>നീങ്ങുന്നു</w:t>
      </w:r>
      <w:proofErr w:type="spellEnd"/>
      <w:r w:rsidRPr="007A5C36">
        <w:rPr>
          <w:sz w:val="24"/>
          <w:szCs w:val="24"/>
        </w:rPr>
        <w:t xml:space="preserve">; </w:t>
      </w:r>
      <w:proofErr w:type="spellStart"/>
      <w:r w:rsidRPr="007A5C36">
        <w:rPr>
          <w:sz w:val="24"/>
          <w:szCs w:val="24"/>
        </w:rPr>
        <w:t>ദക്ഷിണായനകാലത്ത്</w:t>
      </w:r>
      <w:proofErr w:type="spellEnd"/>
      <w:r w:rsidRPr="007A5C36">
        <w:rPr>
          <w:sz w:val="24"/>
          <w:szCs w:val="24"/>
        </w:rPr>
        <w:t xml:space="preserve"> </w:t>
      </w:r>
      <w:proofErr w:type="spellStart"/>
      <w:r w:rsidRPr="007A5C36">
        <w:rPr>
          <w:sz w:val="24"/>
          <w:szCs w:val="24"/>
        </w:rPr>
        <w:t>തെക്കോട്ടും</w:t>
      </w:r>
      <w:proofErr w:type="spellEnd"/>
      <w:r w:rsidRPr="007A5C36">
        <w:rPr>
          <w:sz w:val="24"/>
          <w:szCs w:val="24"/>
        </w:rPr>
        <w:t>.</w:t>
      </w:r>
    </w:p>
    <w:p w14:paraId="35A55751" w14:textId="77777777" w:rsidR="00A93504" w:rsidRPr="007A5C36" w:rsidRDefault="00A93504">
      <w:pPr>
        <w:rPr>
          <w:sz w:val="24"/>
          <w:szCs w:val="24"/>
        </w:rPr>
      </w:pPr>
    </w:p>
    <w:p w14:paraId="0BD93712" w14:textId="77777777" w:rsidR="00A93504" w:rsidRPr="007A5C36" w:rsidRDefault="00000000">
      <w:pPr>
        <w:rPr>
          <w:sz w:val="24"/>
          <w:szCs w:val="24"/>
        </w:rPr>
      </w:pPr>
      <w:proofErr w:type="spellStart"/>
      <w:r w:rsidRPr="007A5C36">
        <w:rPr>
          <w:b/>
          <w:sz w:val="24"/>
          <w:szCs w:val="24"/>
        </w:rPr>
        <w:t>അന്തരീക്ഷമർദവും</w:t>
      </w:r>
      <w:proofErr w:type="spellEnd"/>
      <w:r w:rsidRPr="007A5C36">
        <w:rPr>
          <w:b/>
          <w:sz w:val="24"/>
          <w:szCs w:val="24"/>
        </w:rPr>
        <w:t xml:space="preserve"> </w:t>
      </w:r>
      <w:proofErr w:type="spellStart"/>
      <w:r w:rsidRPr="007A5C36">
        <w:rPr>
          <w:b/>
          <w:sz w:val="24"/>
          <w:szCs w:val="24"/>
        </w:rPr>
        <w:t>കാറ്റുകളും</w:t>
      </w:r>
      <w:proofErr w:type="spellEnd"/>
    </w:p>
    <w:p w14:paraId="2722581A" w14:textId="49596E9E" w:rsidR="00A93504" w:rsidRPr="007A5C36" w:rsidRDefault="00000000">
      <w:pPr>
        <w:rPr>
          <w:sz w:val="24"/>
          <w:szCs w:val="24"/>
        </w:rPr>
      </w:pPr>
      <w:r w:rsidRPr="007A5C36">
        <w:rPr>
          <w:sz w:val="24"/>
          <w:szCs w:val="24"/>
        </w:rPr>
        <w:t xml:space="preserve">ആഗോളതലത്തിൽ അന്തരീക്ഷമർദത്തിലെ ഏറ്റക്കുറച്ചിലുകൾ കാറ്റുകൾ രൂപംകൊള്ളുന്നതിന് കാരണമാകുന്നു. </w:t>
      </w:r>
      <w:proofErr w:type="spellStart"/>
      <w:r w:rsidRPr="007A5C36">
        <w:rPr>
          <w:sz w:val="24"/>
          <w:szCs w:val="24"/>
        </w:rPr>
        <w:t>ഉച്ചമർദമേഖലയി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ന്യൂനമർദമേഖലയിലേക്കുള്ള</w:t>
      </w:r>
      <w:proofErr w:type="spellEnd"/>
      <w:r w:rsidRPr="007A5C36">
        <w:rPr>
          <w:sz w:val="24"/>
          <w:szCs w:val="24"/>
        </w:rPr>
        <w:t xml:space="preserve"> </w:t>
      </w:r>
      <w:proofErr w:type="spellStart"/>
      <w:r w:rsidRPr="007A5C36">
        <w:rPr>
          <w:sz w:val="24"/>
          <w:szCs w:val="24"/>
        </w:rPr>
        <w:t>വായുവിന്റെ</w:t>
      </w:r>
      <w:proofErr w:type="spellEnd"/>
      <w:r w:rsidRPr="007A5C36">
        <w:rPr>
          <w:sz w:val="24"/>
          <w:szCs w:val="24"/>
        </w:rPr>
        <w:t xml:space="preserve"> </w:t>
      </w:r>
      <w:proofErr w:type="spellStart"/>
      <w:r w:rsidRPr="007A5C36">
        <w:rPr>
          <w:sz w:val="24"/>
          <w:szCs w:val="24"/>
        </w:rPr>
        <w:t>തിരശ്ചീനചലനമാണ്</w:t>
      </w:r>
      <w:proofErr w:type="spellEnd"/>
      <w:r w:rsidRPr="007A5C36">
        <w:rPr>
          <w:sz w:val="24"/>
          <w:szCs w:val="24"/>
        </w:rPr>
        <w:t xml:space="preserve"> </w:t>
      </w:r>
      <w:proofErr w:type="spellStart"/>
      <w:r w:rsidRPr="007A5C36">
        <w:rPr>
          <w:sz w:val="24"/>
          <w:szCs w:val="24"/>
        </w:rPr>
        <w:t>കാറ്റുക</w:t>
      </w:r>
      <w:proofErr w:type="spellEnd"/>
      <w:r w:rsidRPr="007A5C36">
        <w:rPr>
          <w:sz w:val="24"/>
          <w:szCs w:val="24"/>
        </w:rPr>
        <w:t xml:space="preserve">ൾ. സസ്യങ്ങളുടെ ഇലകൾ ഇളകുന്നതുകൊണ്ടുമാത്രം നമുക്ക് തിരിച്ചറിയാൻ കഴിയുന്ന ഇളങ്കാറ്റുകൾ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സർവനാശം</w:t>
      </w:r>
      <w:proofErr w:type="spellEnd"/>
      <w:r w:rsidRPr="007A5C36">
        <w:rPr>
          <w:sz w:val="24"/>
          <w:szCs w:val="24"/>
        </w:rPr>
        <w:t xml:space="preserve"> </w:t>
      </w:r>
      <w:proofErr w:type="spellStart"/>
      <w:r w:rsidRPr="007A5C36">
        <w:rPr>
          <w:sz w:val="24"/>
          <w:szCs w:val="24"/>
        </w:rPr>
        <w:t>വിതയ്ക്കുന്ന</w:t>
      </w:r>
      <w:proofErr w:type="spellEnd"/>
      <w:r w:rsidRPr="007A5C36">
        <w:rPr>
          <w:sz w:val="24"/>
          <w:szCs w:val="24"/>
        </w:rPr>
        <w:t xml:space="preserve"> </w:t>
      </w:r>
      <w:proofErr w:type="spellStart"/>
      <w:r w:rsidRPr="007A5C36">
        <w:rPr>
          <w:sz w:val="24"/>
          <w:szCs w:val="24"/>
        </w:rPr>
        <w:t>കൊടുങ്കാറ്റുക</w:t>
      </w:r>
      <w:proofErr w:type="spellEnd"/>
      <w:r w:rsidRPr="007A5C36">
        <w:rPr>
          <w:sz w:val="24"/>
          <w:szCs w:val="24"/>
        </w:rPr>
        <w:t xml:space="preserve">ൾ </w:t>
      </w:r>
      <w:proofErr w:type="spellStart"/>
      <w:r w:rsidRPr="007A5C36">
        <w:rPr>
          <w:sz w:val="24"/>
          <w:szCs w:val="24"/>
        </w:rPr>
        <w:t>വരെയുള്ള</w:t>
      </w:r>
      <w:proofErr w:type="spellEnd"/>
      <w:r w:rsidRPr="007A5C36">
        <w:rPr>
          <w:sz w:val="24"/>
          <w:szCs w:val="24"/>
        </w:rPr>
        <w:t xml:space="preserve"> </w:t>
      </w:r>
      <w:proofErr w:type="spellStart"/>
      <w:r w:rsidRPr="007A5C36">
        <w:rPr>
          <w:sz w:val="24"/>
          <w:szCs w:val="24"/>
        </w:rPr>
        <w:t>വിവിധതരം</w:t>
      </w:r>
      <w:proofErr w:type="spellEnd"/>
      <w:r w:rsidRPr="007A5C36">
        <w:rPr>
          <w:sz w:val="24"/>
          <w:szCs w:val="24"/>
        </w:rPr>
        <w:t xml:space="preserve"> </w:t>
      </w:r>
      <w:proofErr w:type="spellStart"/>
      <w:r w:rsidRPr="007A5C36">
        <w:rPr>
          <w:sz w:val="24"/>
          <w:szCs w:val="24"/>
        </w:rPr>
        <w:t>കാറ്റുക</w:t>
      </w:r>
      <w:proofErr w:type="spellEnd"/>
      <w:r w:rsidRPr="007A5C36">
        <w:rPr>
          <w:sz w:val="24"/>
          <w:szCs w:val="24"/>
        </w:rPr>
        <w:t xml:space="preserve">ൾ ഭൂമുഖത്തുണ്ടാകുന്നുണ്ട്. കാറ്റുകൾക്ക് പേരുനൽകിയിട്ടുള്ളത് അവ ഏതു ദിശയിൽനിന്നു വീശുന്നു എന്നതിന്റെ അടിസ്ഥാനത്തിലാണ്. ഉദാഹരണമായി, തെക്കൻകാറ്റ് എന്നാൽ തെക്കുദിശയിൽ നിന്നു വീശുന്ന കാറ്റാണ്. </w:t>
      </w:r>
      <w:proofErr w:type="spellStart"/>
      <w:r w:rsidRPr="007A5C36">
        <w:rPr>
          <w:sz w:val="24"/>
          <w:szCs w:val="24"/>
        </w:rPr>
        <w:t>ഉത്ഭവിക്കുന്ന</w:t>
      </w:r>
      <w:proofErr w:type="spellEnd"/>
      <w:r w:rsidRPr="007A5C36">
        <w:rPr>
          <w:sz w:val="24"/>
          <w:szCs w:val="24"/>
        </w:rPr>
        <w:t xml:space="preserve"> </w:t>
      </w:r>
      <w:proofErr w:type="spellStart"/>
      <w:r w:rsidRPr="007A5C36">
        <w:rPr>
          <w:sz w:val="24"/>
          <w:szCs w:val="24"/>
        </w:rPr>
        <w:t>പ്രദേശത്തിന്റെ</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 xml:space="preserve">ൾ </w:t>
      </w:r>
      <w:proofErr w:type="spellStart"/>
      <w:r w:rsidRPr="007A5C36">
        <w:rPr>
          <w:sz w:val="24"/>
          <w:szCs w:val="24"/>
        </w:rPr>
        <w:t>കാറ്റിന്റെ</w:t>
      </w:r>
      <w:proofErr w:type="spellEnd"/>
      <w:r w:rsidRPr="007A5C36">
        <w:rPr>
          <w:sz w:val="24"/>
          <w:szCs w:val="24"/>
        </w:rPr>
        <w:t xml:space="preserve"> </w:t>
      </w:r>
      <w:proofErr w:type="spellStart"/>
      <w:r w:rsidRPr="007A5C36">
        <w:rPr>
          <w:sz w:val="24"/>
          <w:szCs w:val="24"/>
        </w:rPr>
        <w:t>സ്വഭാവത്തെ</w:t>
      </w:r>
      <w:proofErr w:type="spellEnd"/>
      <w:r w:rsidRPr="007A5C36">
        <w:rPr>
          <w:sz w:val="24"/>
          <w:szCs w:val="24"/>
        </w:rPr>
        <w:t xml:space="preserve"> സ്വാധീനിക്കുന്നു. </w:t>
      </w:r>
      <w:proofErr w:type="spellStart"/>
      <w:r w:rsidRPr="007A5C36">
        <w:rPr>
          <w:sz w:val="24"/>
          <w:szCs w:val="24"/>
        </w:rPr>
        <w:t>കടലിൽനിന്നു</w:t>
      </w:r>
      <w:proofErr w:type="spellEnd"/>
      <w:r w:rsidRPr="007A5C36">
        <w:rPr>
          <w:sz w:val="24"/>
          <w:szCs w:val="24"/>
        </w:rPr>
        <w:t xml:space="preserve"> </w:t>
      </w:r>
      <w:proofErr w:type="spellStart"/>
      <w:r w:rsidRPr="007A5C36">
        <w:rPr>
          <w:sz w:val="24"/>
          <w:szCs w:val="24"/>
        </w:rPr>
        <w:t>കരയിലേക്കു</w:t>
      </w:r>
      <w:proofErr w:type="spellEnd"/>
      <w:r w:rsidRPr="007A5C36">
        <w:rPr>
          <w:sz w:val="24"/>
          <w:szCs w:val="24"/>
        </w:rPr>
        <w:t xml:space="preserve"> </w:t>
      </w:r>
      <w:proofErr w:type="spellStart"/>
      <w:r w:rsidRPr="007A5C36">
        <w:rPr>
          <w:sz w:val="24"/>
          <w:szCs w:val="24"/>
        </w:rPr>
        <w:t>വീശുന്ന</w:t>
      </w:r>
      <w:proofErr w:type="spellEnd"/>
      <w:r w:rsidRPr="007A5C36">
        <w:rPr>
          <w:sz w:val="24"/>
          <w:szCs w:val="24"/>
        </w:rPr>
        <w:t xml:space="preserve"> </w:t>
      </w:r>
      <w:proofErr w:type="spellStart"/>
      <w:r w:rsidRPr="007A5C36">
        <w:rPr>
          <w:sz w:val="24"/>
          <w:szCs w:val="24"/>
        </w:rPr>
        <w:t>കാറ്റ്</w:t>
      </w:r>
      <w:proofErr w:type="spellEnd"/>
      <w:r w:rsidRPr="007A5C36">
        <w:rPr>
          <w:sz w:val="24"/>
          <w:szCs w:val="24"/>
        </w:rPr>
        <w:t xml:space="preserve"> നീരാവി പൂരിതമായിരിക്കും. എന്നാൽ വരണ്ട </w:t>
      </w:r>
      <w:proofErr w:type="spellStart"/>
      <w:r w:rsidRPr="007A5C36">
        <w:rPr>
          <w:sz w:val="24"/>
          <w:szCs w:val="24"/>
        </w:rPr>
        <w:t>പ്രദേശത്തുനിന്നു</w:t>
      </w:r>
      <w:proofErr w:type="spellEnd"/>
      <w:r w:rsidRPr="007A5C36">
        <w:rPr>
          <w:sz w:val="24"/>
          <w:szCs w:val="24"/>
        </w:rPr>
        <w:t xml:space="preserve"> </w:t>
      </w:r>
      <w:proofErr w:type="spellStart"/>
      <w:r w:rsidRPr="007A5C36">
        <w:rPr>
          <w:sz w:val="24"/>
          <w:szCs w:val="24"/>
        </w:rPr>
        <w:t>വീശുന്ന</w:t>
      </w:r>
      <w:proofErr w:type="spellEnd"/>
      <w:r w:rsidRPr="007A5C36">
        <w:rPr>
          <w:sz w:val="24"/>
          <w:szCs w:val="24"/>
        </w:rPr>
        <w:t xml:space="preserve"> </w:t>
      </w:r>
      <w:proofErr w:type="spellStart"/>
      <w:r w:rsidRPr="007A5C36">
        <w:rPr>
          <w:sz w:val="24"/>
          <w:szCs w:val="24"/>
        </w:rPr>
        <w:t>കാറ്റുക</w:t>
      </w:r>
      <w:proofErr w:type="spellEnd"/>
      <w:r w:rsidRPr="007A5C36">
        <w:rPr>
          <w:sz w:val="24"/>
          <w:szCs w:val="24"/>
        </w:rPr>
        <w:t xml:space="preserve">ൾ </w:t>
      </w:r>
      <w:proofErr w:type="spellStart"/>
      <w:r w:rsidRPr="007A5C36">
        <w:rPr>
          <w:sz w:val="24"/>
          <w:szCs w:val="24"/>
        </w:rPr>
        <w:t>നീരാവിരഹിതമായിരിക്കും</w:t>
      </w:r>
      <w:proofErr w:type="spellEnd"/>
      <w:r w:rsidRPr="007A5C36">
        <w:rPr>
          <w:sz w:val="24"/>
          <w:szCs w:val="24"/>
        </w:rPr>
        <w:t>.</w:t>
      </w:r>
    </w:p>
    <w:p w14:paraId="6B9A9783" w14:textId="77777777" w:rsidR="00A93504" w:rsidRPr="007A5C36" w:rsidRDefault="00000000">
      <w:pPr>
        <w:rPr>
          <w:sz w:val="24"/>
          <w:szCs w:val="24"/>
        </w:rPr>
      </w:pPr>
      <w:r w:rsidRPr="007A5C36">
        <w:rPr>
          <w:sz w:val="24"/>
          <w:szCs w:val="24"/>
        </w:rPr>
        <w:t>കാറ്റിന്റെ വേഗവും ദിശയും</w:t>
      </w:r>
    </w:p>
    <w:p w14:paraId="24B37407" w14:textId="06F57BE4" w:rsidR="00A93504" w:rsidRPr="007A5C36" w:rsidRDefault="00000000">
      <w:pPr>
        <w:rPr>
          <w:sz w:val="24"/>
          <w:szCs w:val="24"/>
        </w:rPr>
      </w:pPr>
      <w:r w:rsidRPr="007A5C36">
        <w:rPr>
          <w:sz w:val="24"/>
          <w:szCs w:val="24"/>
        </w:rPr>
        <w:t xml:space="preserve">കാറ്റിന്റെ വേഗവും ദിശയും </w:t>
      </w:r>
      <w:proofErr w:type="spellStart"/>
      <w:r w:rsidRPr="007A5C36">
        <w:rPr>
          <w:sz w:val="24"/>
          <w:szCs w:val="24"/>
        </w:rPr>
        <w:t>ചുവടെ</w:t>
      </w:r>
      <w:proofErr w:type="spellEnd"/>
      <w:r w:rsidRPr="007A5C36">
        <w:rPr>
          <w:sz w:val="24"/>
          <w:szCs w:val="24"/>
        </w:rPr>
        <w:t xml:space="preserve"> </w:t>
      </w:r>
      <w:proofErr w:type="spellStart"/>
      <w:r w:rsidRPr="007A5C36">
        <w:rPr>
          <w:sz w:val="24"/>
          <w:szCs w:val="24"/>
        </w:rPr>
        <w:t>ചേർക്കുന്ന</w:t>
      </w:r>
      <w:proofErr w:type="spellEnd"/>
      <w:r w:rsidRPr="007A5C36">
        <w:rPr>
          <w:sz w:val="24"/>
          <w:szCs w:val="24"/>
        </w:rPr>
        <w:t xml:space="preserve"> </w:t>
      </w:r>
      <w:proofErr w:type="spellStart"/>
      <w:r w:rsidRPr="007A5C36">
        <w:rPr>
          <w:sz w:val="24"/>
          <w:szCs w:val="24"/>
        </w:rPr>
        <w:t>ഘടകങ്ങളെ</w:t>
      </w:r>
      <w:proofErr w:type="spellEnd"/>
      <w:r w:rsidRPr="007A5C36">
        <w:rPr>
          <w:sz w:val="24"/>
          <w:szCs w:val="24"/>
        </w:rPr>
        <w:t xml:space="preserve"> </w:t>
      </w:r>
      <w:proofErr w:type="spellStart"/>
      <w:r w:rsidRPr="007A5C36">
        <w:rPr>
          <w:sz w:val="24"/>
          <w:szCs w:val="24"/>
        </w:rPr>
        <w:t>ആശ്രയിച്ചിരിക്കുന്നു</w:t>
      </w:r>
      <w:proofErr w:type="spellEnd"/>
      <w:r w:rsidRPr="007A5C36">
        <w:rPr>
          <w:sz w:val="24"/>
          <w:szCs w:val="24"/>
        </w:rPr>
        <w:t>.</w:t>
      </w:r>
    </w:p>
    <w:p w14:paraId="1376F8B4" w14:textId="4C99D780" w:rsidR="00A93504" w:rsidRPr="007A5C36" w:rsidRDefault="00BD41CB">
      <w:pPr>
        <w:rPr>
          <w:sz w:val="24"/>
          <w:szCs w:val="24"/>
        </w:rPr>
      </w:pPr>
      <w:r w:rsidRPr="007A5C36">
        <w:rPr>
          <w:sz w:val="24"/>
          <w:szCs w:val="24"/>
        </w:rPr>
        <w:t>•</w:t>
      </w:r>
      <w:proofErr w:type="spellStart"/>
      <w:r w:rsidRPr="007A5C36">
        <w:rPr>
          <w:sz w:val="24"/>
          <w:szCs w:val="24"/>
        </w:rPr>
        <w:t>മർദ്ദചരിവ്</w:t>
      </w:r>
      <w:proofErr w:type="spellEnd"/>
      <w:r w:rsidRPr="007A5C36">
        <w:rPr>
          <w:sz w:val="24"/>
          <w:szCs w:val="24"/>
        </w:rPr>
        <w:t xml:space="preserve"> (Pressure gradient)</w:t>
      </w:r>
    </w:p>
    <w:p w14:paraId="562FC1CB" w14:textId="44ED2390" w:rsidR="00A93504" w:rsidRPr="007A5C36" w:rsidRDefault="00BD41CB">
      <w:pPr>
        <w:rPr>
          <w:sz w:val="24"/>
          <w:szCs w:val="24"/>
        </w:rPr>
      </w:pPr>
      <w:r w:rsidRPr="007A5C36">
        <w:rPr>
          <w:sz w:val="24"/>
          <w:szCs w:val="24"/>
        </w:rPr>
        <w:t>•</w:t>
      </w:r>
      <w:proofErr w:type="spellStart"/>
      <w:r w:rsidRPr="007A5C36">
        <w:rPr>
          <w:sz w:val="24"/>
          <w:szCs w:val="24"/>
        </w:rPr>
        <w:t>കോറിയോലിസ്</w:t>
      </w:r>
      <w:proofErr w:type="spellEnd"/>
      <w:r w:rsidRPr="007A5C36">
        <w:rPr>
          <w:sz w:val="24"/>
          <w:szCs w:val="24"/>
        </w:rPr>
        <w:t xml:space="preserve"> </w:t>
      </w:r>
      <w:proofErr w:type="spellStart"/>
      <w:r w:rsidRPr="007A5C36">
        <w:rPr>
          <w:sz w:val="24"/>
          <w:szCs w:val="24"/>
        </w:rPr>
        <w:t>പ്രഭാവം</w:t>
      </w:r>
      <w:proofErr w:type="spellEnd"/>
      <w:r w:rsidRPr="007A5C36">
        <w:rPr>
          <w:sz w:val="24"/>
          <w:szCs w:val="24"/>
        </w:rPr>
        <w:t xml:space="preserve"> (Coriolis force)</w:t>
      </w:r>
    </w:p>
    <w:p w14:paraId="012A6FA0" w14:textId="587A31E3" w:rsidR="00A93504" w:rsidRPr="007A5C36" w:rsidRDefault="00BD41CB">
      <w:pPr>
        <w:rPr>
          <w:sz w:val="24"/>
          <w:szCs w:val="24"/>
        </w:rPr>
      </w:pPr>
      <w:r w:rsidRPr="007A5C36">
        <w:rPr>
          <w:sz w:val="24"/>
          <w:szCs w:val="24"/>
        </w:rPr>
        <w:t>•</w:t>
      </w:r>
      <w:proofErr w:type="spellStart"/>
      <w:r w:rsidRPr="007A5C36">
        <w:rPr>
          <w:sz w:val="24"/>
          <w:szCs w:val="24"/>
        </w:rPr>
        <w:t>ഘർഷണം</w:t>
      </w:r>
      <w:proofErr w:type="spellEnd"/>
      <w:r w:rsidRPr="007A5C36">
        <w:rPr>
          <w:sz w:val="24"/>
          <w:szCs w:val="24"/>
        </w:rPr>
        <w:t xml:space="preserve"> (Friction)</w:t>
      </w:r>
    </w:p>
    <w:p w14:paraId="54090FA9" w14:textId="77777777" w:rsidR="00A93504" w:rsidRPr="007A5C36" w:rsidRDefault="00000000">
      <w:pPr>
        <w:rPr>
          <w:sz w:val="24"/>
          <w:szCs w:val="24"/>
        </w:rPr>
      </w:pPr>
      <w:r w:rsidRPr="007A5C36">
        <w:rPr>
          <w:sz w:val="24"/>
          <w:szCs w:val="24"/>
        </w:rPr>
        <w:t>ഇവയോരോന്നും പരിശോധിക്കാം.</w:t>
      </w:r>
    </w:p>
    <w:p w14:paraId="7AAAAB9F" w14:textId="77777777" w:rsidR="00A93504" w:rsidRPr="007A5C36" w:rsidRDefault="00000000">
      <w:pPr>
        <w:rPr>
          <w:sz w:val="24"/>
          <w:szCs w:val="24"/>
        </w:rPr>
      </w:pPr>
      <w:r w:rsidRPr="007A5C36">
        <w:rPr>
          <w:sz w:val="24"/>
          <w:szCs w:val="24"/>
        </w:rPr>
        <w:lastRenderedPageBreak/>
        <w:t>മർദ്ദചരിവ്</w:t>
      </w:r>
    </w:p>
    <w:p w14:paraId="0086E748" w14:textId="129EA12A" w:rsidR="00A93504" w:rsidRPr="007A5C36" w:rsidRDefault="00000000">
      <w:pPr>
        <w:rPr>
          <w:sz w:val="24"/>
          <w:szCs w:val="24"/>
        </w:rPr>
      </w:pPr>
      <w:proofErr w:type="spellStart"/>
      <w:r w:rsidRPr="007A5C36">
        <w:rPr>
          <w:sz w:val="24"/>
          <w:szCs w:val="24"/>
        </w:rPr>
        <w:t>ഭൗമോപരിതലത്തിലെ</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പ്രദേശങ്ങളി</w:t>
      </w:r>
      <w:proofErr w:type="spellEnd"/>
      <w:r w:rsidRPr="007A5C36">
        <w:rPr>
          <w:sz w:val="24"/>
          <w:szCs w:val="24"/>
        </w:rPr>
        <w:t xml:space="preserve">ൽ </w:t>
      </w:r>
      <w:proofErr w:type="spellStart"/>
      <w:r w:rsidRPr="007A5C36">
        <w:rPr>
          <w:sz w:val="24"/>
          <w:szCs w:val="24"/>
        </w:rPr>
        <w:t>അന്തരീക്ഷമർദ്ദം</w:t>
      </w:r>
      <w:proofErr w:type="spellEnd"/>
      <w:r w:rsidRPr="007A5C36">
        <w:rPr>
          <w:sz w:val="24"/>
          <w:szCs w:val="24"/>
        </w:rPr>
        <w:t xml:space="preserve"> </w:t>
      </w:r>
      <w:proofErr w:type="spellStart"/>
      <w:r w:rsidR="00D169AC" w:rsidRPr="007A5C36">
        <w:rPr>
          <w:rFonts w:ascii="Kartika" w:hAnsi="Kartika" w:cs="Kartika"/>
          <w:sz w:val="24"/>
          <w:szCs w:val="24"/>
        </w:rPr>
        <w:t>വ്യത്യസ്ത</w:t>
      </w:r>
      <w:r w:rsidRPr="007A5C36">
        <w:rPr>
          <w:sz w:val="24"/>
          <w:szCs w:val="24"/>
        </w:rPr>
        <w:t>മായിരിക്കും</w:t>
      </w:r>
      <w:proofErr w:type="spellEnd"/>
      <w:r w:rsidRPr="007A5C36">
        <w:rPr>
          <w:sz w:val="24"/>
          <w:szCs w:val="24"/>
        </w:rPr>
        <w:t xml:space="preserve">. </w:t>
      </w:r>
      <w:proofErr w:type="spellStart"/>
      <w:r w:rsidRPr="007A5C36">
        <w:rPr>
          <w:sz w:val="24"/>
          <w:szCs w:val="24"/>
        </w:rPr>
        <w:t>ഇത്തരത്തി</w:t>
      </w:r>
      <w:proofErr w:type="spellEnd"/>
      <w:r w:rsidRPr="007A5C36">
        <w:rPr>
          <w:sz w:val="24"/>
          <w:szCs w:val="24"/>
        </w:rPr>
        <w:t xml:space="preserve">ൽ </w:t>
      </w:r>
      <w:proofErr w:type="spellStart"/>
      <w:r w:rsidRPr="007A5C36">
        <w:rPr>
          <w:sz w:val="24"/>
          <w:szCs w:val="24"/>
        </w:rPr>
        <w:t>തിരശ്ചീനതലത്തി</w:t>
      </w:r>
      <w:proofErr w:type="spellEnd"/>
      <w:r w:rsidRPr="007A5C36">
        <w:rPr>
          <w:sz w:val="24"/>
          <w:szCs w:val="24"/>
        </w:rPr>
        <w:t xml:space="preserve">ൽ </w:t>
      </w:r>
      <w:proofErr w:type="spellStart"/>
      <w:r w:rsidRPr="007A5C36">
        <w:rPr>
          <w:sz w:val="24"/>
          <w:szCs w:val="24"/>
        </w:rPr>
        <w:t>അനുഭവപ്പെടുന്ന</w:t>
      </w:r>
      <w:proofErr w:type="spellEnd"/>
      <w:r w:rsidRPr="007A5C36">
        <w:rPr>
          <w:sz w:val="24"/>
          <w:szCs w:val="24"/>
        </w:rPr>
        <w:t xml:space="preserve"> </w:t>
      </w:r>
      <w:proofErr w:type="spellStart"/>
      <w:r w:rsidRPr="007A5C36">
        <w:rPr>
          <w:sz w:val="24"/>
          <w:szCs w:val="24"/>
        </w:rPr>
        <w:t>മർദ്ദവ്യതിയാനത്തെയാണ്</w:t>
      </w:r>
      <w:proofErr w:type="spellEnd"/>
      <w:r w:rsidRPr="007A5C36">
        <w:rPr>
          <w:sz w:val="24"/>
          <w:szCs w:val="24"/>
        </w:rPr>
        <w:t xml:space="preserve"> </w:t>
      </w:r>
      <w:proofErr w:type="spellStart"/>
      <w:r w:rsidRPr="007A5C36">
        <w:rPr>
          <w:sz w:val="24"/>
          <w:szCs w:val="24"/>
        </w:rPr>
        <w:t>മർദ്ദചരിവ്</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വിളിക്കുന്നത്</w:t>
      </w:r>
      <w:proofErr w:type="spellEnd"/>
      <w:r w:rsidRPr="007A5C36">
        <w:rPr>
          <w:sz w:val="24"/>
          <w:szCs w:val="24"/>
        </w:rPr>
        <w:t xml:space="preserve">. </w:t>
      </w:r>
      <w:proofErr w:type="spellStart"/>
      <w:r w:rsidRPr="007A5C36">
        <w:rPr>
          <w:sz w:val="24"/>
          <w:szCs w:val="24"/>
        </w:rPr>
        <w:t>തിരശ്ചീനതലത്തി</w:t>
      </w:r>
      <w:proofErr w:type="spellEnd"/>
      <w:r w:rsidRPr="007A5C36">
        <w:rPr>
          <w:sz w:val="24"/>
          <w:szCs w:val="24"/>
        </w:rPr>
        <w:t xml:space="preserve">ൽ </w:t>
      </w:r>
      <w:proofErr w:type="spellStart"/>
      <w:r w:rsidRPr="007A5C36">
        <w:rPr>
          <w:sz w:val="24"/>
          <w:szCs w:val="24"/>
        </w:rPr>
        <w:t>മർദവ്യത്യാസം</w:t>
      </w:r>
      <w:proofErr w:type="spellEnd"/>
      <w:r w:rsidRPr="007A5C36">
        <w:rPr>
          <w:sz w:val="24"/>
          <w:szCs w:val="24"/>
        </w:rPr>
        <w:t xml:space="preserve"> </w:t>
      </w:r>
      <w:proofErr w:type="spellStart"/>
      <w:r w:rsidRPr="007A5C36">
        <w:rPr>
          <w:sz w:val="24"/>
          <w:szCs w:val="24"/>
        </w:rPr>
        <w:t>ഏറെയാണെങ്കി</w:t>
      </w:r>
      <w:proofErr w:type="spellEnd"/>
      <w:r w:rsidRPr="007A5C36">
        <w:rPr>
          <w:sz w:val="24"/>
          <w:szCs w:val="24"/>
        </w:rPr>
        <w:t xml:space="preserve">ൽ </w:t>
      </w:r>
      <w:proofErr w:type="spellStart"/>
      <w:r w:rsidRPr="007A5C36">
        <w:rPr>
          <w:sz w:val="24"/>
          <w:szCs w:val="24"/>
        </w:rPr>
        <w:t>അവിടെ</w:t>
      </w:r>
      <w:proofErr w:type="spellEnd"/>
      <w:r w:rsidRPr="007A5C36">
        <w:rPr>
          <w:sz w:val="24"/>
          <w:szCs w:val="24"/>
        </w:rPr>
        <w:t xml:space="preserve"> </w:t>
      </w:r>
      <w:proofErr w:type="spellStart"/>
      <w:r w:rsidRPr="007A5C36">
        <w:rPr>
          <w:sz w:val="24"/>
          <w:szCs w:val="24"/>
        </w:rPr>
        <w:t>മർദ്ദചരിവ്</w:t>
      </w:r>
      <w:proofErr w:type="spellEnd"/>
      <w:r w:rsidRPr="007A5C36">
        <w:rPr>
          <w:sz w:val="24"/>
          <w:szCs w:val="24"/>
        </w:rPr>
        <w:t xml:space="preserve"> </w:t>
      </w:r>
      <w:proofErr w:type="spellStart"/>
      <w:r w:rsidRPr="007A5C36">
        <w:rPr>
          <w:sz w:val="24"/>
          <w:szCs w:val="24"/>
        </w:rPr>
        <w:t>കൂടുതലാണെന്നു</w:t>
      </w:r>
      <w:proofErr w:type="spellEnd"/>
      <w:r w:rsidRPr="007A5C36">
        <w:rPr>
          <w:sz w:val="24"/>
          <w:szCs w:val="24"/>
        </w:rPr>
        <w:t xml:space="preserve"> </w:t>
      </w:r>
      <w:proofErr w:type="spellStart"/>
      <w:r w:rsidRPr="007A5C36">
        <w:rPr>
          <w:sz w:val="24"/>
          <w:szCs w:val="24"/>
        </w:rPr>
        <w:t>പറയാം</w:t>
      </w:r>
      <w:proofErr w:type="spellEnd"/>
      <w:r w:rsidRPr="007A5C36">
        <w:rPr>
          <w:sz w:val="24"/>
          <w:szCs w:val="24"/>
        </w:rPr>
        <w:t xml:space="preserve">. </w:t>
      </w:r>
      <w:proofErr w:type="spellStart"/>
      <w:r w:rsidRPr="007A5C36">
        <w:rPr>
          <w:sz w:val="24"/>
          <w:szCs w:val="24"/>
        </w:rPr>
        <w:t>അത്തരം</w:t>
      </w:r>
      <w:proofErr w:type="spellEnd"/>
      <w:r w:rsidRPr="007A5C36">
        <w:rPr>
          <w:sz w:val="24"/>
          <w:szCs w:val="24"/>
        </w:rPr>
        <w:t xml:space="preserve"> </w:t>
      </w:r>
      <w:proofErr w:type="spellStart"/>
      <w:r w:rsidRPr="007A5C36">
        <w:rPr>
          <w:sz w:val="24"/>
          <w:szCs w:val="24"/>
        </w:rPr>
        <w:t>പ്രദേശങ്ങളി</w:t>
      </w:r>
      <w:proofErr w:type="spellEnd"/>
      <w:r w:rsidRPr="007A5C36">
        <w:rPr>
          <w:sz w:val="24"/>
          <w:szCs w:val="24"/>
        </w:rPr>
        <w:t xml:space="preserve">ൽ </w:t>
      </w:r>
      <w:proofErr w:type="spellStart"/>
      <w:r w:rsidRPr="007A5C36">
        <w:rPr>
          <w:sz w:val="24"/>
          <w:szCs w:val="24"/>
        </w:rPr>
        <w:t>കാറ്റിന്റെ</w:t>
      </w:r>
      <w:proofErr w:type="spellEnd"/>
      <w:r w:rsidRPr="007A5C36">
        <w:rPr>
          <w:sz w:val="24"/>
          <w:szCs w:val="24"/>
        </w:rPr>
        <w:t xml:space="preserve"> </w:t>
      </w:r>
      <w:proofErr w:type="spellStart"/>
      <w:r w:rsidRPr="007A5C36">
        <w:rPr>
          <w:sz w:val="24"/>
          <w:szCs w:val="24"/>
        </w:rPr>
        <w:t>വേഗതയും</w:t>
      </w:r>
      <w:proofErr w:type="spellEnd"/>
      <w:r w:rsidRPr="007A5C36">
        <w:rPr>
          <w:sz w:val="24"/>
          <w:szCs w:val="24"/>
        </w:rPr>
        <w:t xml:space="preserve"> </w:t>
      </w:r>
      <w:proofErr w:type="spellStart"/>
      <w:r w:rsidRPr="007A5C36">
        <w:rPr>
          <w:sz w:val="24"/>
          <w:szCs w:val="24"/>
        </w:rPr>
        <w:t>കൂടുതലായിരിക്കും</w:t>
      </w:r>
      <w:proofErr w:type="spellEnd"/>
      <w:r w:rsidRPr="007A5C36">
        <w:rPr>
          <w:sz w:val="24"/>
          <w:szCs w:val="24"/>
        </w:rPr>
        <w:t xml:space="preserve">. </w:t>
      </w:r>
    </w:p>
    <w:p w14:paraId="13BC8423" w14:textId="1CB9B225" w:rsidR="00FF595F" w:rsidRPr="007A5C36" w:rsidRDefault="00FF595F">
      <w:pPr>
        <w:rPr>
          <w:sz w:val="24"/>
          <w:szCs w:val="24"/>
        </w:rPr>
      </w:pPr>
      <w:proofErr w:type="spellStart"/>
      <w:r w:rsidRPr="007A5C36">
        <w:rPr>
          <w:rFonts w:ascii="Kartika" w:hAnsi="Kartika" w:cs="Kartika"/>
          <w:sz w:val="24"/>
          <w:szCs w:val="24"/>
        </w:rPr>
        <w:t>കോറിയോലിസ്</w:t>
      </w:r>
      <w:proofErr w:type="spellEnd"/>
      <w:r w:rsidRPr="007A5C36">
        <w:rPr>
          <w:sz w:val="24"/>
          <w:szCs w:val="24"/>
        </w:rPr>
        <w:t xml:space="preserve"> </w:t>
      </w:r>
      <w:proofErr w:type="spellStart"/>
      <w:r w:rsidRPr="007A5C36">
        <w:rPr>
          <w:rFonts w:ascii="Kartika" w:hAnsi="Kartika" w:cs="Kartika"/>
          <w:sz w:val="24"/>
          <w:szCs w:val="24"/>
        </w:rPr>
        <w:t>ബലം</w:t>
      </w:r>
      <w:proofErr w:type="spellEnd"/>
      <w:r w:rsidRPr="007A5C36">
        <w:rPr>
          <w:sz w:val="24"/>
          <w:szCs w:val="24"/>
        </w:rPr>
        <w:t xml:space="preserve"> </w:t>
      </w:r>
    </w:p>
    <w:p w14:paraId="69898FEF" w14:textId="1BDEFE2A" w:rsidR="00A93504" w:rsidRPr="007A5C36" w:rsidRDefault="00000000">
      <w:pPr>
        <w:rPr>
          <w:sz w:val="24"/>
          <w:szCs w:val="24"/>
        </w:rPr>
      </w:pPr>
      <w:proofErr w:type="spellStart"/>
      <w:r w:rsidRPr="007A5C36">
        <w:rPr>
          <w:sz w:val="24"/>
          <w:szCs w:val="24"/>
        </w:rPr>
        <w:t>ഭൗമോപരിതലത്തി</w:t>
      </w:r>
      <w:proofErr w:type="spellEnd"/>
      <w:r w:rsidRPr="007A5C36">
        <w:rPr>
          <w:sz w:val="24"/>
          <w:szCs w:val="24"/>
        </w:rPr>
        <w:t xml:space="preserve">ൽ </w:t>
      </w:r>
      <w:proofErr w:type="spellStart"/>
      <w:r w:rsidRPr="007A5C36">
        <w:rPr>
          <w:sz w:val="24"/>
          <w:szCs w:val="24"/>
        </w:rPr>
        <w:t>സ്വതന്ത്രമായി</w:t>
      </w:r>
      <w:proofErr w:type="spellEnd"/>
      <w:r w:rsidRPr="007A5C36">
        <w:rPr>
          <w:sz w:val="24"/>
          <w:szCs w:val="24"/>
        </w:rPr>
        <w:t xml:space="preserve"> </w:t>
      </w:r>
      <w:proofErr w:type="spellStart"/>
      <w:r w:rsidRPr="007A5C36">
        <w:rPr>
          <w:sz w:val="24"/>
          <w:szCs w:val="24"/>
        </w:rPr>
        <w:t>ചലിക്കുന്ന</w:t>
      </w:r>
      <w:proofErr w:type="spellEnd"/>
      <w:r w:rsidRPr="007A5C36">
        <w:rPr>
          <w:sz w:val="24"/>
          <w:szCs w:val="24"/>
        </w:rPr>
        <w:t xml:space="preserve"> </w:t>
      </w:r>
      <w:proofErr w:type="spellStart"/>
      <w:r w:rsidRPr="007A5C36">
        <w:rPr>
          <w:sz w:val="24"/>
          <w:szCs w:val="24"/>
        </w:rPr>
        <w:t>വസ്തുക്കൾക്ക്</w:t>
      </w:r>
      <w:proofErr w:type="spellEnd"/>
      <w:r w:rsidRPr="007A5C36">
        <w:rPr>
          <w:sz w:val="24"/>
          <w:szCs w:val="24"/>
        </w:rPr>
        <w:t xml:space="preserve"> </w:t>
      </w:r>
      <w:proofErr w:type="spellStart"/>
      <w:r w:rsidRPr="007A5C36">
        <w:rPr>
          <w:sz w:val="24"/>
          <w:szCs w:val="24"/>
        </w:rPr>
        <w:t>ഭ്രമണം</w:t>
      </w:r>
      <w:proofErr w:type="spellEnd"/>
      <w:r w:rsidRPr="007A5C36">
        <w:rPr>
          <w:sz w:val="24"/>
          <w:szCs w:val="24"/>
        </w:rPr>
        <w:t xml:space="preserve"> </w:t>
      </w:r>
      <w:proofErr w:type="spellStart"/>
      <w:r w:rsidRPr="007A5C36">
        <w:rPr>
          <w:sz w:val="24"/>
          <w:szCs w:val="24"/>
        </w:rPr>
        <w:t>നിമിത്തം</w:t>
      </w:r>
      <w:proofErr w:type="spellEnd"/>
      <w:r w:rsidRPr="007A5C36">
        <w:rPr>
          <w:sz w:val="24"/>
          <w:szCs w:val="24"/>
        </w:rPr>
        <w:t xml:space="preserve"> </w:t>
      </w:r>
      <w:proofErr w:type="spellStart"/>
      <w:r w:rsidRPr="007A5C36">
        <w:rPr>
          <w:sz w:val="24"/>
          <w:szCs w:val="24"/>
        </w:rPr>
        <w:t>ഉത്തരാർധഗോളത്തി</w:t>
      </w:r>
      <w:proofErr w:type="spellEnd"/>
      <w:r w:rsidRPr="007A5C36">
        <w:rPr>
          <w:sz w:val="24"/>
          <w:szCs w:val="24"/>
        </w:rPr>
        <w:t xml:space="preserve">ൽ </w:t>
      </w:r>
      <w:proofErr w:type="spellStart"/>
      <w:r w:rsidRPr="007A5C36">
        <w:rPr>
          <w:sz w:val="24"/>
          <w:szCs w:val="24"/>
        </w:rPr>
        <w:t>സഞ്ചാരദിശയ്ക്ക്</w:t>
      </w:r>
      <w:proofErr w:type="spellEnd"/>
      <w:r w:rsidRPr="007A5C36">
        <w:rPr>
          <w:sz w:val="24"/>
          <w:szCs w:val="24"/>
        </w:rPr>
        <w:t xml:space="preserve"> </w:t>
      </w:r>
      <w:proofErr w:type="spellStart"/>
      <w:r w:rsidRPr="007A5C36">
        <w:rPr>
          <w:sz w:val="24"/>
          <w:szCs w:val="24"/>
        </w:rPr>
        <w:t>വലത്തോട്ടും</w:t>
      </w:r>
      <w:proofErr w:type="spellEnd"/>
      <w:r w:rsidRPr="007A5C36">
        <w:rPr>
          <w:sz w:val="24"/>
          <w:szCs w:val="24"/>
        </w:rPr>
        <w:t xml:space="preserve"> </w:t>
      </w:r>
      <w:proofErr w:type="spellStart"/>
      <w:r w:rsidRPr="007A5C36">
        <w:rPr>
          <w:sz w:val="24"/>
          <w:szCs w:val="24"/>
        </w:rPr>
        <w:t>ദക്ഷിണാർധഗോളത്തി</w:t>
      </w:r>
      <w:proofErr w:type="spellEnd"/>
      <w:r w:rsidRPr="007A5C36">
        <w:rPr>
          <w:sz w:val="24"/>
          <w:szCs w:val="24"/>
        </w:rPr>
        <w:t xml:space="preserve">ൽ </w:t>
      </w:r>
      <w:proofErr w:type="spellStart"/>
      <w:r w:rsidRPr="007A5C36">
        <w:rPr>
          <w:sz w:val="24"/>
          <w:szCs w:val="24"/>
        </w:rPr>
        <w:t>സഞ്ചാരദിശയ്ക്ക്</w:t>
      </w:r>
      <w:proofErr w:type="spellEnd"/>
      <w:r w:rsidRPr="007A5C36">
        <w:rPr>
          <w:sz w:val="24"/>
          <w:szCs w:val="24"/>
        </w:rPr>
        <w:t xml:space="preserve"> </w:t>
      </w:r>
      <w:proofErr w:type="spellStart"/>
      <w:r w:rsidRPr="007A5C36">
        <w:rPr>
          <w:sz w:val="24"/>
          <w:szCs w:val="24"/>
        </w:rPr>
        <w:t>ഇ</w:t>
      </w:r>
      <w:r w:rsidR="00E31F5E" w:rsidRPr="007A5C36">
        <w:rPr>
          <w:rFonts w:ascii="Kartika" w:hAnsi="Kartika" w:cs="Kartika"/>
          <w:sz w:val="24"/>
          <w:szCs w:val="24"/>
        </w:rPr>
        <w:t>ട</w:t>
      </w:r>
      <w:r w:rsidRPr="007A5C36">
        <w:rPr>
          <w:sz w:val="24"/>
          <w:szCs w:val="24"/>
        </w:rPr>
        <w:t>ത്തോട്ടും</w:t>
      </w:r>
      <w:proofErr w:type="spellEnd"/>
      <w:r w:rsidRPr="007A5C36">
        <w:rPr>
          <w:sz w:val="24"/>
          <w:szCs w:val="24"/>
        </w:rPr>
        <w:t xml:space="preserve"> </w:t>
      </w:r>
      <w:proofErr w:type="spellStart"/>
      <w:r w:rsidRPr="007A5C36">
        <w:rPr>
          <w:sz w:val="24"/>
          <w:szCs w:val="24"/>
        </w:rPr>
        <w:t>വ്യതിചലനമുണ്ടാകുന്നു</w:t>
      </w:r>
      <w:proofErr w:type="spellEnd"/>
      <w:r w:rsidRPr="007A5C36">
        <w:rPr>
          <w:sz w:val="24"/>
          <w:szCs w:val="24"/>
        </w:rPr>
        <w:t xml:space="preserve">. ഇതിന് കാരണമാകുന്ന ബലത്തെ കോറിയോലിസ് ബലം എന്നു വിളിക്കുന്നു. </w:t>
      </w:r>
      <w:proofErr w:type="spellStart"/>
      <w:r w:rsidRPr="007A5C36">
        <w:rPr>
          <w:sz w:val="24"/>
          <w:szCs w:val="24"/>
        </w:rPr>
        <w:t>മധ്യരേഖാ</w:t>
      </w:r>
      <w:proofErr w:type="spellEnd"/>
      <w:r w:rsidRPr="007A5C36">
        <w:rPr>
          <w:sz w:val="24"/>
          <w:szCs w:val="24"/>
        </w:rPr>
        <w:t xml:space="preserve"> </w:t>
      </w:r>
      <w:proofErr w:type="spellStart"/>
      <w:r w:rsidRPr="007A5C36">
        <w:rPr>
          <w:sz w:val="24"/>
          <w:szCs w:val="24"/>
        </w:rPr>
        <w:t>പ്രദേശത്തുനിന്നു</w:t>
      </w:r>
      <w:proofErr w:type="spellEnd"/>
      <w:r w:rsidRPr="007A5C36">
        <w:rPr>
          <w:sz w:val="24"/>
          <w:szCs w:val="24"/>
        </w:rPr>
        <w:t xml:space="preserve"> </w:t>
      </w:r>
      <w:proofErr w:type="spellStart"/>
      <w:r w:rsidRPr="007A5C36">
        <w:rPr>
          <w:sz w:val="24"/>
          <w:szCs w:val="24"/>
        </w:rPr>
        <w:t>ധ്രുവങ്ങളിലേക്കു</w:t>
      </w:r>
      <w:proofErr w:type="spellEnd"/>
      <w:r w:rsidRPr="007A5C36">
        <w:rPr>
          <w:sz w:val="24"/>
          <w:szCs w:val="24"/>
        </w:rPr>
        <w:t xml:space="preserve"> </w:t>
      </w:r>
      <w:proofErr w:type="spellStart"/>
      <w:r w:rsidRPr="007A5C36">
        <w:rPr>
          <w:sz w:val="24"/>
          <w:szCs w:val="24"/>
        </w:rPr>
        <w:t>പോകുന്തോറും</w:t>
      </w:r>
      <w:proofErr w:type="spellEnd"/>
      <w:r w:rsidR="004952E5" w:rsidRPr="007A5C36">
        <w:rPr>
          <w:sz w:val="24"/>
          <w:szCs w:val="24"/>
        </w:rPr>
        <w:t xml:space="preserve"> </w:t>
      </w:r>
      <w:proofErr w:type="spellStart"/>
      <w:r w:rsidRPr="007A5C36">
        <w:rPr>
          <w:sz w:val="24"/>
          <w:szCs w:val="24"/>
        </w:rPr>
        <w:t>വർധിക്കുന്നു</w:t>
      </w:r>
      <w:proofErr w:type="spellEnd"/>
      <w:r w:rsidRPr="007A5C36">
        <w:rPr>
          <w:sz w:val="24"/>
          <w:szCs w:val="24"/>
        </w:rPr>
        <w:t xml:space="preserve">. </w:t>
      </w:r>
      <w:proofErr w:type="spellStart"/>
      <w:r w:rsidRPr="007A5C36">
        <w:rPr>
          <w:sz w:val="24"/>
          <w:szCs w:val="24"/>
        </w:rPr>
        <w:t>കോറിയോലിസ്</w:t>
      </w:r>
      <w:proofErr w:type="spellEnd"/>
      <w:r w:rsidRPr="007A5C36">
        <w:rPr>
          <w:sz w:val="24"/>
          <w:szCs w:val="24"/>
        </w:rPr>
        <w:t xml:space="preserve"> </w:t>
      </w:r>
      <w:proofErr w:type="spellStart"/>
      <w:r w:rsidRPr="007A5C36">
        <w:rPr>
          <w:sz w:val="24"/>
          <w:szCs w:val="24"/>
        </w:rPr>
        <w:t>ബലത്തിന്റെ</w:t>
      </w:r>
      <w:proofErr w:type="spellEnd"/>
      <w:r w:rsidRPr="007A5C36">
        <w:rPr>
          <w:sz w:val="24"/>
          <w:szCs w:val="24"/>
        </w:rPr>
        <w:t xml:space="preserve"> </w:t>
      </w:r>
      <w:proofErr w:type="spellStart"/>
      <w:r w:rsidRPr="007A5C36">
        <w:rPr>
          <w:sz w:val="24"/>
          <w:szCs w:val="24"/>
        </w:rPr>
        <w:t>പ്രഭാവത്താ</w:t>
      </w:r>
      <w:proofErr w:type="spellEnd"/>
      <w:r w:rsidRPr="007A5C36">
        <w:rPr>
          <w:sz w:val="24"/>
          <w:szCs w:val="24"/>
        </w:rPr>
        <w:t xml:space="preserve">ൽ </w:t>
      </w:r>
      <w:proofErr w:type="spellStart"/>
      <w:r w:rsidRPr="007A5C36">
        <w:rPr>
          <w:sz w:val="24"/>
          <w:szCs w:val="24"/>
        </w:rPr>
        <w:t>ഉത്തരാർധഗോളത്തി</w:t>
      </w:r>
      <w:proofErr w:type="spellEnd"/>
      <w:r w:rsidRPr="007A5C36">
        <w:rPr>
          <w:sz w:val="24"/>
          <w:szCs w:val="24"/>
        </w:rPr>
        <w:t xml:space="preserve">ൽ </w:t>
      </w:r>
      <w:proofErr w:type="spellStart"/>
      <w:r w:rsidRPr="007A5C36">
        <w:rPr>
          <w:sz w:val="24"/>
          <w:szCs w:val="24"/>
        </w:rPr>
        <w:t>കാറ്റുക</w:t>
      </w:r>
      <w:proofErr w:type="spellEnd"/>
      <w:r w:rsidRPr="007A5C36">
        <w:rPr>
          <w:sz w:val="24"/>
          <w:szCs w:val="24"/>
        </w:rPr>
        <w:t xml:space="preserve">ൾ </w:t>
      </w:r>
      <w:proofErr w:type="spellStart"/>
      <w:r w:rsidRPr="007A5C36">
        <w:rPr>
          <w:sz w:val="24"/>
          <w:szCs w:val="24"/>
        </w:rPr>
        <w:t>സഞ്ചാരദിശയ്ക്ക്</w:t>
      </w:r>
      <w:proofErr w:type="spellEnd"/>
      <w:r w:rsidRPr="007A5C36">
        <w:rPr>
          <w:sz w:val="24"/>
          <w:szCs w:val="24"/>
        </w:rPr>
        <w:t xml:space="preserve"> </w:t>
      </w:r>
      <w:proofErr w:type="spellStart"/>
      <w:r w:rsidRPr="007A5C36">
        <w:rPr>
          <w:sz w:val="24"/>
          <w:szCs w:val="24"/>
        </w:rPr>
        <w:t>വലതുവശത്തേക്കും</w:t>
      </w:r>
      <w:proofErr w:type="spellEnd"/>
      <w:r w:rsidRPr="007A5C36">
        <w:rPr>
          <w:sz w:val="24"/>
          <w:szCs w:val="24"/>
        </w:rPr>
        <w:t xml:space="preserve"> </w:t>
      </w:r>
      <w:proofErr w:type="spellStart"/>
      <w:r w:rsidRPr="007A5C36">
        <w:rPr>
          <w:sz w:val="24"/>
          <w:szCs w:val="24"/>
        </w:rPr>
        <w:t>ദക്ഷിണാർധഗോളത്തി</w:t>
      </w:r>
      <w:proofErr w:type="spellEnd"/>
      <w:r w:rsidRPr="007A5C36">
        <w:rPr>
          <w:sz w:val="24"/>
          <w:szCs w:val="24"/>
        </w:rPr>
        <w:t xml:space="preserve">ൽ </w:t>
      </w:r>
      <w:proofErr w:type="spellStart"/>
      <w:r w:rsidRPr="007A5C36">
        <w:rPr>
          <w:sz w:val="24"/>
          <w:szCs w:val="24"/>
        </w:rPr>
        <w:t>സഞ്ചാരദിശയ്ക്ക്</w:t>
      </w:r>
      <w:proofErr w:type="spellEnd"/>
      <w:r w:rsidRPr="007A5C36">
        <w:rPr>
          <w:sz w:val="24"/>
          <w:szCs w:val="24"/>
        </w:rPr>
        <w:t xml:space="preserve"> </w:t>
      </w:r>
      <w:proofErr w:type="spellStart"/>
      <w:r w:rsidRPr="007A5C36">
        <w:rPr>
          <w:sz w:val="24"/>
          <w:szCs w:val="24"/>
        </w:rPr>
        <w:t>ഇ</w:t>
      </w:r>
      <w:r w:rsidR="00E31B11" w:rsidRPr="007A5C36">
        <w:rPr>
          <w:rFonts w:ascii="Kartika" w:hAnsi="Kartika" w:cs="Kartika"/>
          <w:sz w:val="24"/>
          <w:szCs w:val="24"/>
        </w:rPr>
        <w:t>ട</w:t>
      </w:r>
      <w:r w:rsidRPr="007A5C36">
        <w:rPr>
          <w:sz w:val="24"/>
          <w:szCs w:val="24"/>
        </w:rPr>
        <w:t>തുവശത്തേക്കും</w:t>
      </w:r>
      <w:proofErr w:type="spellEnd"/>
      <w:r w:rsidRPr="007A5C36">
        <w:rPr>
          <w:sz w:val="24"/>
          <w:szCs w:val="24"/>
        </w:rPr>
        <w:t xml:space="preserve"> </w:t>
      </w:r>
      <w:proofErr w:type="spellStart"/>
      <w:r w:rsidRPr="007A5C36">
        <w:rPr>
          <w:sz w:val="24"/>
          <w:szCs w:val="24"/>
        </w:rPr>
        <w:t>വ്യതിചലിക്കുമെന്ന്</w:t>
      </w:r>
      <w:proofErr w:type="spellEnd"/>
      <w:r w:rsidRPr="007A5C36">
        <w:rPr>
          <w:sz w:val="24"/>
          <w:szCs w:val="24"/>
        </w:rPr>
        <w:t xml:space="preserve"> </w:t>
      </w:r>
      <w:proofErr w:type="spellStart"/>
      <w:r w:rsidRPr="007A5C36">
        <w:rPr>
          <w:sz w:val="24"/>
          <w:szCs w:val="24"/>
        </w:rPr>
        <w:t>അഡ്മിറ</w:t>
      </w:r>
      <w:proofErr w:type="spellEnd"/>
      <w:r w:rsidRPr="007A5C36">
        <w:rPr>
          <w:sz w:val="24"/>
          <w:szCs w:val="24"/>
        </w:rPr>
        <w:t xml:space="preserve">ൽ </w:t>
      </w:r>
      <w:proofErr w:type="spellStart"/>
      <w:r w:rsidRPr="007A5C36">
        <w:rPr>
          <w:sz w:val="24"/>
          <w:szCs w:val="24"/>
        </w:rPr>
        <w:t>ഫെറ</w:t>
      </w:r>
      <w:proofErr w:type="spellEnd"/>
      <w:r w:rsidRPr="007A5C36">
        <w:rPr>
          <w:sz w:val="24"/>
          <w:szCs w:val="24"/>
        </w:rPr>
        <w:t xml:space="preserve">ൽ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ശാസ്ത്രജ്ഞ</w:t>
      </w:r>
      <w:proofErr w:type="spellEnd"/>
      <w:r w:rsidRPr="007A5C36">
        <w:rPr>
          <w:sz w:val="24"/>
          <w:szCs w:val="24"/>
        </w:rPr>
        <w:t xml:space="preserve">ൻ </w:t>
      </w:r>
      <w:proofErr w:type="spellStart"/>
      <w:r w:rsidRPr="007A5C36">
        <w:rPr>
          <w:sz w:val="24"/>
          <w:szCs w:val="24"/>
        </w:rPr>
        <w:t>കണ്ടെത്തുകയുണ്ടായി</w:t>
      </w:r>
      <w:proofErr w:type="spellEnd"/>
      <w:r w:rsidRPr="007A5C36">
        <w:rPr>
          <w:sz w:val="24"/>
          <w:szCs w:val="24"/>
        </w:rPr>
        <w:t xml:space="preserve">. </w:t>
      </w:r>
      <w:proofErr w:type="spellStart"/>
      <w:r w:rsidRPr="007A5C36">
        <w:rPr>
          <w:sz w:val="24"/>
          <w:szCs w:val="24"/>
        </w:rPr>
        <w:t>ഇതിന്റെ</w:t>
      </w:r>
      <w:proofErr w:type="spellEnd"/>
      <w:r w:rsidRPr="007A5C36">
        <w:rPr>
          <w:sz w:val="24"/>
          <w:szCs w:val="24"/>
        </w:rPr>
        <w:t xml:space="preserve"> </w:t>
      </w:r>
      <w:proofErr w:type="spellStart"/>
      <w:r w:rsidRPr="007A5C36">
        <w:rPr>
          <w:sz w:val="24"/>
          <w:szCs w:val="24"/>
        </w:rPr>
        <w:t>അ</w:t>
      </w:r>
      <w:r w:rsidR="00A14F57" w:rsidRPr="007A5C36">
        <w:rPr>
          <w:rFonts w:ascii="Kartika" w:hAnsi="Kartika" w:cs="Kartika"/>
          <w:sz w:val="24"/>
          <w:szCs w:val="24"/>
        </w:rPr>
        <w:t>ടി</w:t>
      </w:r>
      <w:r w:rsidRPr="007A5C36">
        <w:rPr>
          <w:sz w:val="24"/>
          <w:szCs w:val="24"/>
        </w:rPr>
        <w:t>സ്ഥാനത്തി</w:t>
      </w:r>
      <w:proofErr w:type="spellEnd"/>
      <w:r w:rsidRPr="007A5C36">
        <w:rPr>
          <w:sz w:val="24"/>
          <w:szCs w:val="24"/>
        </w:rPr>
        <w:t xml:space="preserve">ൽ </w:t>
      </w:r>
      <w:proofErr w:type="spellStart"/>
      <w:r w:rsidRPr="007A5C36">
        <w:rPr>
          <w:sz w:val="24"/>
          <w:szCs w:val="24"/>
        </w:rPr>
        <w:t>അദ്ദേഹം</w:t>
      </w:r>
      <w:proofErr w:type="spellEnd"/>
      <w:r w:rsidRPr="007A5C36">
        <w:rPr>
          <w:sz w:val="24"/>
          <w:szCs w:val="24"/>
        </w:rPr>
        <w:t xml:space="preserve"> </w:t>
      </w:r>
      <w:proofErr w:type="spellStart"/>
      <w:r w:rsidRPr="007A5C36">
        <w:rPr>
          <w:sz w:val="24"/>
          <w:szCs w:val="24"/>
        </w:rPr>
        <w:t>അവതരിപ്പിച്ച</w:t>
      </w:r>
      <w:proofErr w:type="spellEnd"/>
      <w:r w:rsidRPr="007A5C36">
        <w:rPr>
          <w:sz w:val="24"/>
          <w:szCs w:val="24"/>
        </w:rPr>
        <w:t xml:space="preserve"> </w:t>
      </w:r>
      <w:proofErr w:type="spellStart"/>
      <w:r w:rsidRPr="007A5C36">
        <w:rPr>
          <w:sz w:val="24"/>
          <w:szCs w:val="24"/>
        </w:rPr>
        <w:t>നിയമത്തെ</w:t>
      </w:r>
      <w:proofErr w:type="spellEnd"/>
      <w:r w:rsidRPr="007A5C36">
        <w:rPr>
          <w:sz w:val="24"/>
          <w:szCs w:val="24"/>
        </w:rPr>
        <w:t xml:space="preserve"> </w:t>
      </w:r>
      <w:proofErr w:type="spellStart"/>
      <w:r w:rsidRPr="007A5C36">
        <w:rPr>
          <w:sz w:val="24"/>
          <w:szCs w:val="24"/>
        </w:rPr>
        <w:t>ഫെറ</w:t>
      </w:r>
      <w:proofErr w:type="spellEnd"/>
      <w:r w:rsidRPr="007A5C36">
        <w:rPr>
          <w:sz w:val="24"/>
          <w:szCs w:val="24"/>
        </w:rPr>
        <w:t xml:space="preserve">ൽ </w:t>
      </w:r>
      <w:proofErr w:type="spellStart"/>
      <w:r w:rsidRPr="007A5C36">
        <w:rPr>
          <w:sz w:val="24"/>
          <w:szCs w:val="24"/>
        </w:rPr>
        <w:t>നിയമം</w:t>
      </w:r>
      <w:proofErr w:type="spellEnd"/>
      <w:r w:rsidRPr="007A5C36">
        <w:rPr>
          <w:sz w:val="24"/>
          <w:szCs w:val="24"/>
        </w:rPr>
        <w:t xml:space="preserve"> (Ferrel's law) എന്നാണ് വിശേഷിപ്പിക്കുന്നത്.</w:t>
      </w:r>
    </w:p>
    <w:p w14:paraId="276E0D9B" w14:textId="77777777" w:rsidR="00A93504" w:rsidRPr="007A5C36" w:rsidRDefault="00000000">
      <w:pPr>
        <w:rPr>
          <w:sz w:val="24"/>
          <w:szCs w:val="24"/>
        </w:rPr>
      </w:pPr>
      <w:r w:rsidRPr="007A5C36">
        <w:rPr>
          <w:sz w:val="24"/>
          <w:szCs w:val="24"/>
        </w:rPr>
        <w:br w:type="page"/>
      </w:r>
    </w:p>
    <w:p w14:paraId="440CAC2E" w14:textId="77777777" w:rsidR="00A93504" w:rsidRPr="007A5C36" w:rsidRDefault="00A93504">
      <w:pPr>
        <w:rPr>
          <w:sz w:val="24"/>
          <w:szCs w:val="24"/>
        </w:rPr>
      </w:pPr>
    </w:p>
    <w:p w14:paraId="7C215629" w14:textId="77777777" w:rsidR="00131134" w:rsidRPr="007A5C36" w:rsidRDefault="00000000">
      <w:pPr>
        <w:rPr>
          <w:sz w:val="24"/>
          <w:szCs w:val="24"/>
        </w:rPr>
      </w:pPr>
      <w:proofErr w:type="spellStart"/>
      <w:r w:rsidRPr="007A5C36">
        <w:rPr>
          <w:sz w:val="24"/>
          <w:szCs w:val="24"/>
        </w:rPr>
        <w:t>മരുവൽക്കരണം</w:t>
      </w:r>
      <w:proofErr w:type="spellEnd"/>
      <w:r w:rsidRPr="007A5C36">
        <w:rPr>
          <w:sz w:val="24"/>
          <w:szCs w:val="24"/>
        </w:rPr>
        <w:t xml:space="preserve"> </w:t>
      </w:r>
      <w:proofErr w:type="spellStart"/>
      <w:r w:rsidRPr="007A5C36">
        <w:rPr>
          <w:sz w:val="24"/>
          <w:szCs w:val="24"/>
        </w:rPr>
        <w:t>തടയാ</w:t>
      </w:r>
      <w:proofErr w:type="spellEnd"/>
      <w:r w:rsidRPr="007A5C36">
        <w:rPr>
          <w:sz w:val="24"/>
          <w:szCs w:val="24"/>
        </w:rPr>
        <w:t>ൻ</w:t>
      </w:r>
    </w:p>
    <w:p w14:paraId="0A2B674F" w14:textId="77777777" w:rsidR="0030156A" w:rsidRPr="007A5C36" w:rsidRDefault="00000000">
      <w:pPr>
        <w:rPr>
          <w:sz w:val="24"/>
          <w:szCs w:val="24"/>
        </w:rPr>
      </w:pPr>
      <w:r w:rsidRPr="007A5C36">
        <w:rPr>
          <w:sz w:val="24"/>
          <w:szCs w:val="24"/>
        </w:rPr>
        <w:t xml:space="preserve"> മരുഭൂമികളുടെ അതിർത്തിപ്രദേശങ്ങളിൽ മരങ്ങൾ നട്ടുപിടിപ്പിക്കാറുണ്ട്. </w:t>
      </w:r>
      <w:proofErr w:type="spellStart"/>
      <w:r w:rsidRPr="007A5C36">
        <w:rPr>
          <w:sz w:val="24"/>
          <w:szCs w:val="24"/>
        </w:rPr>
        <w:t>കാറ്റിന്റെ</w:t>
      </w:r>
      <w:proofErr w:type="spellEnd"/>
      <w:r w:rsidRPr="007A5C36">
        <w:rPr>
          <w:sz w:val="24"/>
          <w:szCs w:val="24"/>
        </w:rPr>
        <w:t xml:space="preserve"> </w:t>
      </w:r>
      <w:proofErr w:type="spellStart"/>
      <w:r w:rsidRPr="007A5C36">
        <w:rPr>
          <w:sz w:val="24"/>
          <w:szCs w:val="24"/>
        </w:rPr>
        <w:t>വേഗം</w:t>
      </w:r>
      <w:proofErr w:type="spellEnd"/>
      <w:r w:rsidRPr="007A5C36">
        <w:rPr>
          <w:sz w:val="24"/>
          <w:szCs w:val="24"/>
        </w:rPr>
        <w:t xml:space="preserve"> </w:t>
      </w:r>
      <w:proofErr w:type="spellStart"/>
      <w:r w:rsidRPr="007A5C36">
        <w:rPr>
          <w:sz w:val="24"/>
          <w:szCs w:val="24"/>
        </w:rPr>
        <w:t>കുറയ്ക്കാനും</w:t>
      </w:r>
      <w:proofErr w:type="spellEnd"/>
      <w:r w:rsidRPr="007A5C36">
        <w:rPr>
          <w:sz w:val="24"/>
          <w:szCs w:val="24"/>
        </w:rPr>
        <w:t xml:space="preserve"> </w:t>
      </w:r>
      <w:proofErr w:type="spellStart"/>
      <w:r w:rsidRPr="007A5C36">
        <w:rPr>
          <w:sz w:val="24"/>
          <w:szCs w:val="24"/>
        </w:rPr>
        <w:t>മരുഭൂമിയുടെ</w:t>
      </w:r>
      <w:proofErr w:type="spellEnd"/>
      <w:r w:rsidRPr="007A5C36">
        <w:rPr>
          <w:sz w:val="24"/>
          <w:szCs w:val="24"/>
        </w:rPr>
        <w:t xml:space="preserve"> </w:t>
      </w:r>
      <w:proofErr w:type="spellStart"/>
      <w:r w:rsidRPr="007A5C36">
        <w:rPr>
          <w:sz w:val="24"/>
          <w:szCs w:val="24"/>
        </w:rPr>
        <w:t>വ്യാപനം</w:t>
      </w:r>
      <w:proofErr w:type="spellEnd"/>
      <w:r w:rsidRPr="007A5C36">
        <w:rPr>
          <w:sz w:val="24"/>
          <w:szCs w:val="24"/>
        </w:rPr>
        <w:t xml:space="preserve"> </w:t>
      </w:r>
      <w:proofErr w:type="spellStart"/>
      <w:r w:rsidRPr="007A5C36">
        <w:rPr>
          <w:sz w:val="24"/>
          <w:szCs w:val="24"/>
        </w:rPr>
        <w:t>തടയാനുമാണ്</w:t>
      </w:r>
      <w:proofErr w:type="spellEnd"/>
      <w:r w:rsidRPr="007A5C36">
        <w:rPr>
          <w:sz w:val="24"/>
          <w:szCs w:val="24"/>
        </w:rPr>
        <w:t xml:space="preserve"> ഈ </w:t>
      </w:r>
      <w:proofErr w:type="spellStart"/>
      <w:r w:rsidRPr="007A5C36">
        <w:rPr>
          <w:sz w:val="24"/>
          <w:szCs w:val="24"/>
        </w:rPr>
        <w:t>നടപടി</w:t>
      </w:r>
      <w:proofErr w:type="spellEnd"/>
      <w:r w:rsidRPr="007A5C36">
        <w:rPr>
          <w:sz w:val="24"/>
          <w:szCs w:val="24"/>
        </w:rPr>
        <w:t>.</w:t>
      </w:r>
      <w:r w:rsidR="00547D86" w:rsidRPr="007A5C36">
        <w:rPr>
          <w:sz w:val="24"/>
          <w:szCs w:val="24"/>
        </w:rPr>
        <w:t xml:space="preserve"> </w:t>
      </w:r>
    </w:p>
    <w:p w14:paraId="5DDB1420" w14:textId="37A6843A" w:rsidR="00A93504" w:rsidRPr="007A5C36" w:rsidRDefault="00547D86">
      <w:pPr>
        <w:rPr>
          <w:sz w:val="24"/>
          <w:szCs w:val="24"/>
        </w:rPr>
      </w:pPr>
      <w:proofErr w:type="spellStart"/>
      <w:r w:rsidRPr="007A5C36">
        <w:rPr>
          <w:rFonts w:ascii="Kartika" w:hAnsi="Kartika" w:cs="Kartika"/>
          <w:sz w:val="24"/>
          <w:szCs w:val="24"/>
        </w:rPr>
        <w:t>ഘർഷണം</w:t>
      </w:r>
      <w:proofErr w:type="spellEnd"/>
    </w:p>
    <w:p w14:paraId="033AADE5" w14:textId="26C6D76E" w:rsidR="00A93504" w:rsidRPr="007A5C36" w:rsidRDefault="00000000">
      <w:pPr>
        <w:rPr>
          <w:sz w:val="24"/>
          <w:szCs w:val="24"/>
        </w:rPr>
      </w:pPr>
      <w:proofErr w:type="spellStart"/>
      <w:r w:rsidRPr="007A5C36">
        <w:rPr>
          <w:sz w:val="24"/>
          <w:szCs w:val="24"/>
        </w:rPr>
        <w:t>സമുദ്രോപരിതലം</w:t>
      </w:r>
      <w:proofErr w:type="spellEnd"/>
      <w:r w:rsidRPr="007A5C36">
        <w:rPr>
          <w:sz w:val="24"/>
          <w:szCs w:val="24"/>
        </w:rPr>
        <w:t xml:space="preserve">, </w:t>
      </w:r>
      <w:proofErr w:type="spellStart"/>
      <w:r w:rsidRPr="007A5C36">
        <w:rPr>
          <w:sz w:val="24"/>
          <w:szCs w:val="24"/>
        </w:rPr>
        <w:t>നിരപ്പായ</w:t>
      </w:r>
      <w:proofErr w:type="spellEnd"/>
      <w:r w:rsidRPr="007A5C36">
        <w:rPr>
          <w:sz w:val="24"/>
          <w:szCs w:val="24"/>
        </w:rPr>
        <w:t xml:space="preserve"> </w:t>
      </w:r>
      <w:proofErr w:type="spellStart"/>
      <w:r w:rsidRPr="007A5C36">
        <w:rPr>
          <w:sz w:val="24"/>
          <w:szCs w:val="24"/>
        </w:rPr>
        <w:t>ഭൂപ്രദേശങ്ങ</w:t>
      </w:r>
      <w:proofErr w:type="spellEnd"/>
      <w:r w:rsidRPr="007A5C36">
        <w:rPr>
          <w:sz w:val="24"/>
          <w:szCs w:val="24"/>
        </w:rPr>
        <w:t xml:space="preserve">ൾ </w:t>
      </w:r>
      <w:proofErr w:type="spellStart"/>
      <w:r w:rsidRPr="007A5C36">
        <w:rPr>
          <w:sz w:val="24"/>
          <w:szCs w:val="24"/>
        </w:rPr>
        <w:t>എന്നിവിടങ്ങളി</w:t>
      </w:r>
      <w:proofErr w:type="spellEnd"/>
      <w:r w:rsidRPr="007A5C36">
        <w:rPr>
          <w:sz w:val="24"/>
          <w:szCs w:val="24"/>
        </w:rPr>
        <w:t xml:space="preserve">ൽ </w:t>
      </w:r>
      <w:proofErr w:type="spellStart"/>
      <w:r w:rsidRPr="007A5C36">
        <w:rPr>
          <w:sz w:val="24"/>
          <w:szCs w:val="24"/>
        </w:rPr>
        <w:t>ഘർഷണം</w:t>
      </w:r>
      <w:proofErr w:type="spellEnd"/>
      <w:r w:rsidRPr="007A5C36">
        <w:rPr>
          <w:sz w:val="24"/>
          <w:szCs w:val="24"/>
        </w:rPr>
        <w:t xml:space="preserve"> </w:t>
      </w:r>
      <w:proofErr w:type="spellStart"/>
      <w:r w:rsidRPr="007A5C36">
        <w:rPr>
          <w:sz w:val="24"/>
          <w:szCs w:val="24"/>
        </w:rPr>
        <w:t>കുറവായതിനാ</w:t>
      </w:r>
      <w:proofErr w:type="spellEnd"/>
      <w:r w:rsidRPr="007A5C36">
        <w:rPr>
          <w:sz w:val="24"/>
          <w:szCs w:val="24"/>
        </w:rPr>
        <w:t xml:space="preserve">ൽ </w:t>
      </w:r>
      <w:proofErr w:type="spellStart"/>
      <w:r w:rsidRPr="007A5C36">
        <w:rPr>
          <w:sz w:val="24"/>
          <w:szCs w:val="24"/>
        </w:rPr>
        <w:t>കാറ്റിനു</w:t>
      </w:r>
      <w:proofErr w:type="spellEnd"/>
      <w:r w:rsidRPr="007A5C36">
        <w:rPr>
          <w:sz w:val="24"/>
          <w:szCs w:val="24"/>
        </w:rPr>
        <w:t xml:space="preserve"> വേഗം കൂടുതലായിരിക്കും. </w:t>
      </w:r>
      <w:proofErr w:type="spellStart"/>
      <w:r w:rsidRPr="007A5C36">
        <w:rPr>
          <w:sz w:val="24"/>
          <w:szCs w:val="24"/>
        </w:rPr>
        <w:t>എന്നാ</w:t>
      </w:r>
      <w:proofErr w:type="spellEnd"/>
      <w:r w:rsidRPr="007A5C36">
        <w:rPr>
          <w:sz w:val="24"/>
          <w:szCs w:val="24"/>
        </w:rPr>
        <w:t xml:space="preserve">ൽ </w:t>
      </w:r>
      <w:proofErr w:type="spellStart"/>
      <w:r w:rsidRPr="007A5C36">
        <w:rPr>
          <w:sz w:val="24"/>
          <w:szCs w:val="24"/>
        </w:rPr>
        <w:t>ദുർഘടമായ</w:t>
      </w:r>
      <w:proofErr w:type="spellEnd"/>
      <w:r w:rsidRPr="007A5C36">
        <w:rPr>
          <w:sz w:val="24"/>
          <w:szCs w:val="24"/>
        </w:rPr>
        <w:t xml:space="preserve"> </w:t>
      </w:r>
      <w:proofErr w:type="spellStart"/>
      <w:r w:rsidRPr="007A5C36">
        <w:rPr>
          <w:sz w:val="24"/>
          <w:szCs w:val="24"/>
        </w:rPr>
        <w:t>ഭൂപ്രകൃതി</w:t>
      </w:r>
      <w:proofErr w:type="spellEnd"/>
      <w:r w:rsidRPr="007A5C36">
        <w:rPr>
          <w:sz w:val="24"/>
          <w:szCs w:val="24"/>
        </w:rPr>
        <w:t xml:space="preserve">, </w:t>
      </w:r>
      <w:proofErr w:type="spellStart"/>
      <w:r w:rsidRPr="007A5C36">
        <w:rPr>
          <w:sz w:val="24"/>
          <w:szCs w:val="24"/>
        </w:rPr>
        <w:t>മരങ്ങ</w:t>
      </w:r>
      <w:proofErr w:type="spellEnd"/>
      <w:r w:rsidRPr="007A5C36">
        <w:rPr>
          <w:sz w:val="24"/>
          <w:szCs w:val="24"/>
        </w:rPr>
        <w:t xml:space="preserve">ൾ </w:t>
      </w:r>
      <w:proofErr w:type="spellStart"/>
      <w:r w:rsidRPr="007A5C36">
        <w:rPr>
          <w:sz w:val="24"/>
          <w:szCs w:val="24"/>
        </w:rPr>
        <w:t>നിറഞ്ഞ</w:t>
      </w:r>
      <w:proofErr w:type="spellEnd"/>
      <w:r w:rsidRPr="007A5C36">
        <w:rPr>
          <w:sz w:val="24"/>
          <w:szCs w:val="24"/>
        </w:rPr>
        <w:t xml:space="preserve"> </w:t>
      </w:r>
      <w:proofErr w:type="spellStart"/>
      <w:r w:rsidRPr="007A5C36">
        <w:rPr>
          <w:sz w:val="24"/>
          <w:szCs w:val="24"/>
        </w:rPr>
        <w:t>പ്രദേശങ്ങ</w:t>
      </w:r>
      <w:proofErr w:type="spellEnd"/>
      <w:r w:rsidRPr="007A5C36">
        <w:rPr>
          <w:sz w:val="24"/>
          <w:szCs w:val="24"/>
        </w:rPr>
        <w:t xml:space="preserve">ൾ </w:t>
      </w:r>
      <w:proofErr w:type="spellStart"/>
      <w:r w:rsidRPr="007A5C36">
        <w:rPr>
          <w:sz w:val="24"/>
          <w:szCs w:val="24"/>
        </w:rPr>
        <w:t>എന്നിവിടങ്ങളി</w:t>
      </w:r>
      <w:proofErr w:type="spellEnd"/>
      <w:r w:rsidRPr="007A5C36">
        <w:rPr>
          <w:sz w:val="24"/>
          <w:szCs w:val="24"/>
        </w:rPr>
        <w:t>ൽ</w:t>
      </w:r>
      <w:r w:rsidR="00B979D4" w:rsidRPr="007A5C36">
        <w:rPr>
          <w:rFonts w:ascii="Kartika" w:hAnsi="Kartika" w:cs="Kartika"/>
          <w:sz w:val="24"/>
          <w:szCs w:val="24"/>
        </w:rPr>
        <w:t xml:space="preserve"> </w:t>
      </w:r>
      <w:proofErr w:type="spellStart"/>
      <w:proofErr w:type="gramStart"/>
      <w:r w:rsidR="00B979D4" w:rsidRPr="007A5C36">
        <w:rPr>
          <w:rFonts w:ascii="Kartika" w:hAnsi="Kartika" w:cs="Kartika"/>
          <w:sz w:val="24"/>
          <w:szCs w:val="24"/>
        </w:rPr>
        <w:t>ഘർഷണം</w:t>
      </w:r>
      <w:proofErr w:type="spellEnd"/>
      <w:r w:rsidR="00B979D4" w:rsidRPr="007A5C36">
        <w:rPr>
          <w:sz w:val="24"/>
          <w:szCs w:val="24"/>
        </w:rPr>
        <w:t xml:space="preserve"> </w:t>
      </w:r>
      <w:r w:rsidRPr="007A5C36">
        <w:rPr>
          <w:sz w:val="24"/>
          <w:szCs w:val="24"/>
        </w:rPr>
        <w:t xml:space="preserve"> </w:t>
      </w:r>
      <w:proofErr w:type="spellStart"/>
      <w:r w:rsidRPr="007A5C36">
        <w:rPr>
          <w:sz w:val="24"/>
          <w:szCs w:val="24"/>
        </w:rPr>
        <w:t>കൂടുതലായതിനാ</w:t>
      </w:r>
      <w:proofErr w:type="spellEnd"/>
      <w:r w:rsidRPr="007A5C36">
        <w:rPr>
          <w:sz w:val="24"/>
          <w:szCs w:val="24"/>
        </w:rPr>
        <w:t>ൽ</w:t>
      </w:r>
      <w:proofErr w:type="gramEnd"/>
      <w:r w:rsidRPr="007A5C36">
        <w:rPr>
          <w:sz w:val="24"/>
          <w:szCs w:val="24"/>
        </w:rPr>
        <w:t xml:space="preserve"> </w:t>
      </w:r>
      <w:proofErr w:type="spellStart"/>
      <w:r w:rsidRPr="007A5C36">
        <w:rPr>
          <w:sz w:val="24"/>
          <w:szCs w:val="24"/>
        </w:rPr>
        <w:t>കാറ്റിന്റെ</w:t>
      </w:r>
      <w:proofErr w:type="spellEnd"/>
      <w:r w:rsidRPr="007A5C36">
        <w:rPr>
          <w:sz w:val="24"/>
          <w:szCs w:val="24"/>
        </w:rPr>
        <w:t xml:space="preserve"> </w:t>
      </w:r>
      <w:proofErr w:type="spellStart"/>
      <w:r w:rsidRPr="007A5C36">
        <w:rPr>
          <w:sz w:val="24"/>
          <w:szCs w:val="24"/>
        </w:rPr>
        <w:t>വേഗം</w:t>
      </w:r>
      <w:proofErr w:type="spellEnd"/>
      <w:r w:rsidRPr="007A5C36">
        <w:rPr>
          <w:sz w:val="24"/>
          <w:szCs w:val="24"/>
        </w:rPr>
        <w:t xml:space="preserve"> </w:t>
      </w:r>
      <w:proofErr w:type="spellStart"/>
      <w:r w:rsidRPr="007A5C36">
        <w:rPr>
          <w:sz w:val="24"/>
          <w:szCs w:val="24"/>
        </w:rPr>
        <w:t>കുറവായിരിക്കും</w:t>
      </w:r>
      <w:proofErr w:type="spellEnd"/>
      <w:r w:rsidRPr="007A5C36">
        <w:rPr>
          <w:sz w:val="24"/>
          <w:szCs w:val="24"/>
        </w:rPr>
        <w:t>.</w:t>
      </w:r>
    </w:p>
    <w:p w14:paraId="7D2DD62C" w14:textId="77777777" w:rsidR="00A93504" w:rsidRPr="007A5C36" w:rsidRDefault="00000000">
      <w:pPr>
        <w:rPr>
          <w:sz w:val="24"/>
          <w:szCs w:val="24"/>
        </w:rPr>
      </w:pPr>
      <w:r w:rsidRPr="007A5C36">
        <w:rPr>
          <w:b/>
          <w:sz w:val="24"/>
          <w:szCs w:val="24"/>
        </w:rPr>
        <w:t>മർദമേഖലകളും കാറ്റുകളും</w:t>
      </w:r>
    </w:p>
    <w:p w14:paraId="032C1F06" w14:textId="77777777" w:rsidR="00B979D4" w:rsidRPr="007A5C36" w:rsidRDefault="00000000">
      <w:pPr>
        <w:rPr>
          <w:sz w:val="24"/>
          <w:szCs w:val="24"/>
        </w:rPr>
      </w:pPr>
      <w:r w:rsidRPr="007A5C36">
        <w:rPr>
          <w:sz w:val="24"/>
          <w:szCs w:val="24"/>
        </w:rPr>
        <w:t xml:space="preserve">ആഗോളതലത്തിൽ വിവിധ അക്ഷാംശമേഖലകൾ തമ്മിൽ മർദവ്യത്യാസങ്ങൾ നിലനിൽക്കുന്നുണ്ടെന്ന് നിങ്ങൾ മനസ്സിലാക്കിയല്ലോ. ഈ </w:t>
      </w:r>
      <w:proofErr w:type="spellStart"/>
      <w:r w:rsidRPr="007A5C36">
        <w:rPr>
          <w:sz w:val="24"/>
          <w:szCs w:val="24"/>
        </w:rPr>
        <w:t>മർദവ്യത്യാസങ്ങ</w:t>
      </w:r>
      <w:proofErr w:type="spellEnd"/>
      <w:r w:rsidRPr="007A5C36">
        <w:rPr>
          <w:sz w:val="24"/>
          <w:szCs w:val="24"/>
        </w:rPr>
        <w:t xml:space="preserve">ൾ </w:t>
      </w:r>
      <w:proofErr w:type="spellStart"/>
      <w:r w:rsidRPr="007A5C36">
        <w:rPr>
          <w:sz w:val="24"/>
          <w:szCs w:val="24"/>
        </w:rPr>
        <w:t>കാറ്റുക</w:t>
      </w:r>
      <w:proofErr w:type="spellEnd"/>
      <w:r w:rsidRPr="007A5C36">
        <w:rPr>
          <w:sz w:val="24"/>
          <w:szCs w:val="24"/>
        </w:rPr>
        <w:t xml:space="preserve">ൾ </w:t>
      </w:r>
      <w:proofErr w:type="spellStart"/>
      <w:r w:rsidRPr="007A5C36">
        <w:rPr>
          <w:sz w:val="24"/>
          <w:szCs w:val="24"/>
        </w:rPr>
        <w:t>രൂപംകൊള്ളുന്നതിന്</w:t>
      </w:r>
      <w:proofErr w:type="spellEnd"/>
      <w:r w:rsidRPr="007A5C36">
        <w:rPr>
          <w:sz w:val="24"/>
          <w:szCs w:val="24"/>
        </w:rPr>
        <w:t xml:space="preserve"> </w:t>
      </w:r>
      <w:proofErr w:type="spellStart"/>
      <w:r w:rsidRPr="007A5C36">
        <w:rPr>
          <w:sz w:val="24"/>
          <w:szCs w:val="24"/>
        </w:rPr>
        <w:t>കാരണമാകുന്നു</w:t>
      </w:r>
      <w:proofErr w:type="spellEnd"/>
      <w:r w:rsidRPr="007A5C36">
        <w:rPr>
          <w:sz w:val="24"/>
          <w:szCs w:val="24"/>
        </w:rPr>
        <w:t xml:space="preserve">. </w:t>
      </w:r>
      <w:proofErr w:type="spellStart"/>
      <w:r w:rsidRPr="007A5C36">
        <w:rPr>
          <w:sz w:val="24"/>
          <w:szCs w:val="24"/>
        </w:rPr>
        <w:t>ഉച്ചമർദം</w:t>
      </w:r>
      <w:proofErr w:type="spellEnd"/>
      <w:r w:rsidRPr="007A5C36">
        <w:rPr>
          <w:sz w:val="24"/>
          <w:szCs w:val="24"/>
        </w:rPr>
        <w:t xml:space="preserve"> </w:t>
      </w:r>
      <w:proofErr w:type="spellStart"/>
      <w:r w:rsidRPr="007A5C36">
        <w:rPr>
          <w:sz w:val="24"/>
          <w:szCs w:val="24"/>
        </w:rPr>
        <w:t>അനുഭവപ്പെടുന്ന</w:t>
      </w:r>
      <w:proofErr w:type="spellEnd"/>
      <w:r w:rsidRPr="007A5C36">
        <w:rPr>
          <w:sz w:val="24"/>
          <w:szCs w:val="24"/>
        </w:rPr>
        <w:t xml:space="preserve"> </w:t>
      </w:r>
      <w:proofErr w:type="spellStart"/>
      <w:r w:rsidRPr="007A5C36">
        <w:rPr>
          <w:sz w:val="24"/>
          <w:szCs w:val="24"/>
        </w:rPr>
        <w:t>മേഖലയിൽനിന്നു</w:t>
      </w:r>
      <w:proofErr w:type="spellEnd"/>
      <w:r w:rsidRPr="007A5C36">
        <w:rPr>
          <w:sz w:val="24"/>
          <w:szCs w:val="24"/>
        </w:rPr>
        <w:t xml:space="preserve"> </w:t>
      </w:r>
      <w:proofErr w:type="spellStart"/>
      <w:r w:rsidRPr="007A5C36">
        <w:rPr>
          <w:sz w:val="24"/>
          <w:szCs w:val="24"/>
        </w:rPr>
        <w:t>ന്യൂനമർദം</w:t>
      </w:r>
      <w:proofErr w:type="spellEnd"/>
      <w:r w:rsidRPr="007A5C36">
        <w:rPr>
          <w:sz w:val="24"/>
          <w:szCs w:val="24"/>
        </w:rPr>
        <w:t xml:space="preserve"> </w:t>
      </w:r>
      <w:proofErr w:type="spellStart"/>
      <w:r w:rsidRPr="007A5C36">
        <w:rPr>
          <w:sz w:val="24"/>
          <w:szCs w:val="24"/>
        </w:rPr>
        <w:t>അനുഭവപ്പെടുന്ന</w:t>
      </w:r>
      <w:proofErr w:type="spellEnd"/>
      <w:r w:rsidRPr="007A5C36">
        <w:rPr>
          <w:sz w:val="24"/>
          <w:szCs w:val="24"/>
        </w:rPr>
        <w:t xml:space="preserve"> </w:t>
      </w:r>
      <w:proofErr w:type="spellStart"/>
      <w:r w:rsidRPr="007A5C36">
        <w:rPr>
          <w:sz w:val="24"/>
          <w:szCs w:val="24"/>
        </w:rPr>
        <w:t>മേഖലയിലേക്കാണ്</w:t>
      </w:r>
      <w:proofErr w:type="spellEnd"/>
      <w:r w:rsidRPr="007A5C36">
        <w:rPr>
          <w:sz w:val="24"/>
          <w:szCs w:val="24"/>
        </w:rPr>
        <w:t xml:space="preserve"> </w:t>
      </w:r>
      <w:proofErr w:type="spellStart"/>
      <w:r w:rsidRPr="007A5C36">
        <w:rPr>
          <w:sz w:val="24"/>
          <w:szCs w:val="24"/>
        </w:rPr>
        <w:t>കാറ്റുവീശുന്നത്</w:t>
      </w:r>
      <w:proofErr w:type="spellEnd"/>
      <w:r w:rsidRPr="007A5C36">
        <w:rPr>
          <w:sz w:val="24"/>
          <w:szCs w:val="24"/>
        </w:rPr>
        <w:t xml:space="preserve">. </w:t>
      </w:r>
      <w:proofErr w:type="spellStart"/>
      <w:r w:rsidRPr="007A5C36">
        <w:rPr>
          <w:sz w:val="24"/>
          <w:szCs w:val="24"/>
        </w:rPr>
        <w:t>ആഗോള</w:t>
      </w:r>
      <w:proofErr w:type="spellEnd"/>
      <w:r w:rsidRPr="007A5C36">
        <w:rPr>
          <w:sz w:val="24"/>
          <w:szCs w:val="24"/>
        </w:rPr>
        <w:t xml:space="preserve"> </w:t>
      </w:r>
      <w:proofErr w:type="spellStart"/>
      <w:r w:rsidRPr="007A5C36">
        <w:rPr>
          <w:sz w:val="24"/>
          <w:szCs w:val="24"/>
        </w:rPr>
        <w:t>മർദമേഖലകൾക്കിടയി</w:t>
      </w:r>
      <w:proofErr w:type="spellEnd"/>
      <w:r w:rsidRPr="007A5C36">
        <w:rPr>
          <w:sz w:val="24"/>
          <w:szCs w:val="24"/>
        </w:rPr>
        <w:t xml:space="preserve">ൽ </w:t>
      </w:r>
      <w:proofErr w:type="spellStart"/>
      <w:r w:rsidRPr="007A5C36">
        <w:rPr>
          <w:sz w:val="24"/>
          <w:szCs w:val="24"/>
        </w:rPr>
        <w:t>രൂപപ്പെടുന്ന</w:t>
      </w:r>
      <w:proofErr w:type="spellEnd"/>
      <w:r w:rsidRPr="007A5C36">
        <w:rPr>
          <w:sz w:val="24"/>
          <w:szCs w:val="24"/>
        </w:rPr>
        <w:t xml:space="preserve"> </w:t>
      </w:r>
      <w:proofErr w:type="spellStart"/>
      <w:r w:rsidRPr="007A5C36">
        <w:rPr>
          <w:sz w:val="24"/>
          <w:szCs w:val="24"/>
        </w:rPr>
        <w:t>കാറ്റുകളെ</w:t>
      </w:r>
      <w:proofErr w:type="spellEnd"/>
      <w:r w:rsidRPr="007A5C36">
        <w:rPr>
          <w:sz w:val="24"/>
          <w:szCs w:val="24"/>
        </w:rPr>
        <w:t xml:space="preserve"> </w:t>
      </w:r>
      <w:proofErr w:type="spellStart"/>
      <w:r w:rsidRPr="007A5C36">
        <w:rPr>
          <w:sz w:val="24"/>
          <w:szCs w:val="24"/>
        </w:rPr>
        <w:t>പൊതുവി</w:t>
      </w:r>
      <w:proofErr w:type="spellEnd"/>
      <w:r w:rsidRPr="007A5C36">
        <w:rPr>
          <w:sz w:val="24"/>
          <w:szCs w:val="24"/>
        </w:rPr>
        <w:t xml:space="preserve">ൽ </w:t>
      </w:r>
      <w:proofErr w:type="spellStart"/>
      <w:r w:rsidRPr="007A5C36">
        <w:rPr>
          <w:sz w:val="24"/>
          <w:szCs w:val="24"/>
        </w:rPr>
        <w:t>ആഗോളവാതങ്ങ</w:t>
      </w:r>
      <w:proofErr w:type="spellEnd"/>
      <w:r w:rsidRPr="007A5C36">
        <w:rPr>
          <w:sz w:val="24"/>
          <w:szCs w:val="24"/>
        </w:rPr>
        <w:t xml:space="preserve">ൾ (Planetary winds) </w:t>
      </w:r>
      <w:proofErr w:type="spellStart"/>
      <w:r w:rsidRPr="007A5C36">
        <w:rPr>
          <w:sz w:val="24"/>
          <w:szCs w:val="24"/>
        </w:rPr>
        <w:t>എന്നുവിളിക്കാം</w:t>
      </w:r>
      <w:proofErr w:type="spellEnd"/>
      <w:r w:rsidRPr="007A5C36">
        <w:rPr>
          <w:sz w:val="24"/>
          <w:szCs w:val="24"/>
        </w:rPr>
        <w:t xml:space="preserve">. വിവിധ ആഗോളവാതങ്ങളാണ് ചുവടെ നൽകിയിട്ടുള്ളത്. </w:t>
      </w:r>
    </w:p>
    <w:p w14:paraId="627E47BA" w14:textId="50945F57" w:rsidR="00A93504" w:rsidRPr="007A5C36" w:rsidRDefault="00D15553">
      <w:pPr>
        <w:rPr>
          <w:sz w:val="24"/>
          <w:szCs w:val="24"/>
        </w:rPr>
      </w:pPr>
      <w:r w:rsidRPr="007A5C36">
        <w:rPr>
          <w:sz w:val="24"/>
          <w:szCs w:val="24"/>
        </w:rPr>
        <w:t xml:space="preserve">• </w:t>
      </w:r>
      <w:proofErr w:type="spellStart"/>
      <w:r w:rsidR="00C46AFF" w:rsidRPr="007A5C36">
        <w:rPr>
          <w:sz w:val="24"/>
          <w:szCs w:val="24"/>
        </w:rPr>
        <w:t>വാണിജ്യവാതങ്ങ</w:t>
      </w:r>
      <w:proofErr w:type="spellEnd"/>
      <w:r w:rsidR="00C46AFF" w:rsidRPr="007A5C36">
        <w:rPr>
          <w:sz w:val="24"/>
          <w:szCs w:val="24"/>
        </w:rPr>
        <w:t>ൾ</w:t>
      </w:r>
    </w:p>
    <w:p w14:paraId="21929126" w14:textId="3A484706" w:rsidR="00A93504" w:rsidRPr="007A5C36" w:rsidRDefault="00D15553">
      <w:pPr>
        <w:rPr>
          <w:sz w:val="24"/>
          <w:szCs w:val="24"/>
        </w:rPr>
      </w:pPr>
      <w:r w:rsidRPr="007A5C36">
        <w:rPr>
          <w:sz w:val="24"/>
          <w:szCs w:val="24"/>
        </w:rPr>
        <w:t xml:space="preserve">• </w:t>
      </w:r>
      <w:proofErr w:type="spellStart"/>
      <w:r w:rsidR="00C46AFF" w:rsidRPr="007A5C36">
        <w:rPr>
          <w:sz w:val="24"/>
          <w:szCs w:val="24"/>
        </w:rPr>
        <w:t>പശ്ചിമവാതങ്ങ</w:t>
      </w:r>
      <w:proofErr w:type="spellEnd"/>
      <w:r w:rsidR="00C46AFF" w:rsidRPr="007A5C36">
        <w:rPr>
          <w:sz w:val="24"/>
          <w:szCs w:val="24"/>
        </w:rPr>
        <w:t>ൾ</w:t>
      </w:r>
    </w:p>
    <w:p w14:paraId="0ED72BD6" w14:textId="77777777" w:rsidR="00A93504" w:rsidRPr="007A5C36" w:rsidRDefault="00000000">
      <w:pPr>
        <w:rPr>
          <w:sz w:val="24"/>
          <w:szCs w:val="24"/>
        </w:rPr>
      </w:pPr>
      <w:r w:rsidRPr="007A5C36">
        <w:rPr>
          <w:sz w:val="24"/>
          <w:szCs w:val="24"/>
        </w:rPr>
        <w:t>• ധ്രുവീയപൂർവവാതങ്ങൾ</w:t>
      </w:r>
    </w:p>
    <w:p w14:paraId="7CA7AC4C" w14:textId="08338FC9" w:rsidR="00A93504" w:rsidRPr="007A5C36" w:rsidRDefault="00000000">
      <w:pPr>
        <w:rPr>
          <w:sz w:val="24"/>
          <w:szCs w:val="24"/>
        </w:rPr>
      </w:pPr>
      <w:proofErr w:type="spellStart"/>
      <w:r w:rsidRPr="007A5C36">
        <w:rPr>
          <w:sz w:val="24"/>
          <w:szCs w:val="24"/>
        </w:rPr>
        <w:t>ഇവയോരോന്നിനെയും</w:t>
      </w:r>
      <w:proofErr w:type="spellEnd"/>
      <w:r w:rsidRPr="007A5C36">
        <w:rPr>
          <w:sz w:val="24"/>
          <w:szCs w:val="24"/>
        </w:rPr>
        <w:t xml:space="preserve"> </w:t>
      </w:r>
      <w:proofErr w:type="spellStart"/>
      <w:r w:rsidRPr="007A5C36">
        <w:rPr>
          <w:sz w:val="24"/>
          <w:szCs w:val="24"/>
        </w:rPr>
        <w:t>കുറിച്ച്</w:t>
      </w:r>
      <w:proofErr w:type="spellEnd"/>
      <w:r w:rsidRPr="007A5C36">
        <w:rPr>
          <w:sz w:val="24"/>
          <w:szCs w:val="24"/>
        </w:rPr>
        <w:t xml:space="preserve"> </w:t>
      </w:r>
      <w:proofErr w:type="spellStart"/>
      <w:r w:rsidRPr="007A5C36">
        <w:rPr>
          <w:sz w:val="24"/>
          <w:szCs w:val="24"/>
        </w:rPr>
        <w:t>വിശദമായി</w:t>
      </w:r>
      <w:proofErr w:type="spellEnd"/>
      <w:r w:rsidRPr="007A5C36">
        <w:rPr>
          <w:sz w:val="24"/>
          <w:szCs w:val="24"/>
        </w:rPr>
        <w:t xml:space="preserve"> </w:t>
      </w:r>
      <w:proofErr w:type="spellStart"/>
      <w:r w:rsidRPr="007A5C36">
        <w:rPr>
          <w:sz w:val="24"/>
          <w:szCs w:val="24"/>
        </w:rPr>
        <w:t>മനസ്സിലാക്കാം</w:t>
      </w:r>
      <w:proofErr w:type="spellEnd"/>
      <w:r w:rsidRPr="007A5C36">
        <w:rPr>
          <w:sz w:val="24"/>
          <w:szCs w:val="24"/>
        </w:rPr>
        <w:t>.</w:t>
      </w:r>
    </w:p>
    <w:p w14:paraId="42B0421B" w14:textId="77777777" w:rsidR="00D15553" w:rsidRPr="007A5C36" w:rsidRDefault="00D15553">
      <w:pPr>
        <w:rPr>
          <w:sz w:val="24"/>
          <w:szCs w:val="24"/>
        </w:rPr>
      </w:pPr>
    </w:p>
    <w:p w14:paraId="7D23822A" w14:textId="77777777" w:rsidR="00D15553" w:rsidRPr="007A5C36" w:rsidRDefault="00D15553">
      <w:pPr>
        <w:rPr>
          <w:sz w:val="24"/>
          <w:szCs w:val="24"/>
        </w:rPr>
      </w:pPr>
    </w:p>
    <w:p w14:paraId="4085FB00" w14:textId="77777777" w:rsidR="00D15553" w:rsidRPr="007A5C36" w:rsidRDefault="00D15553">
      <w:pPr>
        <w:rPr>
          <w:sz w:val="24"/>
          <w:szCs w:val="24"/>
        </w:rPr>
      </w:pPr>
    </w:p>
    <w:p w14:paraId="7E2F77E9" w14:textId="56456D7B" w:rsidR="00D15553" w:rsidRPr="007A5C36" w:rsidRDefault="00000000">
      <w:pPr>
        <w:rPr>
          <w:sz w:val="24"/>
          <w:szCs w:val="24"/>
        </w:rPr>
      </w:pPr>
      <w:proofErr w:type="spellStart"/>
      <w:r w:rsidRPr="007A5C36">
        <w:rPr>
          <w:sz w:val="24"/>
          <w:szCs w:val="24"/>
        </w:rPr>
        <w:lastRenderedPageBreak/>
        <w:t>വാണിജ്യവാതങ്ങ</w:t>
      </w:r>
      <w:proofErr w:type="spellEnd"/>
      <w:r w:rsidRPr="007A5C36">
        <w:rPr>
          <w:sz w:val="24"/>
          <w:szCs w:val="24"/>
        </w:rPr>
        <w:t>ൾ (</w:t>
      </w:r>
      <w:proofErr w:type="spellStart"/>
      <w:r w:rsidRPr="007A5C36">
        <w:rPr>
          <w:sz w:val="24"/>
          <w:szCs w:val="24"/>
        </w:rPr>
        <w:t>Trade</w:t>
      </w:r>
      <w:r w:rsidRPr="007A5C36">
        <w:rPr>
          <w:b/>
          <w:sz w:val="24"/>
          <w:szCs w:val="24"/>
        </w:rPr>
        <w:t>Winds</w:t>
      </w:r>
      <w:proofErr w:type="spellEnd"/>
      <w:r w:rsidRPr="007A5C36">
        <w:rPr>
          <w:b/>
          <w:sz w:val="24"/>
          <w:szCs w:val="24"/>
        </w:rPr>
        <w:t>)</w:t>
      </w:r>
    </w:p>
    <w:p w14:paraId="71C4D3A0" w14:textId="33D61425" w:rsidR="00A93504" w:rsidRPr="007A5C36" w:rsidRDefault="00D15553">
      <w:pPr>
        <w:rPr>
          <w:sz w:val="24"/>
          <w:szCs w:val="24"/>
        </w:rPr>
      </w:pPr>
      <w:proofErr w:type="spellStart"/>
      <w:r w:rsidRPr="007A5C36">
        <w:rPr>
          <w:rFonts w:ascii="Nirmala UI" w:hAnsi="Nirmala UI" w:cs="Nirmala UI"/>
          <w:sz w:val="24"/>
          <w:szCs w:val="24"/>
        </w:rPr>
        <w:t>ഇരു</w:t>
      </w:r>
      <w:proofErr w:type="spellEnd"/>
      <w:r w:rsidRPr="007A5C36">
        <w:rPr>
          <w:sz w:val="24"/>
          <w:szCs w:val="24"/>
        </w:rPr>
        <w:t xml:space="preserve"> </w:t>
      </w:r>
      <w:proofErr w:type="spellStart"/>
      <w:r w:rsidRPr="007A5C36">
        <w:rPr>
          <w:rFonts w:ascii="Nirmala UI" w:hAnsi="Nirmala UI" w:cs="Nirmala UI"/>
          <w:sz w:val="24"/>
          <w:szCs w:val="24"/>
        </w:rPr>
        <w:t>അർദ്ധഗോളങ്ങളിലെയും</w:t>
      </w:r>
      <w:proofErr w:type="spellEnd"/>
      <w:r w:rsidRPr="007A5C36">
        <w:rPr>
          <w:sz w:val="24"/>
          <w:szCs w:val="24"/>
        </w:rPr>
        <w:t xml:space="preserve"> </w:t>
      </w:r>
      <w:proofErr w:type="spellStart"/>
      <w:r w:rsidRPr="007A5C36">
        <w:rPr>
          <w:rFonts w:ascii="Nirmala UI" w:hAnsi="Nirmala UI" w:cs="Nirmala UI"/>
          <w:sz w:val="24"/>
          <w:szCs w:val="24"/>
        </w:rPr>
        <w:t>ഉപോഷ്ണ</w:t>
      </w:r>
      <w:proofErr w:type="spellEnd"/>
      <w:r w:rsidRPr="007A5C36">
        <w:rPr>
          <w:sz w:val="24"/>
          <w:szCs w:val="24"/>
        </w:rPr>
        <w:t xml:space="preserve"> </w:t>
      </w:r>
      <w:proofErr w:type="spellStart"/>
      <w:r w:rsidRPr="007A5C36">
        <w:rPr>
          <w:rFonts w:ascii="Nirmala UI" w:hAnsi="Nirmala UI" w:cs="Nirmala UI"/>
          <w:sz w:val="24"/>
          <w:szCs w:val="24"/>
        </w:rPr>
        <w:t>ഉച്ചമർദ്ദമേഖലക</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ചിത്രത്തി</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കാണാം</w:t>
      </w:r>
      <w:proofErr w:type="spellEnd"/>
      <w:r w:rsidRPr="007A5C36">
        <w:rPr>
          <w:sz w:val="24"/>
          <w:szCs w:val="24"/>
        </w:rPr>
        <w:t xml:space="preserve">. </w:t>
      </w:r>
      <w:proofErr w:type="spellStart"/>
      <w:r w:rsidRPr="007A5C36">
        <w:rPr>
          <w:rFonts w:ascii="Nirmala UI" w:hAnsi="Nirmala UI" w:cs="Nirmala UI" w:hint="cs"/>
          <w:sz w:val="24"/>
          <w:szCs w:val="24"/>
        </w:rPr>
        <w:t>ഇവിടെനിന്ന്</w:t>
      </w:r>
      <w:proofErr w:type="spellEnd"/>
      <w:r w:rsidRPr="007A5C36">
        <w:rPr>
          <w:rFonts w:ascii="Nirmala UI" w:hAnsi="Nirmala UI" w:cs="Nirmala UI"/>
          <w:sz w:val="24"/>
          <w:szCs w:val="24"/>
        </w:rPr>
        <w:t xml:space="preserve"> </w:t>
      </w:r>
      <w:proofErr w:type="spellStart"/>
      <w:r w:rsidRPr="007A5C36">
        <w:rPr>
          <w:rFonts w:ascii="Nirmala UI" w:hAnsi="Nirmala UI" w:cs="Nirmala UI" w:hint="cs"/>
          <w:sz w:val="24"/>
          <w:szCs w:val="24"/>
        </w:rPr>
        <w:t>മദ്യരേഖ</w:t>
      </w:r>
      <w:proofErr w:type="spellEnd"/>
      <w:r w:rsidRPr="007A5C36">
        <w:rPr>
          <w:rFonts w:ascii="Nirmala UI" w:hAnsi="Nirmala UI" w:cs="Nirmala UI"/>
          <w:sz w:val="24"/>
          <w:szCs w:val="24"/>
        </w:rPr>
        <w:t xml:space="preserve"> </w:t>
      </w:r>
      <w:proofErr w:type="spellStart"/>
      <w:r w:rsidRPr="007A5C36">
        <w:rPr>
          <w:rFonts w:ascii="Nirmala UI" w:hAnsi="Nirmala UI" w:cs="Nirmala UI" w:hint="cs"/>
          <w:sz w:val="24"/>
          <w:szCs w:val="24"/>
        </w:rPr>
        <w:t>ന്യൂനമർദ്ദ</w:t>
      </w:r>
      <w:proofErr w:type="spellEnd"/>
      <w:r w:rsidRPr="007A5C36">
        <w:rPr>
          <w:rFonts w:ascii="Nirmala UI" w:hAnsi="Nirmala UI" w:cs="Nirmala UI"/>
          <w:sz w:val="24"/>
          <w:szCs w:val="24"/>
        </w:rPr>
        <w:t xml:space="preserve"> </w:t>
      </w:r>
      <w:proofErr w:type="spellStart"/>
      <w:r w:rsidRPr="007A5C36">
        <w:rPr>
          <w:rFonts w:ascii="Nirmala UI" w:hAnsi="Nirmala UI" w:cs="Nirmala UI" w:hint="cs"/>
          <w:sz w:val="24"/>
          <w:szCs w:val="24"/>
        </w:rPr>
        <w:t>മേഖലയിലേക്ക്</w:t>
      </w:r>
      <w:proofErr w:type="spellEnd"/>
      <w:r w:rsidRPr="007A5C36">
        <w:rPr>
          <w:rFonts w:ascii="Nirmala UI" w:hAnsi="Nirmala UI" w:cs="Nirmala UI"/>
          <w:sz w:val="24"/>
          <w:szCs w:val="24"/>
        </w:rPr>
        <w:t xml:space="preserve"> </w:t>
      </w:r>
      <w:proofErr w:type="spellStart"/>
      <w:r w:rsidRPr="007A5C36">
        <w:rPr>
          <w:rFonts w:ascii="Nirmala UI" w:hAnsi="Nirmala UI" w:cs="Nirmala UI"/>
          <w:sz w:val="24"/>
          <w:szCs w:val="24"/>
        </w:rPr>
        <w:t>നിരന്തരം</w:t>
      </w:r>
      <w:proofErr w:type="spellEnd"/>
      <w:r w:rsidRPr="007A5C36">
        <w:rPr>
          <w:sz w:val="24"/>
          <w:szCs w:val="24"/>
        </w:rPr>
        <w:t xml:space="preserve"> </w:t>
      </w:r>
      <w:proofErr w:type="spellStart"/>
      <w:r w:rsidRPr="007A5C36">
        <w:rPr>
          <w:rFonts w:ascii="Nirmala UI" w:hAnsi="Nirmala UI" w:cs="Nirmala UI"/>
          <w:sz w:val="24"/>
          <w:szCs w:val="24"/>
        </w:rPr>
        <w:t>കാറ്റ്</w:t>
      </w:r>
      <w:proofErr w:type="spellEnd"/>
      <w:r w:rsidRPr="007A5C36">
        <w:rPr>
          <w:sz w:val="24"/>
          <w:szCs w:val="24"/>
        </w:rPr>
        <w:t xml:space="preserve"> </w:t>
      </w:r>
      <w:proofErr w:type="spellStart"/>
      <w:r w:rsidRPr="007A5C36">
        <w:rPr>
          <w:rFonts w:ascii="Nirmala UI" w:hAnsi="Nirmala UI" w:cs="Nirmala UI"/>
          <w:sz w:val="24"/>
          <w:szCs w:val="24"/>
        </w:rPr>
        <w:t>വീശിക്കൊണ്ടിരിക്കുന്നു</w:t>
      </w:r>
      <w:proofErr w:type="spellEnd"/>
      <w:r w:rsidRPr="007A5C36">
        <w:rPr>
          <w:sz w:val="24"/>
          <w:szCs w:val="24"/>
        </w:rPr>
        <w:t xml:space="preserve">. </w:t>
      </w:r>
      <w:proofErr w:type="spellStart"/>
      <w:r w:rsidRPr="007A5C36">
        <w:rPr>
          <w:rFonts w:ascii="Nirmala UI" w:hAnsi="Nirmala UI" w:cs="Nirmala UI" w:hint="cs"/>
          <w:sz w:val="24"/>
          <w:szCs w:val="24"/>
        </w:rPr>
        <w:t>ഇവ</w:t>
      </w:r>
      <w:proofErr w:type="spellEnd"/>
      <w:r w:rsidRPr="007A5C36">
        <w:rPr>
          <w:rFonts w:ascii="Nirmala UI" w:hAnsi="Nirmala UI" w:cs="Nirmala UI"/>
          <w:sz w:val="24"/>
          <w:szCs w:val="24"/>
        </w:rPr>
        <w:t xml:space="preserve"> </w:t>
      </w:r>
      <w:proofErr w:type="spellStart"/>
      <w:r w:rsidRPr="007A5C36">
        <w:rPr>
          <w:rFonts w:ascii="Nirmala UI" w:hAnsi="Nirmala UI" w:cs="Nirmala UI"/>
          <w:sz w:val="24"/>
          <w:szCs w:val="24"/>
        </w:rPr>
        <w:t>വാണിജ്യവാതങ്ങ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എന്നാണ്</w:t>
      </w:r>
      <w:proofErr w:type="spellEnd"/>
      <w:r w:rsidRPr="007A5C36">
        <w:rPr>
          <w:sz w:val="24"/>
          <w:szCs w:val="24"/>
        </w:rPr>
        <w:t xml:space="preserve"> </w:t>
      </w:r>
      <w:proofErr w:type="spellStart"/>
      <w:r w:rsidRPr="007A5C36">
        <w:rPr>
          <w:rFonts w:ascii="Nirmala UI" w:hAnsi="Nirmala UI" w:cs="Nirmala UI"/>
          <w:sz w:val="24"/>
          <w:szCs w:val="24"/>
        </w:rPr>
        <w:t>അറിയപ്പെടുന്നത്</w:t>
      </w:r>
      <w:proofErr w:type="spellEnd"/>
      <w:r w:rsidRPr="007A5C36">
        <w:rPr>
          <w:sz w:val="24"/>
          <w:szCs w:val="24"/>
        </w:rPr>
        <w:t xml:space="preserve">. </w:t>
      </w:r>
      <w:proofErr w:type="spellStart"/>
      <w:r w:rsidRPr="007A5C36">
        <w:rPr>
          <w:rFonts w:ascii="Nirmala UI" w:hAnsi="Nirmala UI" w:cs="Nirmala UI"/>
          <w:sz w:val="24"/>
          <w:szCs w:val="24"/>
        </w:rPr>
        <w:t>ഉത്തരധ്രുവത്തി</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വടക്കുകിഴക്കു</w:t>
      </w:r>
      <w:proofErr w:type="spellEnd"/>
      <w:r w:rsidRPr="007A5C36">
        <w:rPr>
          <w:sz w:val="24"/>
          <w:szCs w:val="24"/>
        </w:rPr>
        <w:t xml:space="preserve"> </w:t>
      </w:r>
      <w:proofErr w:type="spellStart"/>
      <w:r w:rsidRPr="007A5C36">
        <w:rPr>
          <w:rFonts w:ascii="Nirmala UI" w:hAnsi="Nirmala UI" w:cs="Nirmala UI"/>
          <w:sz w:val="24"/>
          <w:szCs w:val="24"/>
        </w:rPr>
        <w:t>ദിശയിൽനിന്നു</w:t>
      </w:r>
      <w:proofErr w:type="spellEnd"/>
      <w:r w:rsidRPr="007A5C36">
        <w:rPr>
          <w:sz w:val="24"/>
          <w:szCs w:val="24"/>
        </w:rPr>
        <w:t xml:space="preserve"> </w:t>
      </w:r>
      <w:proofErr w:type="spellStart"/>
      <w:r w:rsidRPr="007A5C36">
        <w:rPr>
          <w:rFonts w:ascii="Nirmala UI" w:hAnsi="Nirmala UI" w:cs="Nirmala UI"/>
          <w:sz w:val="24"/>
          <w:szCs w:val="24"/>
        </w:rPr>
        <w:t>വീശുന്നതിനാ</w:t>
      </w:r>
      <w:proofErr w:type="spellEnd"/>
      <w:r w:rsidRPr="007A5C36">
        <w:rPr>
          <w:rFonts w:ascii="Nirmala UI" w:hAnsi="Nirmala UI" w:cs="Nirmala UI"/>
          <w:sz w:val="24"/>
          <w:szCs w:val="24"/>
        </w:rPr>
        <w:t>ൽ</w:t>
      </w:r>
      <w:r w:rsidRPr="007A5C36">
        <w:rPr>
          <w:sz w:val="24"/>
          <w:szCs w:val="24"/>
        </w:rPr>
        <w:t xml:space="preserve"> </w:t>
      </w:r>
      <w:r w:rsidRPr="007A5C36">
        <w:rPr>
          <w:rFonts w:ascii="Nirmala UI" w:hAnsi="Nirmala UI" w:cs="Nirmala UI"/>
          <w:sz w:val="24"/>
          <w:szCs w:val="24"/>
        </w:rPr>
        <w:t>ഈ</w:t>
      </w:r>
      <w:r w:rsidRPr="007A5C36">
        <w:rPr>
          <w:sz w:val="24"/>
          <w:szCs w:val="24"/>
        </w:rPr>
        <w:t xml:space="preserve"> </w:t>
      </w:r>
      <w:proofErr w:type="spellStart"/>
      <w:r w:rsidRPr="007A5C36">
        <w:rPr>
          <w:rFonts w:ascii="Nirmala UI" w:hAnsi="Nirmala UI" w:cs="Nirmala UI"/>
          <w:sz w:val="24"/>
          <w:szCs w:val="24"/>
        </w:rPr>
        <w:t>കാറ്റുകളെ</w:t>
      </w:r>
      <w:proofErr w:type="spellEnd"/>
      <w:r w:rsidRPr="007A5C36">
        <w:rPr>
          <w:sz w:val="24"/>
          <w:szCs w:val="24"/>
        </w:rPr>
        <w:t xml:space="preserve"> </w:t>
      </w:r>
      <w:proofErr w:type="spellStart"/>
      <w:r w:rsidRPr="007A5C36">
        <w:rPr>
          <w:rFonts w:ascii="Nirmala UI" w:hAnsi="Nirmala UI" w:cs="Nirmala UI"/>
          <w:sz w:val="24"/>
          <w:szCs w:val="24"/>
        </w:rPr>
        <w:t>വടക്കുകിഴക്ക</w:t>
      </w:r>
      <w:proofErr w:type="spellEnd"/>
      <w:r w:rsidRPr="007A5C36">
        <w:rPr>
          <w:rFonts w:ascii="Nirmala UI" w:hAnsi="Nirmala UI" w:cs="Nirmala UI"/>
          <w:sz w:val="24"/>
          <w:szCs w:val="24"/>
        </w:rPr>
        <w:t>ൻ</w:t>
      </w:r>
      <w:r w:rsidRPr="007A5C36">
        <w:rPr>
          <w:sz w:val="24"/>
          <w:szCs w:val="24"/>
        </w:rPr>
        <w:t xml:space="preserve"> </w:t>
      </w:r>
      <w:proofErr w:type="spellStart"/>
      <w:r w:rsidRPr="007A5C36">
        <w:rPr>
          <w:rFonts w:ascii="Nirmala UI" w:hAnsi="Nirmala UI" w:cs="Nirmala UI"/>
          <w:sz w:val="24"/>
          <w:szCs w:val="24"/>
        </w:rPr>
        <w:t>വാണിജ്യവാതങ്ങ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എന്നു</w:t>
      </w:r>
      <w:proofErr w:type="spellEnd"/>
      <w:r w:rsidRPr="007A5C36">
        <w:rPr>
          <w:sz w:val="24"/>
          <w:szCs w:val="24"/>
        </w:rPr>
        <w:t xml:space="preserve"> </w:t>
      </w:r>
      <w:proofErr w:type="spellStart"/>
      <w:r w:rsidRPr="007A5C36">
        <w:rPr>
          <w:rFonts w:ascii="Nirmala UI" w:hAnsi="Nirmala UI" w:cs="Nirmala UI"/>
          <w:sz w:val="24"/>
          <w:szCs w:val="24"/>
        </w:rPr>
        <w:t>വിളിക്കുന്നു</w:t>
      </w:r>
      <w:proofErr w:type="spellEnd"/>
      <w:r w:rsidRPr="007A5C36">
        <w:rPr>
          <w:sz w:val="24"/>
          <w:szCs w:val="24"/>
        </w:rPr>
        <w:t xml:space="preserve">. </w:t>
      </w:r>
      <w:proofErr w:type="spellStart"/>
      <w:r w:rsidRPr="007A5C36">
        <w:rPr>
          <w:rFonts w:ascii="Nirmala UI" w:hAnsi="Nirmala UI" w:cs="Nirmala UI"/>
          <w:sz w:val="24"/>
          <w:szCs w:val="24"/>
        </w:rPr>
        <w:t>ഇരു</w:t>
      </w:r>
      <w:proofErr w:type="spellEnd"/>
      <w:r w:rsidRPr="007A5C36">
        <w:rPr>
          <w:sz w:val="24"/>
          <w:szCs w:val="24"/>
        </w:rPr>
        <w:t xml:space="preserve"> </w:t>
      </w:r>
      <w:proofErr w:type="spellStart"/>
      <w:r w:rsidRPr="007A5C36">
        <w:rPr>
          <w:rFonts w:ascii="Nirmala UI" w:hAnsi="Nirmala UI" w:cs="Nirmala UI"/>
          <w:sz w:val="24"/>
          <w:szCs w:val="24"/>
        </w:rPr>
        <w:t>അർദ്ധഗോളങ്ങളിൽനിന്നും</w:t>
      </w:r>
      <w:r w:rsidR="00000000" w:rsidRPr="007A5C36">
        <w:rPr>
          <w:sz w:val="24"/>
          <w:szCs w:val="24"/>
        </w:rPr>
        <w:t>വീശുന്ന</w:t>
      </w:r>
      <w:proofErr w:type="spellEnd"/>
      <w:r w:rsidR="00000000" w:rsidRPr="007A5C36">
        <w:rPr>
          <w:sz w:val="24"/>
          <w:szCs w:val="24"/>
        </w:rPr>
        <w:t xml:space="preserve"> </w:t>
      </w:r>
      <w:proofErr w:type="spellStart"/>
      <w:r w:rsidR="00000000" w:rsidRPr="007A5C36">
        <w:rPr>
          <w:sz w:val="24"/>
          <w:szCs w:val="24"/>
        </w:rPr>
        <w:t>വാണിജ്യവാതങ്ങ</w:t>
      </w:r>
      <w:proofErr w:type="spellEnd"/>
      <w:r w:rsidR="00000000" w:rsidRPr="007A5C36">
        <w:rPr>
          <w:sz w:val="24"/>
          <w:szCs w:val="24"/>
        </w:rPr>
        <w:t xml:space="preserve">ൾ </w:t>
      </w:r>
      <w:proofErr w:type="spellStart"/>
      <w:r w:rsidR="00000000" w:rsidRPr="007A5C36">
        <w:rPr>
          <w:sz w:val="24"/>
          <w:szCs w:val="24"/>
        </w:rPr>
        <w:t>സംഗമിക്കുന്ന</w:t>
      </w:r>
      <w:proofErr w:type="spellEnd"/>
      <w:r w:rsidR="00000000" w:rsidRPr="007A5C36">
        <w:rPr>
          <w:sz w:val="24"/>
          <w:szCs w:val="24"/>
        </w:rPr>
        <w:t xml:space="preserve"> </w:t>
      </w:r>
      <w:proofErr w:type="spellStart"/>
      <w:r w:rsidR="00000000" w:rsidRPr="007A5C36">
        <w:rPr>
          <w:sz w:val="24"/>
          <w:szCs w:val="24"/>
        </w:rPr>
        <w:t>മധ്യരേഖാ</w:t>
      </w:r>
      <w:proofErr w:type="spellEnd"/>
      <w:r w:rsidR="00000000" w:rsidRPr="007A5C36">
        <w:rPr>
          <w:sz w:val="24"/>
          <w:szCs w:val="24"/>
        </w:rPr>
        <w:t xml:space="preserve"> ന്യൂനമർദ്ദമേഖല ഇന്റർട്രോപ്പിക്കൽ കൺവർജൻസ് സോൺ (ITCZ) അഥവാ "അന്തർ </w:t>
      </w:r>
      <w:proofErr w:type="spellStart"/>
      <w:r w:rsidR="00000000" w:rsidRPr="007A5C36">
        <w:rPr>
          <w:sz w:val="24"/>
          <w:szCs w:val="24"/>
        </w:rPr>
        <w:t>ഉഷ്ണമേഖലാ</w:t>
      </w:r>
      <w:proofErr w:type="spellEnd"/>
      <w:r w:rsidR="00000000" w:rsidRPr="007A5C36">
        <w:rPr>
          <w:sz w:val="24"/>
          <w:szCs w:val="24"/>
        </w:rPr>
        <w:t xml:space="preserve"> </w:t>
      </w:r>
      <w:proofErr w:type="spellStart"/>
      <w:r w:rsidR="00000000" w:rsidRPr="007A5C36">
        <w:rPr>
          <w:sz w:val="24"/>
          <w:szCs w:val="24"/>
        </w:rPr>
        <w:t>സംക്രമണം</w:t>
      </w:r>
      <w:proofErr w:type="spellEnd"/>
      <w:r w:rsidR="00000000" w:rsidRPr="007A5C36">
        <w:rPr>
          <w:sz w:val="24"/>
          <w:szCs w:val="24"/>
        </w:rPr>
        <w:t xml:space="preserve"> </w:t>
      </w:r>
      <w:proofErr w:type="spellStart"/>
      <w:r w:rsidR="00000000" w:rsidRPr="007A5C36">
        <w:rPr>
          <w:sz w:val="24"/>
          <w:szCs w:val="24"/>
        </w:rPr>
        <w:t>മേഖല</w:t>
      </w:r>
      <w:proofErr w:type="spellEnd"/>
      <w:r w:rsidR="00000000" w:rsidRPr="007A5C36">
        <w:rPr>
          <w:sz w:val="24"/>
          <w:szCs w:val="24"/>
        </w:rPr>
        <w:t xml:space="preserve">' </w:t>
      </w:r>
      <w:proofErr w:type="spellStart"/>
      <w:r w:rsidR="00000000" w:rsidRPr="007A5C36">
        <w:rPr>
          <w:sz w:val="24"/>
          <w:szCs w:val="24"/>
        </w:rPr>
        <w:t>എന്നുമറിയപ്പെടുന്നു</w:t>
      </w:r>
      <w:proofErr w:type="spellEnd"/>
      <w:r w:rsidR="00000000" w:rsidRPr="007A5C36">
        <w:rPr>
          <w:sz w:val="24"/>
          <w:szCs w:val="24"/>
        </w:rPr>
        <w:t>.</w:t>
      </w:r>
    </w:p>
    <w:p w14:paraId="661E4F53" w14:textId="5883DFEA" w:rsidR="00D15553" w:rsidRPr="007A5C36" w:rsidRDefault="00D15553">
      <w:pPr>
        <w:rPr>
          <w:sz w:val="24"/>
          <w:szCs w:val="24"/>
        </w:rPr>
      </w:pPr>
      <w:proofErr w:type="spellStart"/>
      <w:r w:rsidRPr="007A5C36">
        <w:rPr>
          <w:rFonts w:ascii="Nirmala UI" w:hAnsi="Nirmala UI" w:cs="Nirmala UI"/>
          <w:sz w:val="24"/>
          <w:szCs w:val="24"/>
        </w:rPr>
        <w:t>വർഷം</w:t>
      </w:r>
      <w:proofErr w:type="spellEnd"/>
      <w:r w:rsidRPr="007A5C36">
        <w:rPr>
          <w:sz w:val="24"/>
          <w:szCs w:val="24"/>
        </w:rPr>
        <w:t xml:space="preserve"> </w:t>
      </w:r>
      <w:proofErr w:type="spellStart"/>
      <w:r w:rsidRPr="007A5C36">
        <w:rPr>
          <w:rFonts w:ascii="Nirmala UI" w:hAnsi="Nirmala UI" w:cs="Nirmala UI"/>
          <w:sz w:val="24"/>
          <w:szCs w:val="24"/>
        </w:rPr>
        <w:t>മുഴുവനും</w:t>
      </w:r>
      <w:proofErr w:type="spellEnd"/>
      <w:r w:rsidRPr="007A5C36">
        <w:rPr>
          <w:sz w:val="24"/>
          <w:szCs w:val="24"/>
        </w:rPr>
        <w:t xml:space="preserve"> </w:t>
      </w:r>
      <w:proofErr w:type="spellStart"/>
      <w:r w:rsidRPr="007A5C36">
        <w:rPr>
          <w:rFonts w:ascii="Nirmala UI" w:hAnsi="Nirmala UI" w:cs="Nirmala UI"/>
          <w:sz w:val="24"/>
          <w:szCs w:val="24"/>
        </w:rPr>
        <w:t>ഒരേ</w:t>
      </w:r>
      <w:proofErr w:type="spellEnd"/>
      <w:r w:rsidRPr="007A5C36">
        <w:rPr>
          <w:sz w:val="24"/>
          <w:szCs w:val="24"/>
        </w:rPr>
        <w:t xml:space="preserve"> </w:t>
      </w:r>
      <w:proofErr w:type="spellStart"/>
      <w:r w:rsidRPr="007A5C36">
        <w:rPr>
          <w:rFonts w:ascii="Nirmala UI" w:hAnsi="Nirmala UI" w:cs="Nirmala UI"/>
          <w:sz w:val="24"/>
          <w:szCs w:val="24"/>
        </w:rPr>
        <w:t>ദിശയി</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വീശുന്ന</w:t>
      </w:r>
      <w:proofErr w:type="spellEnd"/>
      <w:r w:rsidRPr="007A5C36">
        <w:rPr>
          <w:sz w:val="24"/>
          <w:szCs w:val="24"/>
        </w:rPr>
        <w:t xml:space="preserve"> </w:t>
      </w:r>
      <w:proofErr w:type="spellStart"/>
      <w:r w:rsidRPr="007A5C36">
        <w:rPr>
          <w:rFonts w:ascii="Nirmala UI" w:hAnsi="Nirmala UI" w:cs="Nirmala UI"/>
          <w:sz w:val="24"/>
          <w:szCs w:val="24"/>
        </w:rPr>
        <w:t>വാണിജ്യവാതങ്ങ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പഴയകാലത്ത്</w:t>
      </w:r>
      <w:proofErr w:type="spellEnd"/>
      <w:r w:rsidRPr="007A5C36">
        <w:rPr>
          <w:sz w:val="24"/>
          <w:szCs w:val="24"/>
        </w:rPr>
        <w:t xml:space="preserve"> </w:t>
      </w:r>
      <w:proofErr w:type="spellStart"/>
      <w:r w:rsidRPr="007A5C36">
        <w:rPr>
          <w:rFonts w:ascii="Nirmala UI" w:hAnsi="Nirmala UI" w:cs="Nirmala UI"/>
          <w:sz w:val="24"/>
          <w:szCs w:val="24"/>
        </w:rPr>
        <w:t>പായ്ക്കപ്പലുകളിലും</w:t>
      </w:r>
      <w:proofErr w:type="spellEnd"/>
      <w:r w:rsidRPr="007A5C36">
        <w:rPr>
          <w:sz w:val="24"/>
          <w:szCs w:val="24"/>
        </w:rPr>
        <w:t xml:space="preserve"> </w:t>
      </w:r>
      <w:proofErr w:type="spellStart"/>
      <w:r w:rsidRPr="007A5C36">
        <w:rPr>
          <w:rFonts w:ascii="Nirmala UI" w:hAnsi="Nirmala UI" w:cs="Nirmala UI"/>
          <w:sz w:val="24"/>
          <w:szCs w:val="24"/>
        </w:rPr>
        <w:t>മറ്റുമായി</w:t>
      </w:r>
      <w:proofErr w:type="spellEnd"/>
      <w:r w:rsidRPr="007A5C36">
        <w:rPr>
          <w:sz w:val="24"/>
          <w:szCs w:val="24"/>
        </w:rPr>
        <w:t xml:space="preserve"> </w:t>
      </w:r>
      <w:proofErr w:type="spellStart"/>
      <w:r w:rsidRPr="007A5C36">
        <w:rPr>
          <w:rFonts w:ascii="Nirmala UI" w:hAnsi="Nirmala UI" w:cs="Nirmala UI"/>
          <w:sz w:val="24"/>
          <w:szCs w:val="24"/>
        </w:rPr>
        <w:t>കച്ചവട</w:t>
      </w:r>
      <w:proofErr w:type="spellEnd"/>
      <w:r w:rsidRPr="007A5C36">
        <w:rPr>
          <w:sz w:val="24"/>
          <w:szCs w:val="24"/>
        </w:rPr>
        <w:t xml:space="preserve"> </w:t>
      </w:r>
      <w:proofErr w:type="spellStart"/>
      <w:r w:rsidRPr="007A5C36">
        <w:rPr>
          <w:rFonts w:ascii="Nirmala UI" w:hAnsi="Nirmala UI" w:cs="Nirmala UI"/>
          <w:sz w:val="24"/>
          <w:szCs w:val="24"/>
        </w:rPr>
        <w:t>സാധനങ്ങ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കൊണ്ട്</w:t>
      </w:r>
      <w:proofErr w:type="spellEnd"/>
      <w:r w:rsidRPr="007A5C36">
        <w:rPr>
          <w:sz w:val="24"/>
          <w:szCs w:val="24"/>
        </w:rPr>
        <w:t xml:space="preserve"> </w:t>
      </w:r>
      <w:proofErr w:type="spellStart"/>
      <w:r w:rsidRPr="007A5C36">
        <w:rPr>
          <w:rFonts w:ascii="Nirmala UI" w:hAnsi="Nirmala UI" w:cs="Nirmala UI"/>
          <w:sz w:val="24"/>
          <w:szCs w:val="24"/>
        </w:rPr>
        <w:t>പോകുന്നതിന്</w:t>
      </w:r>
      <w:proofErr w:type="spellEnd"/>
      <w:r w:rsidRPr="007A5C36">
        <w:rPr>
          <w:sz w:val="24"/>
          <w:szCs w:val="24"/>
        </w:rPr>
        <w:t xml:space="preserve"> </w:t>
      </w:r>
      <w:proofErr w:type="spellStart"/>
      <w:r w:rsidRPr="007A5C36">
        <w:rPr>
          <w:rFonts w:ascii="Nirmala UI" w:hAnsi="Nirmala UI" w:cs="Nirmala UI"/>
          <w:sz w:val="24"/>
          <w:szCs w:val="24"/>
        </w:rPr>
        <w:t>വലിയ</w:t>
      </w:r>
      <w:proofErr w:type="spellEnd"/>
      <w:r w:rsidRPr="007A5C36">
        <w:rPr>
          <w:sz w:val="24"/>
          <w:szCs w:val="24"/>
        </w:rPr>
        <w:t xml:space="preserve"> </w:t>
      </w:r>
      <w:proofErr w:type="spellStart"/>
      <w:r w:rsidRPr="007A5C36">
        <w:rPr>
          <w:rFonts w:ascii="Nirmala UI" w:hAnsi="Nirmala UI" w:cs="Nirmala UI"/>
          <w:sz w:val="24"/>
          <w:szCs w:val="24"/>
        </w:rPr>
        <w:t>സഹായമായിരുന്നു</w:t>
      </w:r>
      <w:proofErr w:type="spellEnd"/>
      <w:r w:rsidRPr="007A5C36">
        <w:rPr>
          <w:sz w:val="24"/>
          <w:szCs w:val="24"/>
        </w:rPr>
        <w:t xml:space="preserve">. </w:t>
      </w:r>
      <w:proofErr w:type="spellStart"/>
      <w:r w:rsidRPr="007A5C36">
        <w:rPr>
          <w:rFonts w:ascii="Nirmala UI" w:hAnsi="Nirmala UI" w:cs="Nirmala UI"/>
          <w:sz w:val="24"/>
          <w:szCs w:val="24"/>
        </w:rPr>
        <w:t>സമുദ്ര</w:t>
      </w:r>
      <w:proofErr w:type="spellEnd"/>
      <w:r w:rsidRPr="007A5C36">
        <w:rPr>
          <w:sz w:val="24"/>
          <w:szCs w:val="24"/>
        </w:rPr>
        <w:t xml:space="preserve"> </w:t>
      </w:r>
      <w:proofErr w:type="spellStart"/>
      <w:r w:rsidRPr="007A5C36">
        <w:rPr>
          <w:rFonts w:ascii="Nirmala UI" w:hAnsi="Nirmala UI" w:cs="Nirmala UI"/>
          <w:sz w:val="24"/>
          <w:szCs w:val="24"/>
        </w:rPr>
        <w:t>വാണിജ്യത്തെ</w:t>
      </w:r>
      <w:proofErr w:type="spellEnd"/>
      <w:r w:rsidRPr="007A5C36">
        <w:rPr>
          <w:sz w:val="24"/>
          <w:szCs w:val="24"/>
        </w:rPr>
        <w:t xml:space="preserve"> </w:t>
      </w:r>
      <w:proofErr w:type="spellStart"/>
      <w:r w:rsidRPr="007A5C36">
        <w:rPr>
          <w:rFonts w:ascii="Nirmala UI" w:hAnsi="Nirmala UI" w:cs="Nirmala UI"/>
          <w:sz w:val="24"/>
          <w:szCs w:val="24"/>
        </w:rPr>
        <w:t>സഹായിച്ചിരുന്നതിനാ</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ആവണം</w:t>
      </w:r>
      <w:proofErr w:type="spellEnd"/>
      <w:r w:rsidRPr="007A5C36">
        <w:rPr>
          <w:sz w:val="24"/>
          <w:szCs w:val="24"/>
        </w:rPr>
        <w:t xml:space="preserve"> </w:t>
      </w:r>
      <w:proofErr w:type="spellStart"/>
      <w:r w:rsidRPr="007A5C36">
        <w:rPr>
          <w:rFonts w:ascii="Nirmala UI" w:hAnsi="Nirmala UI" w:cs="Nirmala UI"/>
          <w:sz w:val="24"/>
          <w:szCs w:val="24"/>
        </w:rPr>
        <w:t>ഇവയ്ക്ക്</w:t>
      </w:r>
      <w:proofErr w:type="spellEnd"/>
      <w:r w:rsidRPr="007A5C36">
        <w:rPr>
          <w:sz w:val="24"/>
          <w:szCs w:val="24"/>
        </w:rPr>
        <w:t xml:space="preserve"> </w:t>
      </w:r>
      <w:proofErr w:type="spellStart"/>
      <w:r w:rsidRPr="007A5C36">
        <w:rPr>
          <w:rFonts w:ascii="Nirmala UI" w:hAnsi="Nirmala UI" w:cs="Nirmala UI"/>
          <w:sz w:val="24"/>
          <w:szCs w:val="24"/>
        </w:rPr>
        <w:t>വാണിജ്യവാദങ്ങ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എന്ന</w:t>
      </w:r>
      <w:proofErr w:type="spellEnd"/>
      <w:r w:rsidRPr="007A5C36">
        <w:rPr>
          <w:sz w:val="24"/>
          <w:szCs w:val="24"/>
        </w:rPr>
        <w:t xml:space="preserve"> </w:t>
      </w:r>
      <w:proofErr w:type="spellStart"/>
      <w:r w:rsidRPr="007A5C36">
        <w:rPr>
          <w:rFonts w:ascii="Nirmala UI" w:hAnsi="Nirmala UI" w:cs="Nirmala UI"/>
          <w:sz w:val="24"/>
          <w:szCs w:val="24"/>
        </w:rPr>
        <w:t>പേര്</w:t>
      </w:r>
      <w:proofErr w:type="spellEnd"/>
      <w:r w:rsidRPr="007A5C36">
        <w:rPr>
          <w:sz w:val="24"/>
          <w:szCs w:val="24"/>
        </w:rPr>
        <w:t xml:space="preserve"> </w:t>
      </w:r>
      <w:proofErr w:type="spellStart"/>
      <w:r w:rsidRPr="007A5C36">
        <w:rPr>
          <w:rFonts w:ascii="Nirmala UI" w:hAnsi="Nirmala UI" w:cs="Nirmala UI"/>
          <w:sz w:val="24"/>
          <w:szCs w:val="24"/>
        </w:rPr>
        <w:t>വന്നത്</w:t>
      </w:r>
      <w:proofErr w:type="spellEnd"/>
    </w:p>
    <w:p w14:paraId="0B9406D8" w14:textId="77777777" w:rsidR="00A93504" w:rsidRPr="007A5C36" w:rsidRDefault="00000000">
      <w:pPr>
        <w:rPr>
          <w:sz w:val="24"/>
          <w:szCs w:val="24"/>
        </w:rPr>
      </w:pPr>
      <w:proofErr w:type="spellStart"/>
      <w:r w:rsidRPr="007A5C36">
        <w:rPr>
          <w:sz w:val="24"/>
          <w:szCs w:val="24"/>
        </w:rPr>
        <w:t>പശ്ചിമവാതങ്ങ</w:t>
      </w:r>
      <w:proofErr w:type="spellEnd"/>
      <w:r w:rsidRPr="007A5C36">
        <w:rPr>
          <w:sz w:val="24"/>
          <w:szCs w:val="24"/>
        </w:rPr>
        <w:t>ൾ (Westerlies)</w:t>
      </w:r>
    </w:p>
    <w:p w14:paraId="48D7438B" w14:textId="567858BE" w:rsidR="00A93504" w:rsidRPr="007A5C36" w:rsidRDefault="00000000">
      <w:pPr>
        <w:rPr>
          <w:sz w:val="24"/>
          <w:szCs w:val="24"/>
        </w:rPr>
      </w:pPr>
      <w:r w:rsidRPr="007A5C36">
        <w:rPr>
          <w:sz w:val="24"/>
          <w:szCs w:val="24"/>
        </w:rPr>
        <w:t xml:space="preserve">ഇരു അർധഗോളങ്ങളിലെയും ഉപോഷ്ണഉച്ചമർദമേഖലകൾക്കും ധ്രുവീയ ഉച്ചമർദമേഖലകൾക്കുമിടയിൽ സ്ഥിതിചെയ്യുന്ന ഉപധ്രുവീയ ന്യൂനമർദ മേഖലകൾ കണ്ടില്ലേ. </w:t>
      </w:r>
      <w:proofErr w:type="spellStart"/>
      <w:r w:rsidRPr="007A5C36">
        <w:rPr>
          <w:sz w:val="24"/>
          <w:szCs w:val="24"/>
        </w:rPr>
        <w:t>ഉപോഷ്ണ</w:t>
      </w:r>
      <w:proofErr w:type="spellEnd"/>
      <w:r w:rsidRPr="007A5C36">
        <w:rPr>
          <w:sz w:val="24"/>
          <w:szCs w:val="24"/>
        </w:rPr>
        <w:t xml:space="preserve"> </w:t>
      </w:r>
      <w:proofErr w:type="spellStart"/>
      <w:r w:rsidRPr="007A5C36">
        <w:rPr>
          <w:sz w:val="24"/>
          <w:szCs w:val="24"/>
        </w:rPr>
        <w:t>ഉച്ചമർദമേഖലകളിൽനിന്ന്</w:t>
      </w:r>
      <w:proofErr w:type="spellEnd"/>
      <w:r w:rsidRPr="007A5C36">
        <w:rPr>
          <w:sz w:val="24"/>
          <w:szCs w:val="24"/>
        </w:rPr>
        <w:t xml:space="preserve"> ഈ </w:t>
      </w:r>
      <w:proofErr w:type="spellStart"/>
      <w:r w:rsidRPr="007A5C36">
        <w:rPr>
          <w:sz w:val="24"/>
          <w:szCs w:val="24"/>
        </w:rPr>
        <w:t>മേഖലകളിലേക്ക്</w:t>
      </w:r>
      <w:proofErr w:type="spellEnd"/>
      <w:r w:rsidRPr="007A5C36">
        <w:rPr>
          <w:sz w:val="24"/>
          <w:szCs w:val="24"/>
        </w:rPr>
        <w:t xml:space="preserve"> </w:t>
      </w:r>
      <w:proofErr w:type="spellStart"/>
      <w:r w:rsidRPr="007A5C36">
        <w:rPr>
          <w:sz w:val="24"/>
          <w:szCs w:val="24"/>
        </w:rPr>
        <w:t>നിരന്തരം</w:t>
      </w:r>
      <w:proofErr w:type="spellEnd"/>
      <w:r w:rsidRPr="007A5C36">
        <w:rPr>
          <w:sz w:val="24"/>
          <w:szCs w:val="24"/>
        </w:rPr>
        <w:t xml:space="preserve"> </w:t>
      </w:r>
      <w:proofErr w:type="spellStart"/>
      <w:r w:rsidRPr="007A5C36">
        <w:rPr>
          <w:sz w:val="24"/>
          <w:szCs w:val="24"/>
        </w:rPr>
        <w:t>കാറ്റുവീശിക്കൊണ്ടിരിക്കുന്നു</w:t>
      </w:r>
      <w:proofErr w:type="spellEnd"/>
      <w:r w:rsidRPr="007A5C36">
        <w:rPr>
          <w:sz w:val="24"/>
          <w:szCs w:val="24"/>
        </w:rPr>
        <w:t xml:space="preserve">. </w:t>
      </w:r>
      <w:proofErr w:type="spellStart"/>
      <w:r w:rsidRPr="007A5C36">
        <w:rPr>
          <w:sz w:val="24"/>
          <w:szCs w:val="24"/>
        </w:rPr>
        <w:t>കാറ്റിന്റെ</w:t>
      </w:r>
      <w:proofErr w:type="spellEnd"/>
      <w:r w:rsidRPr="007A5C36">
        <w:rPr>
          <w:sz w:val="24"/>
          <w:szCs w:val="24"/>
        </w:rPr>
        <w:t xml:space="preserve"> </w:t>
      </w:r>
      <w:proofErr w:type="spellStart"/>
      <w:r w:rsidRPr="007A5C36">
        <w:rPr>
          <w:sz w:val="24"/>
          <w:szCs w:val="24"/>
        </w:rPr>
        <w:t>ദിശ</w:t>
      </w:r>
      <w:proofErr w:type="spellEnd"/>
      <w:r w:rsidRPr="007A5C36">
        <w:rPr>
          <w:sz w:val="24"/>
          <w:szCs w:val="24"/>
        </w:rPr>
        <w:t xml:space="preserve"> </w:t>
      </w:r>
      <w:proofErr w:type="spellStart"/>
      <w:r w:rsidRPr="007A5C36">
        <w:rPr>
          <w:sz w:val="24"/>
          <w:szCs w:val="24"/>
        </w:rPr>
        <w:t>ഏറെകുറെ</w:t>
      </w:r>
      <w:proofErr w:type="spellEnd"/>
      <w:r w:rsidRPr="007A5C36">
        <w:rPr>
          <w:sz w:val="24"/>
          <w:szCs w:val="24"/>
        </w:rPr>
        <w:t xml:space="preserve"> </w:t>
      </w:r>
      <w:proofErr w:type="spellStart"/>
      <w:r w:rsidRPr="007A5C36">
        <w:rPr>
          <w:sz w:val="24"/>
          <w:szCs w:val="24"/>
        </w:rPr>
        <w:t>പടിഞ്ഞാറു</w:t>
      </w:r>
      <w:proofErr w:type="spellEnd"/>
      <w:r w:rsidRPr="007A5C36">
        <w:rPr>
          <w:sz w:val="24"/>
          <w:szCs w:val="24"/>
        </w:rPr>
        <w:t xml:space="preserve"> </w:t>
      </w:r>
      <w:proofErr w:type="spellStart"/>
      <w:r w:rsidRPr="007A5C36">
        <w:rPr>
          <w:sz w:val="24"/>
          <w:szCs w:val="24"/>
        </w:rPr>
        <w:t>നിന്നായതുകൊണ്ട്</w:t>
      </w:r>
      <w:proofErr w:type="spellEnd"/>
      <w:r w:rsidRPr="007A5C36">
        <w:rPr>
          <w:sz w:val="24"/>
          <w:szCs w:val="24"/>
        </w:rPr>
        <w:t xml:space="preserve"> </w:t>
      </w:r>
      <w:proofErr w:type="spellStart"/>
      <w:r w:rsidRPr="007A5C36">
        <w:rPr>
          <w:sz w:val="24"/>
          <w:szCs w:val="24"/>
        </w:rPr>
        <w:t>ഇവയെ</w:t>
      </w:r>
      <w:proofErr w:type="spellEnd"/>
      <w:r w:rsidRPr="007A5C36">
        <w:rPr>
          <w:sz w:val="24"/>
          <w:szCs w:val="24"/>
        </w:rPr>
        <w:t xml:space="preserve"> പശ്ചിമവാതങ്ങൾ (Westerlies) എന്നു വിളിക്കുന്നു.</w:t>
      </w:r>
    </w:p>
    <w:p w14:paraId="7A471188" w14:textId="221F502A" w:rsidR="00A93504" w:rsidRPr="007A5C36" w:rsidRDefault="00000000">
      <w:pPr>
        <w:rPr>
          <w:sz w:val="24"/>
          <w:szCs w:val="24"/>
        </w:rPr>
      </w:pPr>
      <w:proofErr w:type="spellStart"/>
      <w:r w:rsidRPr="007A5C36">
        <w:rPr>
          <w:sz w:val="24"/>
          <w:szCs w:val="24"/>
        </w:rPr>
        <w:t>ദക്ഷിണാർധഗോളത്തി</w:t>
      </w:r>
      <w:proofErr w:type="spellEnd"/>
      <w:r w:rsidRPr="007A5C36">
        <w:rPr>
          <w:sz w:val="24"/>
          <w:szCs w:val="24"/>
        </w:rPr>
        <w:t xml:space="preserve">ൽ </w:t>
      </w:r>
      <w:proofErr w:type="spellStart"/>
      <w:r w:rsidRPr="007A5C36">
        <w:rPr>
          <w:sz w:val="24"/>
          <w:szCs w:val="24"/>
        </w:rPr>
        <w:t>പശ്ചിമവാതങ്ങളുടെ</w:t>
      </w:r>
      <w:proofErr w:type="spellEnd"/>
      <w:r w:rsidRPr="007A5C36">
        <w:rPr>
          <w:sz w:val="24"/>
          <w:szCs w:val="24"/>
        </w:rPr>
        <w:t xml:space="preserve"> </w:t>
      </w:r>
      <w:proofErr w:type="spellStart"/>
      <w:r w:rsidRPr="007A5C36">
        <w:rPr>
          <w:sz w:val="24"/>
          <w:szCs w:val="24"/>
        </w:rPr>
        <w:t>ശക്തി</w:t>
      </w:r>
      <w:proofErr w:type="spellEnd"/>
      <w:r w:rsidRPr="007A5C36">
        <w:rPr>
          <w:sz w:val="24"/>
          <w:szCs w:val="24"/>
        </w:rPr>
        <w:t xml:space="preserve"> </w:t>
      </w:r>
      <w:proofErr w:type="spellStart"/>
      <w:r w:rsidRPr="007A5C36">
        <w:rPr>
          <w:sz w:val="24"/>
          <w:szCs w:val="24"/>
        </w:rPr>
        <w:t>ഉത്തരാർധഗോള</w:t>
      </w:r>
      <w:proofErr w:type="spellEnd"/>
      <w:r w:rsidRPr="007A5C36">
        <w:rPr>
          <w:sz w:val="24"/>
          <w:szCs w:val="24"/>
        </w:rPr>
        <w:t xml:space="preserve"> ത്തിലേതിനേക്കാൾ കൂടുതലാണ്. ദക്ഷിണാർധഗോളത്തിൽ ഏറിയ പങ്കും സമുദ്രമായതിനാലാണ് കാറ്റുകളുടെ വേഗം കൂടുതലാകുന്നത്. ഈ </w:t>
      </w:r>
      <w:proofErr w:type="spellStart"/>
      <w:r w:rsidRPr="007A5C36">
        <w:rPr>
          <w:sz w:val="24"/>
          <w:szCs w:val="24"/>
        </w:rPr>
        <w:t>അധ്യായത്തിന്റെ</w:t>
      </w:r>
      <w:proofErr w:type="spellEnd"/>
      <w:r w:rsidRPr="007A5C36">
        <w:rPr>
          <w:sz w:val="24"/>
          <w:szCs w:val="24"/>
        </w:rPr>
        <w:t xml:space="preserve"> ആദ്യ ഭാഗത്ത് വാസ്കോ ഡ </w:t>
      </w:r>
      <w:proofErr w:type="spellStart"/>
      <w:r w:rsidRPr="007A5C36">
        <w:rPr>
          <w:sz w:val="24"/>
          <w:szCs w:val="24"/>
        </w:rPr>
        <w:t>ഗാമയുടെ</w:t>
      </w:r>
      <w:proofErr w:type="spellEnd"/>
      <w:r w:rsidRPr="007A5C36">
        <w:rPr>
          <w:sz w:val="24"/>
          <w:szCs w:val="24"/>
        </w:rPr>
        <w:t xml:space="preserve"> </w:t>
      </w:r>
      <w:proofErr w:type="spellStart"/>
      <w:r w:rsidRPr="007A5C36">
        <w:rPr>
          <w:sz w:val="24"/>
          <w:szCs w:val="24"/>
        </w:rPr>
        <w:t>യാത്രാമാർഗം</w:t>
      </w:r>
      <w:proofErr w:type="spellEnd"/>
      <w:r w:rsidRPr="007A5C36">
        <w:rPr>
          <w:sz w:val="24"/>
          <w:szCs w:val="24"/>
        </w:rPr>
        <w:t xml:space="preserve"> </w:t>
      </w:r>
      <w:proofErr w:type="spellStart"/>
      <w:r w:rsidRPr="007A5C36">
        <w:rPr>
          <w:sz w:val="24"/>
          <w:szCs w:val="24"/>
        </w:rPr>
        <w:t>വിശദീകരിച്ചത്</w:t>
      </w:r>
      <w:proofErr w:type="spellEnd"/>
      <w:r w:rsidRPr="007A5C36">
        <w:rPr>
          <w:sz w:val="24"/>
          <w:szCs w:val="24"/>
        </w:rPr>
        <w:t xml:space="preserve"> </w:t>
      </w:r>
      <w:proofErr w:type="spellStart"/>
      <w:r w:rsidRPr="007A5C36">
        <w:rPr>
          <w:sz w:val="24"/>
          <w:szCs w:val="24"/>
        </w:rPr>
        <w:t>വായിച്ചല്ലോ</w:t>
      </w:r>
      <w:proofErr w:type="spellEnd"/>
      <w:r w:rsidRPr="007A5C36">
        <w:rPr>
          <w:sz w:val="24"/>
          <w:szCs w:val="24"/>
        </w:rPr>
        <w:t xml:space="preserve">. ബ്രസീലിൽ നിന്നു ദക്ഷിണ അറ്റ്ലാന്റിക് </w:t>
      </w:r>
      <w:proofErr w:type="spellStart"/>
      <w:r w:rsidRPr="007A5C36">
        <w:rPr>
          <w:sz w:val="24"/>
          <w:szCs w:val="24"/>
        </w:rPr>
        <w:t>സമുദ്രത്തിലൂടെ</w:t>
      </w:r>
      <w:proofErr w:type="spellEnd"/>
      <w:r w:rsidRPr="007A5C36">
        <w:rPr>
          <w:sz w:val="24"/>
          <w:szCs w:val="24"/>
        </w:rPr>
        <w:t xml:space="preserve"> </w:t>
      </w:r>
      <w:proofErr w:type="spellStart"/>
      <w:r w:rsidRPr="007A5C36">
        <w:rPr>
          <w:sz w:val="24"/>
          <w:szCs w:val="24"/>
        </w:rPr>
        <w:t>ദക്ഷിണാഫ്രിക്കയിലെത്താ</w:t>
      </w:r>
      <w:proofErr w:type="spellEnd"/>
      <w:r w:rsidRPr="007A5C36">
        <w:rPr>
          <w:sz w:val="24"/>
          <w:szCs w:val="24"/>
        </w:rPr>
        <w:t xml:space="preserve">ൻ </w:t>
      </w:r>
      <w:proofErr w:type="spellStart"/>
      <w:r w:rsidRPr="007A5C36">
        <w:rPr>
          <w:sz w:val="24"/>
          <w:szCs w:val="24"/>
        </w:rPr>
        <w:t>ഗാമയെ</w:t>
      </w:r>
      <w:proofErr w:type="spellEnd"/>
      <w:r w:rsidRPr="007A5C36">
        <w:rPr>
          <w:sz w:val="24"/>
          <w:szCs w:val="24"/>
        </w:rPr>
        <w:t xml:space="preserve"> </w:t>
      </w:r>
      <w:proofErr w:type="spellStart"/>
      <w:r w:rsidRPr="007A5C36">
        <w:rPr>
          <w:sz w:val="24"/>
          <w:szCs w:val="24"/>
        </w:rPr>
        <w:t>സഹായിച്ചത്</w:t>
      </w:r>
      <w:proofErr w:type="spellEnd"/>
      <w:r w:rsidRPr="007A5C36">
        <w:rPr>
          <w:sz w:val="24"/>
          <w:szCs w:val="24"/>
        </w:rPr>
        <w:t xml:space="preserve"> </w:t>
      </w:r>
      <w:proofErr w:type="spellStart"/>
      <w:r w:rsidRPr="007A5C36">
        <w:rPr>
          <w:sz w:val="24"/>
          <w:szCs w:val="24"/>
        </w:rPr>
        <w:t>പശ്ചിമവാതങ്ങളായിരുന്നു</w:t>
      </w:r>
      <w:proofErr w:type="spellEnd"/>
      <w:r w:rsidRPr="007A5C36">
        <w:rPr>
          <w:sz w:val="24"/>
          <w:szCs w:val="24"/>
        </w:rPr>
        <w:t>.</w:t>
      </w:r>
      <w:r w:rsidR="00D15553" w:rsidRPr="007A5C36">
        <w:rPr>
          <w:sz w:val="24"/>
          <w:szCs w:val="24"/>
        </w:rPr>
        <w:t xml:space="preserve"> </w:t>
      </w:r>
      <w:proofErr w:type="spellStart"/>
      <w:r w:rsidRPr="007A5C36">
        <w:rPr>
          <w:sz w:val="24"/>
          <w:szCs w:val="24"/>
        </w:rPr>
        <w:lastRenderedPageBreak/>
        <w:t>ദക്ഷിണാർധഗോളത്തിലെ</w:t>
      </w:r>
      <w:proofErr w:type="spellEnd"/>
      <w:r w:rsidRPr="007A5C36">
        <w:rPr>
          <w:sz w:val="24"/>
          <w:szCs w:val="24"/>
        </w:rPr>
        <w:t xml:space="preserve"> </w:t>
      </w:r>
      <w:proofErr w:type="spellStart"/>
      <w:r w:rsidRPr="007A5C36">
        <w:rPr>
          <w:sz w:val="24"/>
          <w:szCs w:val="24"/>
        </w:rPr>
        <w:t>വിശാലമായ</w:t>
      </w:r>
      <w:proofErr w:type="spellEnd"/>
      <w:r w:rsidRPr="007A5C36">
        <w:rPr>
          <w:sz w:val="24"/>
          <w:szCs w:val="24"/>
        </w:rPr>
        <w:t xml:space="preserve"> </w:t>
      </w:r>
      <w:proofErr w:type="spellStart"/>
      <w:r w:rsidRPr="007A5C36">
        <w:rPr>
          <w:sz w:val="24"/>
          <w:szCs w:val="24"/>
        </w:rPr>
        <w:t>സമുദ്രങ്ങളിലൂടെ</w:t>
      </w:r>
      <w:proofErr w:type="spellEnd"/>
      <w:r w:rsidRPr="007A5C36">
        <w:rPr>
          <w:sz w:val="24"/>
          <w:szCs w:val="24"/>
        </w:rPr>
        <w:t xml:space="preserve"> </w:t>
      </w:r>
      <w:proofErr w:type="spellStart"/>
      <w:r w:rsidRPr="007A5C36">
        <w:rPr>
          <w:sz w:val="24"/>
          <w:szCs w:val="24"/>
        </w:rPr>
        <w:t>ആഞ്ഞുവീശുന്ന</w:t>
      </w:r>
      <w:proofErr w:type="spellEnd"/>
      <w:r w:rsidRPr="007A5C36">
        <w:rPr>
          <w:sz w:val="24"/>
          <w:szCs w:val="24"/>
        </w:rPr>
        <w:t xml:space="preserve"> </w:t>
      </w:r>
      <w:proofErr w:type="spellStart"/>
      <w:r w:rsidRPr="007A5C36">
        <w:rPr>
          <w:sz w:val="24"/>
          <w:szCs w:val="24"/>
        </w:rPr>
        <w:t>പശ്ചിമവാതങ്ങളെ</w:t>
      </w:r>
      <w:proofErr w:type="spellEnd"/>
      <w:r w:rsidRPr="007A5C36">
        <w:rPr>
          <w:sz w:val="24"/>
          <w:szCs w:val="24"/>
        </w:rPr>
        <w:t xml:space="preserve"> "</w:t>
      </w:r>
      <w:proofErr w:type="spellStart"/>
      <w:r w:rsidRPr="007A5C36">
        <w:rPr>
          <w:sz w:val="24"/>
          <w:szCs w:val="24"/>
        </w:rPr>
        <w:t>റോറിംഗ്</w:t>
      </w:r>
      <w:proofErr w:type="spellEnd"/>
      <w:r w:rsidRPr="007A5C36">
        <w:rPr>
          <w:sz w:val="24"/>
          <w:szCs w:val="24"/>
        </w:rPr>
        <w:t xml:space="preserve"> </w:t>
      </w:r>
      <w:proofErr w:type="spellStart"/>
      <w:r w:rsidRPr="007A5C36">
        <w:rPr>
          <w:sz w:val="24"/>
          <w:szCs w:val="24"/>
        </w:rPr>
        <w:t>ഫോർട്ടീസ്</w:t>
      </w:r>
      <w:proofErr w:type="spellEnd"/>
      <w:r w:rsidRPr="007A5C36">
        <w:rPr>
          <w:sz w:val="24"/>
          <w:szCs w:val="24"/>
        </w:rPr>
        <w:t xml:space="preserve">' (40o തെക്ക് </w:t>
      </w:r>
      <w:proofErr w:type="spellStart"/>
      <w:r w:rsidRPr="007A5C36">
        <w:rPr>
          <w:sz w:val="24"/>
          <w:szCs w:val="24"/>
        </w:rPr>
        <w:t>അക്ഷാംശങ്ങളി</w:t>
      </w:r>
      <w:proofErr w:type="spellEnd"/>
      <w:r w:rsidRPr="007A5C36">
        <w:rPr>
          <w:sz w:val="24"/>
          <w:szCs w:val="24"/>
        </w:rPr>
        <w:t xml:space="preserve">ൽ), ഫ്യൂരിയസ് ഫിഫ്റ്റീസ് (50 അക്ഷാംശങ്ങളിൽ), ഷ്റീക്കിംഗ് സിക്സ്റ്റീസ് (60° </w:t>
      </w:r>
      <w:proofErr w:type="spellStart"/>
      <w:r w:rsidRPr="007A5C36">
        <w:rPr>
          <w:sz w:val="24"/>
          <w:szCs w:val="24"/>
        </w:rPr>
        <w:t>അക്ഷാംശങ്ങളി</w:t>
      </w:r>
      <w:proofErr w:type="spellEnd"/>
      <w:r w:rsidRPr="007A5C36">
        <w:rPr>
          <w:sz w:val="24"/>
          <w:szCs w:val="24"/>
        </w:rPr>
        <w:t xml:space="preserve">ൽ) </w:t>
      </w:r>
      <w:proofErr w:type="spellStart"/>
      <w:r w:rsidRPr="007A5C36">
        <w:rPr>
          <w:sz w:val="24"/>
          <w:szCs w:val="24"/>
        </w:rPr>
        <w:t>എന്നിങ്ങനെ</w:t>
      </w:r>
      <w:proofErr w:type="spellEnd"/>
      <w:r w:rsidRPr="007A5C36">
        <w:rPr>
          <w:sz w:val="24"/>
          <w:szCs w:val="24"/>
        </w:rPr>
        <w:t xml:space="preserve"> </w:t>
      </w:r>
      <w:proofErr w:type="spellStart"/>
      <w:r w:rsidRPr="007A5C36">
        <w:rPr>
          <w:sz w:val="24"/>
          <w:szCs w:val="24"/>
        </w:rPr>
        <w:t>പഴയകാല</w:t>
      </w:r>
      <w:proofErr w:type="spellEnd"/>
      <w:r w:rsidRPr="007A5C36">
        <w:rPr>
          <w:sz w:val="24"/>
          <w:szCs w:val="24"/>
        </w:rPr>
        <w:t xml:space="preserve"> </w:t>
      </w:r>
      <w:proofErr w:type="spellStart"/>
      <w:r w:rsidRPr="007A5C36">
        <w:rPr>
          <w:sz w:val="24"/>
          <w:szCs w:val="24"/>
        </w:rPr>
        <w:t>നാവിക</w:t>
      </w:r>
      <w:proofErr w:type="spellEnd"/>
      <w:r w:rsidRPr="007A5C36">
        <w:rPr>
          <w:sz w:val="24"/>
          <w:szCs w:val="24"/>
        </w:rPr>
        <w:t xml:space="preserve">ർ </w:t>
      </w:r>
      <w:proofErr w:type="spellStart"/>
      <w:r w:rsidRPr="007A5C36">
        <w:rPr>
          <w:sz w:val="24"/>
          <w:szCs w:val="24"/>
        </w:rPr>
        <w:t>പേരിട്ടുവിളിച്ചിരുന്നു</w:t>
      </w:r>
      <w:proofErr w:type="spellEnd"/>
      <w:r w:rsidRPr="007A5C36">
        <w:rPr>
          <w:sz w:val="24"/>
          <w:szCs w:val="24"/>
        </w:rPr>
        <w:t>.</w:t>
      </w:r>
    </w:p>
    <w:p w14:paraId="1378882B" w14:textId="77777777" w:rsidR="00A93504" w:rsidRPr="007A5C36" w:rsidRDefault="00000000">
      <w:pPr>
        <w:rPr>
          <w:sz w:val="24"/>
          <w:szCs w:val="24"/>
        </w:rPr>
      </w:pPr>
      <w:r w:rsidRPr="007A5C36">
        <w:rPr>
          <w:sz w:val="24"/>
          <w:szCs w:val="24"/>
        </w:rPr>
        <w:t>ധ്രുവീയപൂർവവാതങ്ങൾ (Polar Easterlies)</w:t>
      </w:r>
    </w:p>
    <w:p w14:paraId="120C938B" w14:textId="607699C5" w:rsidR="00A93504" w:rsidRPr="007A5C36" w:rsidRDefault="00000000">
      <w:pPr>
        <w:rPr>
          <w:sz w:val="24"/>
          <w:szCs w:val="24"/>
        </w:rPr>
      </w:pPr>
      <w:r w:rsidRPr="007A5C36">
        <w:rPr>
          <w:sz w:val="24"/>
          <w:szCs w:val="24"/>
        </w:rPr>
        <w:t xml:space="preserve">ധ്രുവങ്ങളിലെ മഞ്ഞുറഞ്ഞ മേഖലകൾ ഉച്ചമർദകേന്ദ്രമാണെന്നു നിങ്ങൾ പഠിച്ചല്ലോ. അവിടെനിന്ന് ഉപോഷ്ണമേഖലയെ ലക്ഷ്യമാക്കി വീശുന്ന ഹിമക്കാറ്റുകളാണ് ധ്രുവീയവാതങ്ങൾ. കോറിയോലിസ് ബലം നിമിത്തം ഇവ ഇരു അർധഗോളങ്ങളിലും കിഴക്കുദിക്കിൽനിന്നാണ് വീശുന്നത്. </w:t>
      </w:r>
      <w:proofErr w:type="spellStart"/>
      <w:r w:rsidRPr="007A5C36">
        <w:rPr>
          <w:sz w:val="24"/>
          <w:szCs w:val="24"/>
        </w:rPr>
        <w:t>അതിനാ</w:t>
      </w:r>
      <w:proofErr w:type="spellEnd"/>
      <w:r w:rsidRPr="007A5C36">
        <w:rPr>
          <w:sz w:val="24"/>
          <w:szCs w:val="24"/>
        </w:rPr>
        <w:t xml:space="preserve">ൽ </w:t>
      </w:r>
      <w:proofErr w:type="spellStart"/>
      <w:r w:rsidRPr="007A5C36">
        <w:rPr>
          <w:sz w:val="24"/>
          <w:szCs w:val="24"/>
        </w:rPr>
        <w:t>ഇവ</w:t>
      </w:r>
      <w:proofErr w:type="spellEnd"/>
      <w:r w:rsidRPr="007A5C36">
        <w:rPr>
          <w:sz w:val="24"/>
          <w:szCs w:val="24"/>
        </w:rPr>
        <w:t xml:space="preserve"> </w:t>
      </w:r>
      <w:proofErr w:type="spellStart"/>
      <w:r w:rsidRPr="007A5C36">
        <w:rPr>
          <w:sz w:val="24"/>
          <w:szCs w:val="24"/>
        </w:rPr>
        <w:t>ധ്രുവീയപൂർവവാതങ്ങ</w:t>
      </w:r>
      <w:proofErr w:type="spellEnd"/>
      <w:r w:rsidRPr="007A5C36">
        <w:rPr>
          <w:sz w:val="24"/>
          <w:szCs w:val="24"/>
        </w:rPr>
        <w:t xml:space="preserve">ൾ (Polar Easterlies) എന്നറിയപ്പെടു ന്നു. വടക്കേ അമേരിക്ക, വടക്കൻ യൂറോപ്യൻ രാജ്യങ്ങൾ, റഷ്യ എന്നീ മേഖലകളിലെ കാലാവസ്ഥ </w:t>
      </w:r>
      <w:proofErr w:type="spellStart"/>
      <w:r w:rsidRPr="007A5C36">
        <w:rPr>
          <w:sz w:val="24"/>
          <w:szCs w:val="24"/>
        </w:rPr>
        <w:t>നിർണയിക്കുന്നതി</w:t>
      </w:r>
      <w:proofErr w:type="spellEnd"/>
      <w:r w:rsidRPr="007A5C36">
        <w:rPr>
          <w:sz w:val="24"/>
          <w:szCs w:val="24"/>
        </w:rPr>
        <w:t xml:space="preserve">ൽ ഈ </w:t>
      </w:r>
      <w:proofErr w:type="spellStart"/>
      <w:r w:rsidRPr="007A5C36">
        <w:rPr>
          <w:sz w:val="24"/>
          <w:szCs w:val="24"/>
        </w:rPr>
        <w:t>കാറ്റുകൾക്ക്</w:t>
      </w:r>
      <w:proofErr w:type="spellEnd"/>
      <w:r w:rsidRPr="007A5C36">
        <w:rPr>
          <w:sz w:val="24"/>
          <w:szCs w:val="24"/>
        </w:rPr>
        <w:t xml:space="preserve"> </w:t>
      </w:r>
      <w:proofErr w:type="spellStart"/>
      <w:r w:rsidRPr="007A5C36">
        <w:rPr>
          <w:sz w:val="24"/>
          <w:szCs w:val="24"/>
        </w:rPr>
        <w:t>ഗണ്യമായ</w:t>
      </w:r>
      <w:proofErr w:type="spellEnd"/>
      <w:r w:rsidRPr="007A5C36">
        <w:rPr>
          <w:sz w:val="24"/>
          <w:szCs w:val="24"/>
        </w:rPr>
        <w:t xml:space="preserve"> </w:t>
      </w:r>
      <w:proofErr w:type="spellStart"/>
      <w:r w:rsidRPr="007A5C36">
        <w:rPr>
          <w:sz w:val="24"/>
          <w:szCs w:val="24"/>
        </w:rPr>
        <w:t>പങ്കുണ്ട്</w:t>
      </w:r>
      <w:proofErr w:type="spellEnd"/>
      <w:r w:rsidRPr="007A5C36">
        <w:rPr>
          <w:sz w:val="24"/>
          <w:szCs w:val="24"/>
        </w:rPr>
        <w:t>.</w:t>
      </w:r>
    </w:p>
    <w:p w14:paraId="14295D1A" w14:textId="40F60D48" w:rsidR="00A93504" w:rsidRPr="007A5C36" w:rsidRDefault="00000000">
      <w:pPr>
        <w:rPr>
          <w:sz w:val="24"/>
          <w:szCs w:val="24"/>
        </w:rPr>
      </w:pPr>
      <w:proofErr w:type="spellStart"/>
      <w:r w:rsidRPr="007A5C36">
        <w:rPr>
          <w:sz w:val="24"/>
          <w:szCs w:val="24"/>
        </w:rPr>
        <w:t>വർഷം</w:t>
      </w:r>
      <w:proofErr w:type="spellEnd"/>
      <w:r w:rsidRPr="007A5C36">
        <w:rPr>
          <w:sz w:val="24"/>
          <w:szCs w:val="24"/>
        </w:rPr>
        <w:t xml:space="preserve"> </w:t>
      </w:r>
      <w:proofErr w:type="spellStart"/>
      <w:r w:rsidRPr="007A5C36">
        <w:rPr>
          <w:sz w:val="24"/>
          <w:szCs w:val="24"/>
        </w:rPr>
        <w:t>മുഴുവനും</w:t>
      </w:r>
      <w:proofErr w:type="spellEnd"/>
      <w:r w:rsidRPr="007A5C36">
        <w:rPr>
          <w:sz w:val="24"/>
          <w:szCs w:val="24"/>
        </w:rPr>
        <w:t xml:space="preserve"> </w:t>
      </w:r>
      <w:proofErr w:type="spellStart"/>
      <w:r w:rsidRPr="007A5C36">
        <w:rPr>
          <w:sz w:val="24"/>
          <w:szCs w:val="24"/>
        </w:rPr>
        <w:t>ആഗോള</w:t>
      </w:r>
      <w:proofErr w:type="spellEnd"/>
      <w:r w:rsidRPr="007A5C36">
        <w:rPr>
          <w:sz w:val="24"/>
          <w:szCs w:val="24"/>
        </w:rPr>
        <w:t xml:space="preserve"> </w:t>
      </w:r>
      <w:proofErr w:type="spellStart"/>
      <w:r w:rsidRPr="007A5C36">
        <w:rPr>
          <w:sz w:val="24"/>
          <w:szCs w:val="24"/>
        </w:rPr>
        <w:t>മർദ്ദമേഖലകൾക്കിടയി</w:t>
      </w:r>
      <w:proofErr w:type="spellEnd"/>
      <w:r w:rsidRPr="007A5C36">
        <w:rPr>
          <w:sz w:val="24"/>
          <w:szCs w:val="24"/>
        </w:rPr>
        <w:t xml:space="preserve">ൽ സ്ഥിരമായി വീശുന്ന കാറ്റുകളാണ് ആഗോളവാതങ്ങൾ എന്ന് നിങ്ങൾ മനസ്സിലാക്കിയല്ലോ. ഇവയ്ക്കു പുറമേ ചില </w:t>
      </w:r>
      <w:proofErr w:type="spellStart"/>
      <w:r w:rsidRPr="007A5C36">
        <w:rPr>
          <w:sz w:val="24"/>
          <w:szCs w:val="24"/>
        </w:rPr>
        <w:t>കാലങ്ങളി</w:t>
      </w:r>
      <w:proofErr w:type="spellEnd"/>
      <w:r w:rsidRPr="007A5C36">
        <w:rPr>
          <w:sz w:val="24"/>
          <w:szCs w:val="24"/>
        </w:rPr>
        <w:t xml:space="preserve">ൽ </w:t>
      </w:r>
      <w:proofErr w:type="spellStart"/>
      <w:r w:rsidRPr="007A5C36">
        <w:rPr>
          <w:sz w:val="24"/>
          <w:szCs w:val="24"/>
        </w:rPr>
        <w:t>മാത്രമുണ്ടാകുന്നതോ</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പ്രദേശങ്ങളി</w:t>
      </w:r>
      <w:proofErr w:type="spellEnd"/>
      <w:r w:rsidRPr="007A5C36">
        <w:rPr>
          <w:sz w:val="24"/>
          <w:szCs w:val="24"/>
        </w:rPr>
        <w:t xml:space="preserve">ൽ </w:t>
      </w:r>
      <w:proofErr w:type="spellStart"/>
      <w:r w:rsidRPr="007A5C36">
        <w:rPr>
          <w:sz w:val="24"/>
          <w:szCs w:val="24"/>
        </w:rPr>
        <w:t>മാത്രം</w:t>
      </w:r>
      <w:proofErr w:type="spellEnd"/>
      <w:r w:rsidRPr="007A5C36">
        <w:rPr>
          <w:sz w:val="24"/>
          <w:szCs w:val="24"/>
        </w:rPr>
        <w:t xml:space="preserve"> </w:t>
      </w:r>
      <w:proofErr w:type="spellStart"/>
      <w:r w:rsidRPr="007A5C36">
        <w:rPr>
          <w:sz w:val="24"/>
          <w:szCs w:val="24"/>
        </w:rPr>
        <w:t>അനുഭവപ്പെടുന്നതോ</w:t>
      </w:r>
      <w:proofErr w:type="spellEnd"/>
      <w:r w:rsidRPr="007A5C36">
        <w:rPr>
          <w:sz w:val="24"/>
          <w:szCs w:val="24"/>
        </w:rPr>
        <w:t xml:space="preserve"> </w:t>
      </w:r>
      <w:proofErr w:type="spellStart"/>
      <w:r w:rsidRPr="007A5C36">
        <w:rPr>
          <w:sz w:val="24"/>
          <w:szCs w:val="24"/>
        </w:rPr>
        <w:t>ആയ</w:t>
      </w:r>
      <w:proofErr w:type="spellEnd"/>
      <w:r w:rsidRPr="007A5C36">
        <w:rPr>
          <w:sz w:val="24"/>
          <w:szCs w:val="24"/>
        </w:rPr>
        <w:t xml:space="preserve"> കാറ്റുകളുമുണ്ട്.</w:t>
      </w:r>
    </w:p>
    <w:p w14:paraId="11E57688" w14:textId="77777777" w:rsidR="00A93504" w:rsidRPr="007A5C36" w:rsidRDefault="00000000">
      <w:pPr>
        <w:rPr>
          <w:sz w:val="24"/>
          <w:szCs w:val="24"/>
        </w:rPr>
      </w:pPr>
      <w:r w:rsidRPr="007A5C36">
        <w:rPr>
          <w:b/>
          <w:sz w:val="24"/>
          <w:szCs w:val="24"/>
        </w:rPr>
        <w:t>കാലികവാതങ്ങൾ (Periodic Winds)</w:t>
      </w:r>
    </w:p>
    <w:p w14:paraId="34A6ACF9" w14:textId="562FC2E6" w:rsidR="00A93504" w:rsidRPr="007A5C36" w:rsidRDefault="00000000">
      <w:pPr>
        <w:rPr>
          <w:sz w:val="24"/>
          <w:szCs w:val="24"/>
        </w:rPr>
      </w:pPr>
      <w:r w:rsidRPr="007A5C36">
        <w:rPr>
          <w:sz w:val="24"/>
          <w:szCs w:val="24"/>
        </w:rPr>
        <w:t xml:space="preserve">നിശ്ചിത ഇടവേളകളിൽ മാത്രം ആവർത്തിച്ചുണ്ടാകുന്ന കാറ്റുകളെ കാലികവാതങ്ങൾ എന്ന് വിളിക്കുന്നു. </w:t>
      </w:r>
      <w:proofErr w:type="spellStart"/>
      <w:r w:rsidRPr="007A5C36">
        <w:rPr>
          <w:sz w:val="24"/>
          <w:szCs w:val="24"/>
        </w:rPr>
        <w:t>ഋതുക്കളിലോ</w:t>
      </w:r>
      <w:proofErr w:type="spellEnd"/>
      <w:r w:rsidR="00D15553" w:rsidRPr="007A5C36">
        <w:rPr>
          <w:sz w:val="24"/>
          <w:szCs w:val="24"/>
        </w:rPr>
        <w:t xml:space="preserve"> </w:t>
      </w:r>
      <w:proofErr w:type="spellStart"/>
      <w:r w:rsidRPr="007A5C36">
        <w:rPr>
          <w:sz w:val="24"/>
          <w:szCs w:val="24"/>
        </w:rPr>
        <w:t>ദൈനംദിനമോ</w:t>
      </w:r>
      <w:proofErr w:type="spellEnd"/>
      <w:r w:rsidR="00D844DA" w:rsidRPr="007A5C36">
        <w:rPr>
          <w:sz w:val="24"/>
          <w:szCs w:val="24"/>
        </w:rPr>
        <w:t xml:space="preserve"> </w:t>
      </w:r>
      <w:proofErr w:type="spellStart"/>
      <w:r w:rsidRPr="007A5C36">
        <w:rPr>
          <w:sz w:val="24"/>
          <w:szCs w:val="24"/>
        </w:rPr>
        <w:t>ആവർത്തിക്കുന്ന</w:t>
      </w:r>
      <w:proofErr w:type="spellEnd"/>
      <w:r w:rsidRPr="007A5C36">
        <w:rPr>
          <w:sz w:val="24"/>
          <w:szCs w:val="24"/>
        </w:rPr>
        <w:t xml:space="preserve"> </w:t>
      </w:r>
      <w:proofErr w:type="spellStart"/>
      <w:r w:rsidRPr="007A5C36">
        <w:rPr>
          <w:sz w:val="24"/>
          <w:szCs w:val="24"/>
        </w:rPr>
        <w:t>കാലികവാതങ്ങളുണ്ട്</w:t>
      </w:r>
      <w:proofErr w:type="spellEnd"/>
      <w:r w:rsidRPr="007A5C36">
        <w:rPr>
          <w:sz w:val="24"/>
          <w:szCs w:val="24"/>
        </w:rPr>
        <w:t>. ഋതുക്കളിൽ ആവർത്തിക്കുന്ന കാറ്റുകൾക്ക് ഉദാഹരണമാണ് മൺസൂൺ കാറ്റുകൾ.</w:t>
      </w:r>
    </w:p>
    <w:p w14:paraId="79468ED7" w14:textId="77777777" w:rsidR="00A93504" w:rsidRPr="007A5C36" w:rsidRDefault="00000000">
      <w:pPr>
        <w:rPr>
          <w:sz w:val="24"/>
          <w:szCs w:val="24"/>
        </w:rPr>
      </w:pPr>
      <w:r w:rsidRPr="007A5C36">
        <w:rPr>
          <w:sz w:val="24"/>
          <w:szCs w:val="24"/>
        </w:rPr>
        <w:t>എന്താണ് മൺസൂൺ?</w:t>
      </w:r>
    </w:p>
    <w:p w14:paraId="22E2CBC3" w14:textId="524DF8E2" w:rsidR="00A93504" w:rsidRPr="007A5C36" w:rsidRDefault="00000000">
      <w:pPr>
        <w:rPr>
          <w:sz w:val="24"/>
          <w:szCs w:val="24"/>
        </w:rPr>
      </w:pPr>
      <w:r w:rsidRPr="007A5C36">
        <w:rPr>
          <w:sz w:val="24"/>
          <w:szCs w:val="24"/>
        </w:rPr>
        <w:t xml:space="preserve">"മൗസിം' എന്ന അറബി പദത്തിൽ നിന്നാണ് </w:t>
      </w:r>
      <w:proofErr w:type="spellStart"/>
      <w:r w:rsidRPr="007A5C36">
        <w:rPr>
          <w:sz w:val="24"/>
          <w:szCs w:val="24"/>
        </w:rPr>
        <w:t>മൺസൂ</w:t>
      </w:r>
      <w:proofErr w:type="spellEnd"/>
      <w:r w:rsidRPr="007A5C36">
        <w:rPr>
          <w:sz w:val="24"/>
          <w:szCs w:val="24"/>
        </w:rPr>
        <w:t xml:space="preserve">ൺ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പദം</w:t>
      </w:r>
      <w:proofErr w:type="spellEnd"/>
      <w:r w:rsidRPr="007A5C36">
        <w:rPr>
          <w:sz w:val="24"/>
          <w:szCs w:val="24"/>
        </w:rPr>
        <w:t xml:space="preserve"> </w:t>
      </w:r>
      <w:proofErr w:type="spellStart"/>
      <w:r w:rsidRPr="007A5C36">
        <w:rPr>
          <w:sz w:val="24"/>
          <w:szCs w:val="24"/>
        </w:rPr>
        <w:t>രൂപപ്പെട്ടത്</w:t>
      </w:r>
      <w:proofErr w:type="spellEnd"/>
      <w:r w:rsidRPr="007A5C36">
        <w:rPr>
          <w:sz w:val="24"/>
          <w:szCs w:val="24"/>
        </w:rPr>
        <w:t xml:space="preserve">. </w:t>
      </w:r>
      <w:proofErr w:type="spellStart"/>
      <w:r w:rsidRPr="007A5C36">
        <w:rPr>
          <w:sz w:val="24"/>
          <w:szCs w:val="24"/>
        </w:rPr>
        <w:t>കാലത്തിനൊത്ത്</w:t>
      </w:r>
      <w:proofErr w:type="spellEnd"/>
      <w:r w:rsidRPr="007A5C36">
        <w:rPr>
          <w:sz w:val="24"/>
          <w:szCs w:val="24"/>
        </w:rPr>
        <w:t xml:space="preserve"> </w:t>
      </w:r>
      <w:proofErr w:type="spellStart"/>
      <w:r w:rsidRPr="007A5C36">
        <w:rPr>
          <w:sz w:val="24"/>
          <w:szCs w:val="24"/>
        </w:rPr>
        <w:t>ദിശമാറുന്ന</w:t>
      </w:r>
      <w:proofErr w:type="spellEnd"/>
      <w:r w:rsidRPr="007A5C36">
        <w:rPr>
          <w:sz w:val="24"/>
          <w:szCs w:val="24"/>
        </w:rPr>
        <w:t xml:space="preserve"> </w:t>
      </w:r>
      <w:proofErr w:type="spellStart"/>
      <w:r w:rsidRPr="007A5C36">
        <w:rPr>
          <w:sz w:val="24"/>
          <w:szCs w:val="24"/>
        </w:rPr>
        <w:t>കാറ്റുക</w:t>
      </w:r>
      <w:proofErr w:type="spellEnd"/>
      <w:r w:rsidRPr="007A5C36">
        <w:rPr>
          <w:sz w:val="24"/>
          <w:szCs w:val="24"/>
        </w:rPr>
        <w:t xml:space="preserve">ൾ </w:t>
      </w:r>
      <w:proofErr w:type="spellStart"/>
      <w:r w:rsidRPr="007A5C36">
        <w:rPr>
          <w:sz w:val="24"/>
          <w:szCs w:val="24"/>
        </w:rPr>
        <w:t>എന്നാണ്</w:t>
      </w:r>
      <w:proofErr w:type="spellEnd"/>
      <w:r w:rsidR="00D844DA" w:rsidRPr="007A5C36">
        <w:rPr>
          <w:sz w:val="24"/>
          <w:szCs w:val="24"/>
        </w:rPr>
        <w:t xml:space="preserve"> </w:t>
      </w:r>
      <w:proofErr w:type="spellStart"/>
      <w:r w:rsidRPr="007A5C36">
        <w:rPr>
          <w:sz w:val="24"/>
          <w:szCs w:val="24"/>
        </w:rPr>
        <w:lastRenderedPageBreak/>
        <w:t>മൺസൂ</w:t>
      </w:r>
      <w:proofErr w:type="spellEnd"/>
      <w:r w:rsidRPr="007A5C36">
        <w:rPr>
          <w:sz w:val="24"/>
          <w:szCs w:val="24"/>
        </w:rPr>
        <w:t xml:space="preserve">ൺ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വാക്കിനർഥം</w:t>
      </w:r>
      <w:proofErr w:type="spellEnd"/>
      <w:r w:rsidRPr="007A5C36">
        <w:rPr>
          <w:sz w:val="24"/>
          <w:szCs w:val="24"/>
        </w:rPr>
        <w:t>. ഒരു വർഷക്കാലയളവിനുള്ളിൽ കാറ്റിന്റെ ഗതി വിപരീതമാകുന്ന പ്രതിഭാസമാണ് മൺസൂൺ.</w:t>
      </w:r>
    </w:p>
    <w:p w14:paraId="7747FDBF" w14:textId="291F0E4F" w:rsidR="00A93504" w:rsidRPr="007A5C36" w:rsidRDefault="00000000">
      <w:pPr>
        <w:rPr>
          <w:sz w:val="24"/>
          <w:szCs w:val="24"/>
        </w:rPr>
      </w:pPr>
      <w:proofErr w:type="spellStart"/>
      <w:r w:rsidRPr="007A5C36">
        <w:rPr>
          <w:sz w:val="24"/>
          <w:szCs w:val="24"/>
        </w:rPr>
        <w:t>മൺസൂണിന്റെ</w:t>
      </w:r>
      <w:proofErr w:type="spellEnd"/>
      <w:r w:rsidRPr="007A5C36">
        <w:rPr>
          <w:sz w:val="24"/>
          <w:szCs w:val="24"/>
        </w:rPr>
        <w:t xml:space="preserve"> </w:t>
      </w:r>
      <w:proofErr w:type="spellStart"/>
      <w:r w:rsidRPr="007A5C36">
        <w:rPr>
          <w:sz w:val="24"/>
          <w:szCs w:val="24"/>
        </w:rPr>
        <w:t>രൂപം</w:t>
      </w:r>
      <w:proofErr w:type="spellEnd"/>
      <w:r w:rsidRPr="007A5C36">
        <w:rPr>
          <w:sz w:val="24"/>
          <w:szCs w:val="24"/>
        </w:rPr>
        <w:t xml:space="preserve"> </w:t>
      </w:r>
      <w:proofErr w:type="spellStart"/>
      <w:r w:rsidRPr="007A5C36">
        <w:rPr>
          <w:sz w:val="24"/>
          <w:szCs w:val="24"/>
        </w:rPr>
        <w:t>കൊള്ളലിനു</w:t>
      </w:r>
      <w:proofErr w:type="spellEnd"/>
      <w:r w:rsidRPr="007A5C36">
        <w:rPr>
          <w:sz w:val="24"/>
          <w:szCs w:val="24"/>
        </w:rPr>
        <w:t xml:space="preserve"> </w:t>
      </w:r>
      <w:proofErr w:type="spellStart"/>
      <w:r w:rsidRPr="007A5C36">
        <w:rPr>
          <w:sz w:val="24"/>
          <w:szCs w:val="24"/>
        </w:rPr>
        <w:t>പിന്നി</w:t>
      </w:r>
      <w:proofErr w:type="spellEnd"/>
      <w:r w:rsidRPr="007A5C36">
        <w:rPr>
          <w:sz w:val="24"/>
          <w:szCs w:val="24"/>
        </w:rPr>
        <w:t xml:space="preserve">ൽ പല ഘടകങ്ങളുണ്ട്. </w:t>
      </w:r>
      <w:proofErr w:type="spellStart"/>
      <w:r w:rsidRPr="007A5C36">
        <w:rPr>
          <w:sz w:val="24"/>
          <w:szCs w:val="24"/>
        </w:rPr>
        <w:t>അവയി</w:t>
      </w:r>
      <w:proofErr w:type="spellEnd"/>
      <w:r w:rsidRPr="007A5C36">
        <w:rPr>
          <w:sz w:val="24"/>
          <w:szCs w:val="24"/>
        </w:rPr>
        <w:t>ൽ</w:t>
      </w:r>
      <w:r w:rsidR="00D844DA" w:rsidRPr="007A5C36">
        <w:rPr>
          <w:sz w:val="24"/>
          <w:szCs w:val="24"/>
        </w:rPr>
        <w:t xml:space="preserve"> </w:t>
      </w:r>
      <w:proofErr w:type="spellStart"/>
      <w:r w:rsidRPr="007A5C36">
        <w:rPr>
          <w:sz w:val="24"/>
          <w:szCs w:val="24"/>
        </w:rPr>
        <w:t>ചിലതാണ്</w:t>
      </w:r>
      <w:proofErr w:type="spellEnd"/>
    </w:p>
    <w:p w14:paraId="1FDE7B7B" w14:textId="63D594B3" w:rsidR="00A93504" w:rsidRPr="007A5C36" w:rsidRDefault="00D844DA">
      <w:pPr>
        <w:rPr>
          <w:sz w:val="24"/>
          <w:szCs w:val="24"/>
        </w:rPr>
      </w:pPr>
      <w:r w:rsidRPr="007A5C36">
        <w:rPr>
          <w:sz w:val="24"/>
          <w:szCs w:val="24"/>
        </w:rPr>
        <w:t xml:space="preserve">• </w:t>
      </w:r>
      <w:proofErr w:type="spellStart"/>
      <w:r w:rsidR="00000000" w:rsidRPr="007A5C36">
        <w:rPr>
          <w:sz w:val="24"/>
          <w:szCs w:val="24"/>
        </w:rPr>
        <w:t>സൂര്യന്റെ</w:t>
      </w:r>
      <w:proofErr w:type="spellEnd"/>
      <w:r w:rsidR="00000000" w:rsidRPr="007A5C36">
        <w:rPr>
          <w:sz w:val="24"/>
          <w:szCs w:val="24"/>
        </w:rPr>
        <w:t xml:space="preserve"> </w:t>
      </w:r>
      <w:proofErr w:type="spellStart"/>
      <w:r w:rsidR="00000000" w:rsidRPr="007A5C36">
        <w:rPr>
          <w:sz w:val="24"/>
          <w:szCs w:val="24"/>
        </w:rPr>
        <w:t>അയനം</w:t>
      </w:r>
      <w:proofErr w:type="spellEnd"/>
    </w:p>
    <w:p w14:paraId="3533D129" w14:textId="290CAE59" w:rsidR="00A93504" w:rsidRPr="007A5C36" w:rsidRDefault="00D844DA">
      <w:pPr>
        <w:rPr>
          <w:sz w:val="24"/>
          <w:szCs w:val="24"/>
        </w:rPr>
      </w:pPr>
      <w:r w:rsidRPr="007A5C36">
        <w:rPr>
          <w:sz w:val="24"/>
          <w:szCs w:val="24"/>
        </w:rPr>
        <w:t xml:space="preserve">• </w:t>
      </w:r>
      <w:proofErr w:type="spellStart"/>
      <w:r w:rsidR="00000000" w:rsidRPr="007A5C36">
        <w:rPr>
          <w:sz w:val="24"/>
          <w:szCs w:val="24"/>
        </w:rPr>
        <w:t>കോറിയോലിസ്</w:t>
      </w:r>
      <w:proofErr w:type="spellEnd"/>
      <w:r w:rsidR="00000000" w:rsidRPr="007A5C36">
        <w:rPr>
          <w:sz w:val="24"/>
          <w:szCs w:val="24"/>
        </w:rPr>
        <w:t xml:space="preserve"> പ്രഭാവം</w:t>
      </w:r>
    </w:p>
    <w:p w14:paraId="75BDB799" w14:textId="77777777" w:rsidR="00D844DA" w:rsidRPr="007A5C36" w:rsidRDefault="00000000">
      <w:pPr>
        <w:rPr>
          <w:sz w:val="24"/>
          <w:szCs w:val="24"/>
        </w:rPr>
      </w:pPr>
      <w:r w:rsidRPr="007A5C36">
        <w:rPr>
          <w:sz w:val="24"/>
          <w:szCs w:val="24"/>
        </w:rPr>
        <w:t xml:space="preserve">• </w:t>
      </w:r>
      <w:proofErr w:type="spellStart"/>
      <w:r w:rsidRPr="007A5C36">
        <w:rPr>
          <w:sz w:val="24"/>
          <w:szCs w:val="24"/>
        </w:rPr>
        <w:t>തപനത്തിലെ</w:t>
      </w:r>
      <w:proofErr w:type="spellEnd"/>
      <w:r w:rsidRPr="007A5C36">
        <w:rPr>
          <w:sz w:val="24"/>
          <w:szCs w:val="24"/>
        </w:rPr>
        <w:t xml:space="preserve"> </w:t>
      </w:r>
      <w:proofErr w:type="spellStart"/>
      <w:r w:rsidRPr="007A5C36">
        <w:rPr>
          <w:sz w:val="24"/>
          <w:szCs w:val="24"/>
        </w:rPr>
        <w:t>വ്യത്യാസങ്ങ</w:t>
      </w:r>
      <w:proofErr w:type="spellEnd"/>
      <w:r w:rsidRPr="007A5C36">
        <w:rPr>
          <w:sz w:val="24"/>
          <w:szCs w:val="24"/>
        </w:rPr>
        <w:t xml:space="preserve">ൾ </w:t>
      </w:r>
      <w:proofErr w:type="spellStart"/>
      <w:r w:rsidRPr="007A5C36">
        <w:rPr>
          <w:sz w:val="24"/>
          <w:szCs w:val="24"/>
        </w:rPr>
        <w:t>എന്നിവ</w:t>
      </w:r>
      <w:proofErr w:type="spellEnd"/>
      <w:r w:rsidRPr="007A5C36">
        <w:rPr>
          <w:sz w:val="24"/>
          <w:szCs w:val="24"/>
        </w:rPr>
        <w:t>.</w:t>
      </w:r>
    </w:p>
    <w:p w14:paraId="1FEBE392" w14:textId="03DA5EC9" w:rsidR="00A93504" w:rsidRPr="007A5C36" w:rsidRDefault="00000000">
      <w:pPr>
        <w:rPr>
          <w:sz w:val="24"/>
          <w:szCs w:val="24"/>
        </w:rPr>
      </w:pPr>
      <w:proofErr w:type="spellStart"/>
      <w:r w:rsidRPr="007A5C36">
        <w:rPr>
          <w:sz w:val="24"/>
          <w:szCs w:val="24"/>
        </w:rPr>
        <w:t>അച്ചുതണ്ടിന്റെ</w:t>
      </w:r>
      <w:proofErr w:type="spellEnd"/>
      <w:r w:rsidRPr="007A5C36">
        <w:rPr>
          <w:sz w:val="24"/>
          <w:szCs w:val="24"/>
        </w:rPr>
        <w:t xml:space="preserve"> </w:t>
      </w:r>
      <w:proofErr w:type="spellStart"/>
      <w:r w:rsidRPr="007A5C36">
        <w:rPr>
          <w:sz w:val="24"/>
          <w:szCs w:val="24"/>
        </w:rPr>
        <w:t>ചരിവുനിമിത്തം</w:t>
      </w:r>
      <w:proofErr w:type="spellEnd"/>
      <w:r w:rsidRPr="007A5C36">
        <w:rPr>
          <w:sz w:val="24"/>
          <w:szCs w:val="24"/>
        </w:rPr>
        <w:t xml:space="preserve"> </w:t>
      </w:r>
      <w:proofErr w:type="spellStart"/>
      <w:r w:rsidRPr="007A5C36">
        <w:rPr>
          <w:sz w:val="24"/>
          <w:szCs w:val="24"/>
        </w:rPr>
        <w:t>സൂര്യരശ്മിക</w:t>
      </w:r>
      <w:proofErr w:type="spellEnd"/>
      <w:r w:rsidRPr="007A5C36">
        <w:rPr>
          <w:sz w:val="24"/>
          <w:szCs w:val="24"/>
        </w:rPr>
        <w:t xml:space="preserve">ൾ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മാസങ്ങളി</w:t>
      </w:r>
      <w:proofErr w:type="spellEnd"/>
      <w:r w:rsidRPr="007A5C36">
        <w:rPr>
          <w:sz w:val="24"/>
          <w:szCs w:val="24"/>
        </w:rPr>
        <w:t xml:space="preserve">ൽ ഭൂമധ്യരേഖയ്ക്കു വടക്കായിരിക്കും ലംബമായി പതിക്കുക. ഇത് ഈ </w:t>
      </w:r>
      <w:proofErr w:type="spellStart"/>
      <w:r w:rsidRPr="007A5C36">
        <w:rPr>
          <w:sz w:val="24"/>
          <w:szCs w:val="24"/>
        </w:rPr>
        <w:t>പ്രദേശങ്ങളി</w:t>
      </w:r>
      <w:proofErr w:type="spellEnd"/>
      <w:r w:rsidRPr="007A5C36">
        <w:rPr>
          <w:sz w:val="24"/>
          <w:szCs w:val="24"/>
        </w:rPr>
        <w:t xml:space="preserve">ൽ </w:t>
      </w:r>
      <w:proofErr w:type="spellStart"/>
      <w:r w:rsidRPr="007A5C36">
        <w:rPr>
          <w:sz w:val="24"/>
          <w:szCs w:val="24"/>
        </w:rPr>
        <w:t>താപനില</w:t>
      </w:r>
      <w:proofErr w:type="spellEnd"/>
      <w:r w:rsidRPr="007A5C36">
        <w:rPr>
          <w:sz w:val="24"/>
          <w:szCs w:val="24"/>
        </w:rPr>
        <w:t xml:space="preserve"> </w:t>
      </w:r>
      <w:proofErr w:type="spellStart"/>
      <w:r w:rsidRPr="007A5C36">
        <w:rPr>
          <w:sz w:val="24"/>
          <w:szCs w:val="24"/>
        </w:rPr>
        <w:t>വർധിക്കുന്നതിന്</w:t>
      </w:r>
      <w:proofErr w:type="spellEnd"/>
      <w:r w:rsidRPr="007A5C36">
        <w:rPr>
          <w:sz w:val="24"/>
          <w:szCs w:val="24"/>
        </w:rPr>
        <w:t xml:space="preserve"> </w:t>
      </w:r>
      <w:proofErr w:type="spellStart"/>
      <w:r w:rsidRPr="007A5C36">
        <w:rPr>
          <w:sz w:val="24"/>
          <w:szCs w:val="24"/>
        </w:rPr>
        <w:t>കാരണമാകും</w:t>
      </w:r>
      <w:proofErr w:type="spellEnd"/>
      <w:r w:rsidRPr="007A5C36">
        <w:rPr>
          <w:sz w:val="24"/>
          <w:szCs w:val="24"/>
        </w:rPr>
        <w:t xml:space="preserve">. അതിനനുസരിച്ച് </w:t>
      </w:r>
      <w:proofErr w:type="spellStart"/>
      <w:r w:rsidRPr="007A5C36">
        <w:rPr>
          <w:sz w:val="24"/>
          <w:szCs w:val="24"/>
        </w:rPr>
        <w:t>മർദമേഖലകൾക്കും</w:t>
      </w:r>
      <w:proofErr w:type="spellEnd"/>
      <w:r w:rsidRPr="007A5C36">
        <w:rPr>
          <w:sz w:val="24"/>
          <w:szCs w:val="24"/>
        </w:rPr>
        <w:t xml:space="preserve"> </w:t>
      </w:r>
      <w:proofErr w:type="spellStart"/>
      <w:r w:rsidRPr="007A5C36">
        <w:rPr>
          <w:sz w:val="24"/>
          <w:szCs w:val="24"/>
        </w:rPr>
        <w:t>വടക്കോട്ട്</w:t>
      </w:r>
      <w:proofErr w:type="spellEnd"/>
      <w:r w:rsidRPr="007A5C36">
        <w:rPr>
          <w:sz w:val="24"/>
          <w:szCs w:val="24"/>
        </w:rPr>
        <w:t xml:space="preserve"> </w:t>
      </w:r>
      <w:proofErr w:type="spellStart"/>
      <w:r w:rsidRPr="007A5C36">
        <w:rPr>
          <w:sz w:val="24"/>
          <w:szCs w:val="24"/>
        </w:rPr>
        <w:t>നേരിയ</w:t>
      </w:r>
      <w:proofErr w:type="spellEnd"/>
      <w:r w:rsidRPr="007A5C36">
        <w:rPr>
          <w:sz w:val="24"/>
          <w:szCs w:val="24"/>
        </w:rPr>
        <w:t xml:space="preserve"> </w:t>
      </w:r>
      <w:proofErr w:type="spellStart"/>
      <w:r w:rsidRPr="007A5C36">
        <w:rPr>
          <w:sz w:val="24"/>
          <w:szCs w:val="24"/>
        </w:rPr>
        <w:t>തോതി</w:t>
      </w:r>
      <w:proofErr w:type="spellEnd"/>
      <w:r w:rsidRPr="007A5C36">
        <w:rPr>
          <w:sz w:val="24"/>
          <w:szCs w:val="24"/>
        </w:rPr>
        <w:t xml:space="preserve">ൽ </w:t>
      </w:r>
      <w:proofErr w:type="spellStart"/>
      <w:r w:rsidRPr="007A5C36">
        <w:rPr>
          <w:sz w:val="24"/>
          <w:szCs w:val="24"/>
        </w:rPr>
        <w:t>സ്ഥാനമാറ്റമുണ്ടാകും</w:t>
      </w:r>
      <w:proofErr w:type="spellEnd"/>
      <w:r w:rsidRPr="007A5C36">
        <w:rPr>
          <w:sz w:val="24"/>
          <w:szCs w:val="24"/>
        </w:rPr>
        <w:t xml:space="preserve">. ഉത്തരാർധഗോളത്തിലെ വേനൽക്കാലത്ത് മധ്യരേ ഖാന്യൂനമർദമേഖല (ഇന്റർ ട്രോപ്പിക്കൽ കൺവർജൻസ് സോൺ, ITCZ) വടക്കോട്ട് നീങ്ങുമ്പോൾ തെക്കുകിഴക്കൻ വാണിജ്യവാതങ്ങളും മധ്യരേഖ കടന്ന് വടക്കോട്ടു നീങ്ങും. </w:t>
      </w:r>
      <w:proofErr w:type="spellStart"/>
      <w:r w:rsidRPr="007A5C36">
        <w:rPr>
          <w:sz w:val="24"/>
          <w:szCs w:val="24"/>
        </w:rPr>
        <w:t>മധ്യ</w:t>
      </w:r>
      <w:proofErr w:type="spellEnd"/>
      <w:r w:rsidRPr="007A5C36">
        <w:rPr>
          <w:sz w:val="24"/>
          <w:szCs w:val="24"/>
        </w:rPr>
        <w:t xml:space="preserve"> </w:t>
      </w:r>
      <w:proofErr w:type="spellStart"/>
      <w:r w:rsidRPr="007A5C36">
        <w:rPr>
          <w:sz w:val="24"/>
          <w:szCs w:val="24"/>
        </w:rPr>
        <w:t>രേഖ</w:t>
      </w:r>
      <w:proofErr w:type="spellEnd"/>
      <w:r w:rsidRPr="007A5C36">
        <w:rPr>
          <w:sz w:val="24"/>
          <w:szCs w:val="24"/>
        </w:rPr>
        <w:t xml:space="preserve"> </w:t>
      </w:r>
      <w:proofErr w:type="spellStart"/>
      <w:r w:rsidRPr="007A5C36">
        <w:rPr>
          <w:sz w:val="24"/>
          <w:szCs w:val="24"/>
        </w:rPr>
        <w:t>കടക്കുന്നതോടെ</w:t>
      </w:r>
      <w:proofErr w:type="spellEnd"/>
      <w:r w:rsidRPr="007A5C36">
        <w:rPr>
          <w:sz w:val="24"/>
          <w:szCs w:val="24"/>
        </w:rPr>
        <w:t xml:space="preserve"> </w:t>
      </w:r>
      <w:proofErr w:type="spellStart"/>
      <w:r w:rsidRPr="007A5C36">
        <w:rPr>
          <w:sz w:val="24"/>
          <w:szCs w:val="24"/>
        </w:rPr>
        <w:t>തെക്കു</w:t>
      </w:r>
      <w:proofErr w:type="spellEnd"/>
      <w:r w:rsidRPr="007A5C36">
        <w:rPr>
          <w:sz w:val="24"/>
          <w:szCs w:val="24"/>
        </w:rPr>
        <w:t xml:space="preserve"> </w:t>
      </w:r>
      <w:proofErr w:type="spellStart"/>
      <w:r w:rsidRPr="007A5C36">
        <w:rPr>
          <w:sz w:val="24"/>
          <w:szCs w:val="24"/>
        </w:rPr>
        <w:t>കിഴക്ക</w:t>
      </w:r>
      <w:proofErr w:type="spellEnd"/>
      <w:r w:rsidRPr="007A5C36">
        <w:rPr>
          <w:sz w:val="24"/>
          <w:szCs w:val="24"/>
        </w:rPr>
        <w:t xml:space="preserve">ൻ </w:t>
      </w:r>
      <w:proofErr w:type="spellStart"/>
      <w:r w:rsidRPr="007A5C36">
        <w:rPr>
          <w:sz w:val="24"/>
          <w:szCs w:val="24"/>
        </w:rPr>
        <w:t>വാണിജ്യവാതങ്ങ</w:t>
      </w:r>
      <w:proofErr w:type="spellEnd"/>
      <w:r w:rsidRPr="007A5C36">
        <w:rPr>
          <w:sz w:val="24"/>
          <w:szCs w:val="24"/>
        </w:rPr>
        <w:t xml:space="preserve">ൾ </w:t>
      </w:r>
      <w:proofErr w:type="spellStart"/>
      <w:r w:rsidRPr="007A5C36">
        <w:rPr>
          <w:sz w:val="24"/>
          <w:szCs w:val="24"/>
        </w:rPr>
        <w:t>കോറിയോലിസ്</w:t>
      </w:r>
      <w:proofErr w:type="spellEnd"/>
      <w:r w:rsidRPr="007A5C36">
        <w:rPr>
          <w:sz w:val="24"/>
          <w:szCs w:val="24"/>
        </w:rPr>
        <w:t xml:space="preserve"> </w:t>
      </w:r>
      <w:proofErr w:type="spellStart"/>
      <w:r w:rsidRPr="007A5C36">
        <w:rPr>
          <w:sz w:val="24"/>
          <w:szCs w:val="24"/>
        </w:rPr>
        <w:t>പ്രഭാവം</w:t>
      </w:r>
      <w:proofErr w:type="spellEnd"/>
      <w:r w:rsidRPr="007A5C36">
        <w:rPr>
          <w:sz w:val="24"/>
          <w:szCs w:val="24"/>
        </w:rPr>
        <w:t xml:space="preserve"> </w:t>
      </w:r>
      <w:proofErr w:type="spellStart"/>
      <w:r w:rsidRPr="007A5C36">
        <w:rPr>
          <w:sz w:val="24"/>
          <w:szCs w:val="24"/>
        </w:rPr>
        <w:t>മൂലം</w:t>
      </w:r>
      <w:proofErr w:type="spellEnd"/>
      <w:r w:rsidRPr="007A5C36">
        <w:rPr>
          <w:sz w:val="24"/>
          <w:szCs w:val="24"/>
        </w:rPr>
        <w:t xml:space="preserve"> </w:t>
      </w:r>
      <w:proofErr w:type="spellStart"/>
      <w:r w:rsidRPr="007A5C36">
        <w:rPr>
          <w:sz w:val="24"/>
          <w:szCs w:val="24"/>
        </w:rPr>
        <w:t>ദിശാവ്യതിയാനം</w:t>
      </w:r>
      <w:proofErr w:type="spellEnd"/>
      <w:r w:rsidRPr="007A5C36">
        <w:rPr>
          <w:sz w:val="24"/>
          <w:szCs w:val="24"/>
        </w:rPr>
        <w:t xml:space="preserve"> </w:t>
      </w:r>
      <w:proofErr w:type="spellStart"/>
      <w:r w:rsidRPr="007A5C36">
        <w:rPr>
          <w:sz w:val="24"/>
          <w:szCs w:val="24"/>
        </w:rPr>
        <w:t>സംഭവിച്ച്</w:t>
      </w:r>
      <w:proofErr w:type="spellEnd"/>
      <w:r w:rsidRPr="007A5C36">
        <w:rPr>
          <w:sz w:val="24"/>
          <w:szCs w:val="24"/>
        </w:rPr>
        <w:t xml:space="preserve"> </w:t>
      </w:r>
      <w:proofErr w:type="spellStart"/>
      <w:r w:rsidRPr="007A5C36">
        <w:rPr>
          <w:sz w:val="24"/>
          <w:szCs w:val="24"/>
        </w:rPr>
        <w:t>തെക്കുപടിഞ്ഞാറ</w:t>
      </w:r>
      <w:proofErr w:type="spellEnd"/>
      <w:r w:rsidRPr="007A5C36">
        <w:rPr>
          <w:sz w:val="24"/>
          <w:szCs w:val="24"/>
        </w:rPr>
        <w:t xml:space="preserve">ൻ </w:t>
      </w:r>
      <w:proofErr w:type="spellStart"/>
      <w:r w:rsidRPr="007A5C36">
        <w:rPr>
          <w:sz w:val="24"/>
          <w:szCs w:val="24"/>
        </w:rPr>
        <w:t>മൺസൂ</w:t>
      </w:r>
      <w:proofErr w:type="spellEnd"/>
      <w:r w:rsidRPr="007A5C36">
        <w:rPr>
          <w:sz w:val="24"/>
          <w:szCs w:val="24"/>
        </w:rPr>
        <w:t xml:space="preserve">ൺ കാറ്റുകളായി രൂപാന്തരം പ്രാപിക്കുന്നു. ഉയർന്ന പകൽച്ചൂട് നിമിത്തം കരയുടെ മുകളിൽ രൂപംകൊള്ളുന്ന ന്യൂനമർദം സമുദ്രോപരിതലത്തിലൂടെ </w:t>
      </w:r>
      <w:proofErr w:type="spellStart"/>
      <w:r w:rsidRPr="007A5C36">
        <w:rPr>
          <w:sz w:val="24"/>
          <w:szCs w:val="24"/>
        </w:rPr>
        <w:t>വീശുന്ന</w:t>
      </w:r>
      <w:proofErr w:type="spellEnd"/>
      <w:r w:rsidRPr="007A5C36">
        <w:rPr>
          <w:sz w:val="24"/>
          <w:szCs w:val="24"/>
        </w:rPr>
        <w:t xml:space="preserve"> ഈ </w:t>
      </w:r>
      <w:proofErr w:type="spellStart"/>
      <w:r w:rsidRPr="007A5C36">
        <w:rPr>
          <w:sz w:val="24"/>
          <w:szCs w:val="24"/>
        </w:rPr>
        <w:t>കാറ്റുകളെ</w:t>
      </w:r>
      <w:proofErr w:type="spellEnd"/>
      <w:r w:rsidRPr="007A5C36">
        <w:rPr>
          <w:sz w:val="24"/>
          <w:szCs w:val="24"/>
        </w:rPr>
        <w:t xml:space="preserve"> </w:t>
      </w:r>
      <w:proofErr w:type="spellStart"/>
      <w:r w:rsidRPr="007A5C36">
        <w:rPr>
          <w:sz w:val="24"/>
          <w:szCs w:val="24"/>
        </w:rPr>
        <w:t>അങ്ങോട്ടേക്ക്</w:t>
      </w:r>
      <w:proofErr w:type="spellEnd"/>
      <w:r w:rsidRPr="007A5C36">
        <w:rPr>
          <w:sz w:val="24"/>
          <w:szCs w:val="24"/>
        </w:rPr>
        <w:t xml:space="preserve"> </w:t>
      </w:r>
      <w:proofErr w:type="spellStart"/>
      <w:r w:rsidRPr="007A5C36">
        <w:rPr>
          <w:sz w:val="24"/>
          <w:szCs w:val="24"/>
        </w:rPr>
        <w:t>ആകർഷിക്കുന്നതും</w:t>
      </w:r>
      <w:proofErr w:type="spellEnd"/>
      <w:r w:rsidRPr="007A5C36">
        <w:rPr>
          <w:sz w:val="24"/>
          <w:szCs w:val="24"/>
        </w:rPr>
        <w:t xml:space="preserve"> </w:t>
      </w:r>
      <w:proofErr w:type="spellStart"/>
      <w:r w:rsidRPr="007A5C36">
        <w:rPr>
          <w:sz w:val="24"/>
          <w:szCs w:val="24"/>
        </w:rPr>
        <w:t>തെക്കുപടിഞ്ഞാറ</w:t>
      </w:r>
      <w:proofErr w:type="spellEnd"/>
      <w:r w:rsidRPr="007A5C36">
        <w:rPr>
          <w:sz w:val="24"/>
          <w:szCs w:val="24"/>
        </w:rPr>
        <w:t xml:space="preserve">ൻ </w:t>
      </w:r>
      <w:proofErr w:type="spellStart"/>
      <w:r w:rsidRPr="007A5C36">
        <w:rPr>
          <w:sz w:val="24"/>
          <w:szCs w:val="24"/>
        </w:rPr>
        <w:t>മൺസൂ</w:t>
      </w:r>
      <w:proofErr w:type="spellEnd"/>
      <w:r w:rsidRPr="007A5C36">
        <w:rPr>
          <w:sz w:val="24"/>
          <w:szCs w:val="24"/>
        </w:rPr>
        <w:t>ൺ കാറ്റുകൾക്ക് കാരണമാകുന്നു.</w:t>
      </w:r>
    </w:p>
    <w:p w14:paraId="7A69902B" w14:textId="118B370A" w:rsidR="00A93504" w:rsidRPr="007A5C36" w:rsidRDefault="00000000">
      <w:pPr>
        <w:rPr>
          <w:sz w:val="24"/>
          <w:szCs w:val="24"/>
        </w:rPr>
      </w:pPr>
      <w:proofErr w:type="spellStart"/>
      <w:r w:rsidRPr="007A5C36">
        <w:rPr>
          <w:sz w:val="24"/>
          <w:szCs w:val="24"/>
        </w:rPr>
        <w:t>കാളിദാസന്റെ</w:t>
      </w:r>
      <w:proofErr w:type="spellEnd"/>
      <w:r w:rsidRPr="007A5C36">
        <w:rPr>
          <w:sz w:val="24"/>
          <w:szCs w:val="24"/>
        </w:rPr>
        <w:t xml:space="preserve"> </w:t>
      </w:r>
      <w:proofErr w:type="spellStart"/>
      <w:r w:rsidRPr="007A5C36">
        <w:rPr>
          <w:sz w:val="24"/>
          <w:szCs w:val="24"/>
        </w:rPr>
        <w:t>മേഘസന്ദേശം</w:t>
      </w:r>
      <w:proofErr w:type="spellEnd"/>
      <w:r w:rsidRPr="007A5C36">
        <w:rPr>
          <w:sz w:val="24"/>
          <w:szCs w:val="24"/>
        </w:rPr>
        <w:t xml:space="preserve"> </w:t>
      </w:r>
      <w:proofErr w:type="spellStart"/>
      <w:r w:rsidRPr="007A5C36">
        <w:rPr>
          <w:sz w:val="24"/>
          <w:szCs w:val="24"/>
        </w:rPr>
        <w:t>കാവ്യം</w:t>
      </w:r>
      <w:proofErr w:type="spellEnd"/>
      <w:r w:rsidRPr="007A5C36">
        <w:rPr>
          <w:sz w:val="24"/>
          <w:szCs w:val="24"/>
        </w:rPr>
        <w:t xml:space="preserve"> </w:t>
      </w:r>
      <w:proofErr w:type="spellStart"/>
      <w:r w:rsidRPr="007A5C36">
        <w:rPr>
          <w:sz w:val="24"/>
          <w:szCs w:val="24"/>
        </w:rPr>
        <w:t>യഥാർഥത്തി</w:t>
      </w:r>
      <w:proofErr w:type="spellEnd"/>
      <w:r w:rsidRPr="007A5C36">
        <w:rPr>
          <w:sz w:val="24"/>
          <w:szCs w:val="24"/>
        </w:rPr>
        <w:t xml:space="preserve">ൽ </w:t>
      </w:r>
      <w:proofErr w:type="spellStart"/>
      <w:r w:rsidRPr="007A5C36">
        <w:rPr>
          <w:sz w:val="24"/>
          <w:szCs w:val="24"/>
        </w:rPr>
        <w:t>കാലത്തിനൊത്ത്</w:t>
      </w:r>
      <w:proofErr w:type="spellEnd"/>
      <w:r w:rsidRPr="007A5C36">
        <w:rPr>
          <w:sz w:val="24"/>
          <w:szCs w:val="24"/>
        </w:rPr>
        <w:t xml:space="preserve"> </w:t>
      </w:r>
      <w:proofErr w:type="spellStart"/>
      <w:r w:rsidRPr="007A5C36">
        <w:rPr>
          <w:sz w:val="24"/>
          <w:szCs w:val="24"/>
        </w:rPr>
        <w:t>ദിശമാറുന്ന</w:t>
      </w:r>
      <w:proofErr w:type="spellEnd"/>
      <w:r w:rsidRPr="007A5C36">
        <w:rPr>
          <w:sz w:val="24"/>
          <w:szCs w:val="24"/>
        </w:rPr>
        <w:t xml:space="preserve"> </w:t>
      </w:r>
      <w:proofErr w:type="spellStart"/>
      <w:r w:rsidRPr="007A5C36">
        <w:rPr>
          <w:sz w:val="24"/>
          <w:szCs w:val="24"/>
        </w:rPr>
        <w:t>മൺസൂ</w:t>
      </w:r>
      <w:proofErr w:type="spellEnd"/>
      <w:r w:rsidRPr="007A5C36">
        <w:rPr>
          <w:sz w:val="24"/>
          <w:szCs w:val="24"/>
        </w:rPr>
        <w:t xml:space="preserve">ൺ </w:t>
      </w:r>
      <w:proofErr w:type="spellStart"/>
      <w:r w:rsidRPr="007A5C36">
        <w:rPr>
          <w:sz w:val="24"/>
          <w:szCs w:val="24"/>
        </w:rPr>
        <w:t>കാറ്റുകളുടെ</w:t>
      </w:r>
      <w:proofErr w:type="spellEnd"/>
      <w:r w:rsidRPr="007A5C36">
        <w:rPr>
          <w:sz w:val="24"/>
          <w:szCs w:val="24"/>
        </w:rPr>
        <w:t xml:space="preserve"> കൈയിൽ സന്ദേശം കൊടുത്തയയ്ക്കുന്നു എന്ന </w:t>
      </w:r>
      <w:proofErr w:type="spellStart"/>
      <w:r w:rsidRPr="007A5C36">
        <w:rPr>
          <w:sz w:val="24"/>
          <w:szCs w:val="24"/>
        </w:rPr>
        <w:t>ഭാവനയാണ്</w:t>
      </w:r>
      <w:proofErr w:type="spellEnd"/>
      <w:r w:rsidR="00217B4E" w:rsidRPr="007A5C36">
        <w:rPr>
          <w:sz w:val="24"/>
          <w:szCs w:val="24"/>
        </w:rPr>
        <w:t xml:space="preserve">. </w:t>
      </w:r>
    </w:p>
    <w:p w14:paraId="5A41BC82" w14:textId="2227B4AC" w:rsidR="00A93504" w:rsidRPr="007A5C36" w:rsidRDefault="00000000">
      <w:pPr>
        <w:rPr>
          <w:sz w:val="24"/>
          <w:szCs w:val="24"/>
        </w:rPr>
      </w:pPr>
      <w:proofErr w:type="spellStart"/>
      <w:r w:rsidRPr="007A5C36">
        <w:rPr>
          <w:sz w:val="24"/>
          <w:szCs w:val="24"/>
        </w:rPr>
        <w:t>ഉത്തരാർധഗോളത്തിലെ</w:t>
      </w:r>
      <w:proofErr w:type="spellEnd"/>
      <w:r w:rsidRPr="007A5C36">
        <w:rPr>
          <w:sz w:val="24"/>
          <w:szCs w:val="24"/>
        </w:rPr>
        <w:t xml:space="preserve"> </w:t>
      </w:r>
      <w:proofErr w:type="spellStart"/>
      <w:r w:rsidRPr="007A5C36">
        <w:rPr>
          <w:sz w:val="24"/>
          <w:szCs w:val="24"/>
        </w:rPr>
        <w:t>വൻകരകൾക്ക്</w:t>
      </w:r>
      <w:proofErr w:type="spellEnd"/>
      <w:r w:rsidRPr="007A5C36">
        <w:rPr>
          <w:sz w:val="24"/>
          <w:szCs w:val="24"/>
        </w:rPr>
        <w:t xml:space="preserve"> </w:t>
      </w:r>
      <w:proofErr w:type="spellStart"/>
      <w:r w:rsidRPr="007A5C36">
        <w:rPr>
          <w:sz w:val="24"/>
          <w:szCs w:val="24"/>
        </w:rPr>
        <w:t>മേ</w:t>
      </w:r>
      <w:proofErr w:type="spellEnd"/>
      <w:r w:rsidRPr="007A5C36">
        <w:rPr>
          <w:sz w:val="24"/>
          <w:szCs w:val="24"/>
        </w:rPr>
        <w:t xml:space="preserve">ൽ </w:t>
      </w:r>
      <w:proofErr w:type="spellStart"/>
      <w:r w:rsidRPr="007A5C36">
        <w:rPr>
          <w:sz w:val="24"/>
          <w:szCs w:val="24"/>
        </w:rPr>
        <w:t>ശൈത്യകാലത്ത്</w:t>
      </w:r>
      <w:proofErr w:type="spellEnd"/>
      <w:r w:rsidRPr="007A5C36">
        <w:rPr>
          <w:sz w:val="24"/>
          <w:szCs w:val="24"/>
        </w:rPr>
        <w:t xml:space="preserve"> </w:t>
      </w:r>
      <w:proofErr w:type="spellStart"/>
      <w:r w:rsidRPr="007A5C36">
        <w:rPr>
          <w:sz w:val="24"/>
          <w:szCs w:val="24"/>
        </w:rPr>
        <w:t>ഉച്ചമർദമേഖലക</w:t>
      </w:r>
      <w:proofErr w:type="spellEnd"/>
      <w:r w:rsidRPr="007A5C36">
        <w:rPr>
          <w:sz w:val="24"/>
          <w:szCs w:val="24"/>
        </w:rPr>
        <w:t xml:space="preserve">ൾ </w:t>
      </w:r>
      <w:proofErr w:type="spellStart"/>
      <w:r w:rsidRPr="007A5C36">
        <w:rPr>
          <w:sz w:val="24"/>
          <w:szCs w:val="24"/>
        </w:rPr>
        <w:t>രൂപപ്പെടുന്നതിന്റെ</w:t>
      </w:r>
      <w:proofErr w:type="spellEnd"/>
      <w:r w:rsidRPr="007A5C36">
        <w:rPr>
          <w:sz w:val="24"/>
          <w:szCs w:val="24"/>
        </w:rPr>
        <w:t xml:space="preserve"> </w:t>
      </w:r>
      <w:proofErr w:type="spellStart"/>
      <w:r w:rsidRPr="007A5C36">
        <w:rPr>
          <w:sz w:val="24"/>
          <w:szCs w:val="24"/>
        </w:rPr>
        <w:t>ഫലമായി</w:t>
      </w:r>
      <w:proofErr w:type="spellEnd"/>
      <w:r w:rsidRPr="007A5C36">
        <w:rPr>
          <w:sz w:val="24"/>
          <w:szCs w:val="24"/>
        </w:rPr>
        <w:t xml:space="preserve"> ഏഷ്യാവൻകരയ്ക്കു മുകളിൽ ഉച്ചമർദവും ഇന്ത്യൻ മഹാസമുദ്രത്തിനു മുക ളിൽ ന്യൂനമർദവും രൂപംകൊള്ളുന്നു. </w:t>
      </w:r>
      <w:proofErr w:type="spellStart"/>
      <w:r w:rsidRPr="007A5C36">
        <w:rPr>
          <w:sz w:val="24"/>
          <w:szCs w:val="24"/>
        </w:rPr>
        <w:t>ഇത്</w:t>
      </w:r>
      <w:proofErr w:type="spellEnd"/>
      <w:r w:rsidRPr="007A5C36">
        <w:rPr>
          <w:sz w:val="24"/>
          <w:szCs w:val="24"/>
        </w:rPr>
        <w:t xml:space="preserve"> </w:t>
      </w:r>
      <w:proofErr w:type="spellStart"/>
      <w:r w:rsidRPr="007A5C36">
        <w:rPr>
          <w:sz w:val="24"/>
          <w:szCs w:val="24"/>
        </w:rPr>
        <w:t>വടക്കുകിഴക്ക</w:t>
      </w:r>
      <w:proofErr w:type="spellEnd"/>
      <w:r w:rsidRPr="007A5C36">
        <w:rPr>
          <w:sz w:val="24"/>
          <w:szCs w:val="24"/>
        </w:rPr>
        <w:t xml:space="preserve">ൻ </w:t>
      </w:r>
      <w:proofErr w:type="spellStart"/>
      <w:r w:rsidRPr="007A5C36">
        <w:rPr>
          <w:sz w:val="24"/>
          <w:szCs w:val="24"/>
        </w:rPr>
        <w:t>വാണിജ്യവാതങ്ങ</w:t>
      </w:r>
      <w:proofErr w:type="spellEnd"/>
      <w:r w:rsidRPr="007A5C36">
        <w:rPr>
          <w:sz w:val="24"/>
          <w:szCs w:val="24"/>
        </w:rPr>
        <w:t xml:space="preserve">ൾ </w:t>
      </w:r>
      <w:proofErr w:type="spellStart"/>
      <w:r w:rsidRPr="007A5C36">
        <w:rPr>
          <w:sz w:val="24"/>
          <w:szCs w:val="24"/>
        </w:rPr>
        <w:t>ശക്തി</w:t>
      </w:r>
      <w:proofErr w:type="spellEnd"/>
      <w:r w:rsidRPr="007A5C36">
        <w:rPr>
          <w:sz w:val="24"/>
          <w:szCs w:val="24"/>
        </w:rPr>
        <w:t xml:space="preserve"> </w:t>
      </w:r>
      <w:proofErr w:type="spellStart"/>
      <w:r w:rsidRPr="007A5C36">
        <w:rPr>
          <w:sz w:val="24"/>
          <w:szCs w:val="24"/>
        </w:rPr>
        <w:lastRenderedPageBreak/>
        <w:t>പ്രാപിക്കുന്നതിനിടയാക്കും</w:t>
      </w:r>
      <w:proofErr w:type="spellEnd"/>
      <w:r w:rsidRPr="007A5C36">
        <w:rPr>
          <w:sz w:val="24"/>
          <w:szCs w:val="24"/>
        </w:rPr>
        <w:t>. ഇതാണ് വടക്കുകിഴക്കൻ മൺസൂൺ കാറ്റുകൾ.</w:t>
      </w:r>
    </w:p>
    <w:p w14:paraId="26E9BAFE" w14:textId="77777777" w:rsidR="00A93504" w:rsidRPr="007A5C36" w:rsidRDefault="00000000">
      <w:pPr>
        <w:rPr>
          <w:sz w:val="24"/>
          <w:szCs w:val="24"/>
        </w:rPr>
      </w:pPr>
      <w:r w:rsidRPr="007A5C36">
        <w:rPr>
          <w:sz w:val="24"/>
          <w:szCs w:val="24"/>
        </w:rPr>
        <w:t>ഒരു വർഷത്തിനുള്ളിൽ കാറ്റിന്റെ ദിശ വിപരീതമാകുന്ന മൺസൂൺ എന്ന പ്രതിഭാസം ബോധ്യമായല്ലോ.</w:t>
      </w:r>
    </w:p>
    <w:p w14:paraId="6FB76E19" w14:textId="77777777" w:rsidR="00A93504" w:rsidRPr="007A5C36" w:rsidRDefault="00000000">
      <w:pPr>
        <w:rPr>
          <w:sz w:val="24"/>
          <w:szCs w:val="24"/>
        </w:rPr>
      </w:pPr>
      <w:r w:rsidRPr="007A5C36">
        <w:rPr>
          <w:sz w:val="24"/>
          <w:szCs w:val="24"/>
        </w:rPr>
        <w:t>കരക്കാറ്റും കടൽക്കാറ്റും</w:t>
      </w:r>
    </w:p>
    <w:p w14:paraId="515E1870" w14:textId="5563B091" w:rsidR="00A93504" w:rsidRPr="007A5C36" w:rsidRDefault="00000000">
      <w:pPr>
        <w:rPr>
          <w:sz w:val="24"/>
          <w:szCs w:val="24"/>
        </w:rPr>
      </w:pPr>
      <w:r w:rsidRPr="007A5C36">
        <w:rPr>
          <w:sz w:val="24"/>
          <w:szCs w:val="24"/>
        </w:rPr>
        <w:t xml:space="preserve">ഒരേ പ്രദേശത്തു തന്നെ രാത്രിയും പകലും അനുഭവപ്പെടുന്ന അന്തരീക്ഷ മർദം വ്യത്യസ്തമാണെന്ന് നിങ്ങൾ മനസ്സിലാക്കിയിട്ടുണ്ടല്ലോ. അതു പോലെ കരയും </w:t>
      </w:r>
      <w:proofErr w:type="spellStart"/>
      <w:r w:rsidRPr="007A5C36">
        <w:rPr>
          <w:sz w:val="24"/>
          <w:szCs w:val="24"/>
        </w:rPr>
        <w:t>കടലും</w:t>
      </w:r>
      <w:proofErr w:type="spellEnd"/>
      <w:r w:rsidRPr="007A5C36">
        <w:rPr>
          <w:sz w:val="24"/>
          <w:szCs w:val="24"/>
        </w:rPr>
        <w:t xml:space="preserve"> </w:t>
      </w:r>
      <w:proofErr w:type="spellStart"/>
      <w:r w:rsidRPr="007A5C36">
        <w:rPr>
          <w:sz w:val="24"/>
          <w:szCs w:val="24"/>
        </w:rPr>
        <w:t>സൂര്യതാപത്തോട്</w:t>
      </w:r>
      <w:proofErr w:type="spellEnd"/>
      <w:r w:rsidRPr="007A5C36">
        <w:rPr>
          <w:sz w:val="24"/>
          <w:szCs w:val="24"/>
        </w:rPr>
        <w:t xml:space="preserve"> </w:t>
      </w:r>
      <w:proofErr w:type="spellStart"/>
      <w:r w:rsidRPr="007A5C36">
        <w:rPr>
          <w:sz w:val="24"/>
          <w:szCs w:val="24"/>
        </w:rPr>
        <w:t>പ്രതികരിക്കുന്നതു</w:t>
      </w:r>
      <w:proofErr w:type="spellEnd"/>
      <w:r w:rsidRPr="007A5C36">
        <w:rPr>
          <w:sz w:val="24"/>
          <w:szCs w:val="24"/>
        </w:rPr>
        <w:t xml:space="preserve"> </w:t>
      </w:r>
      <w:proofErr w:type="spellStart"/>
      <w:r w:rsidRPr="007A5C36">
        <w:rPr>
          <w:sz w:val="24"/>
          <w:szCs w:val="24"/>
        </w:rPr>
        <w:t>ഒരുപോലെയല്ല</w:t>
      </w:r>
      <w:proofErr w:type="spellEnd"/>
      <w:r w:rsidRPr="007A5C36">
        <w:rPr>
          <w:sz w:val="24"/>
          <w:szCs w:val="24"/>
        </w:rPr>
        <w:t xml:space="preserve">. കര പെട്ടെന്ന് </w:t>
      </w:r>
      <w:proofErr w:type="spellStart"/>
      <w:r w:rsidRPr="007A5C36">
        <w:rPr>
          <w:sz w:val="24"/>
          <w:szCs w:val="24"/>
        </w:rPr>
        <w:t>ചൂടാവുകയും</w:t>
      </w:r>
      <w:proofErr w:type="spellEnd"/>
      <w:r w:rsidRPr="007A5C36">
        <w:rPr>
          <w:sz w:val="24"/>
          <w:szCs w:val="24"/>
        </w:rPr>
        <w:t xml:space="preserve"> </w:t>
      </w:r>
      <w:proofErr w:type="spellStart"/>
      <w:r w:rsidRPr="007A5C36">
        <w:rPr>
          <w:sz w:val="24"/>
          <w:szCs w:val="24"/>
        </w:rPr>
        <w:t>പെട്ടെന്നുതന്നെ</w:t>
      </w:r>
      <w:proofErr w:type="spellEnd"/>
      <w:r w:rsidRPr="007A5C36">
        <w:rPr>
          <w:sz w:val="24"/>
          <w:szCs w:val="24"/>
        </w:rPr>
        <w:t xml:space="preserve"> </w:t>
      </w:r>
      <w:proofErr w:type="spellStart"/>
      <w:proofErr w:type="gramStart"/>
      <w:r w:rsidRPr="007A5C36">
        <w:rPr>
          <w:sz w:val="24"/>
          <w:szCs w:val="24"/>
        </w:rPr>
        <w:t>തണുക്കുകയും</w:t>
      </w:r>
      <w:proofErr w:type="spellEnd"/>
      <w:r w:rsidRPr="007A5C36">
        <w:rPr>
          <w:sz w:val="24"/>
          <w:szCs w:val="24"/>
        </w:rPr>
        <w:t xml:space="preserve"> </w:t>
      </w:r>
      <w:r w:rsidR="00217B4E" w:rsidRPr="007A5C36">
        <w:rPr>
          <w:sz w:val="24"/>
          <w:szCs w:val="24"/>
        </w:rPr>
        <w:t xml:space="preserve"> </w:t>
      </w:r>
      <w:proofErr w:type="spellStart"/>
      <w:r w:rsidRPr="007A5C36">
        <w:rPr>
          <w:sz w:val="24"/>
          <w:szCs w:val="24"/>
        </w:rPr>
        <w:t>ചെയ്യും</w:t>
      </w:r>
      <w:proofErr w:type="spellEnd"/>
      <w:proofErr w:type="gramEnd"/>
      <w:r w:rsidRPr="007A5C36">
        <w:rPr>
          <w:sz w:val="24"/>
          <w:szCs w:val="24"/>
        </w:rPr>
        <w:t xml:space="preserve">. </w:t>
      </w:r>
      <w:proofErr w:type="spellStart"/>
      <w:r w:rsidRPr="007A5C36">
        <w:rPr>
          <w:sz w:val="24"/>
          <w:szCs w:val="24"/>
        </w:rPr>
        <w:t>എന്നാ</w:t>
      </w:r>
      <w:proofErr w:type="spellEnd"/>
      <w:r w:rsidRPr="007A5C36">
        <w:rPr>
          <w:sz w:val="24"/>
          <w:szCs w:val="24"/>
        </w:rPr>
        <w:t xml:space="preserve">ൽ </w:t>
      </w:r>
      <w:proofErr w:type="spellStart"/>
      <w:r w:rsidRPr="007A5C36">
        <w:rPr>
          <w:sz w:val="24"/>
          <w:szCs w:val="24"/>
        </w:rPr>
        <w:t>കട</w:t>
      </w:r>
      <w:proofErr w:type="spellEnd"/>
      <w:r w:rsidRPr="007A5C36">
        <w:rPr>
          <w:sz w:val="24"/>
          <w:szCs w:val="24"/>
        </w:rPr>
        <w:t xml:space="preserve">ൽ </w:t>
      </w:r>
      <w:proofErr w:type="spellStart"/>
      <w:r w:rsidRPr="007A5C36">
        <w:rPr>
          <w:sz w:val="24"/>
          <w:szCs w:val="24"/>
        </w:rPr>
        <w:t>സാവധാനമേ</w:t>
      </w:r>
      <w:proofErr w:type="spellEnd"/>
      <w:r w:rsidRPr="007A5C36">
        <w:rPr>
          <w:sz w:val="24"/>
          <w:szCs w:val="24"/>
        </w:rPr>
        <w:t xml:space="preserve"> </w:t>
      </w:r>
      <w:proofErr w:type="spellStart"/>
      <w:r w:rsidRPr="007A5C36">
        <w:rPr>
          <w:sz w:val="24"/>
          <w:szCs w:val="24"/>
        </w:rPr>
        <w:t>ചൂടാവുകയുളളൂ</w:t>
      </w:r>
      <w:proofErr w:type="spellEnd"/>
      <w:r w:rsidRPr="007A5C36">
        <w:rPr>
          <w:sz w:val="24"/>
          <w:szCs w:val="24"/>
        </w:rPr>
        <w:t xml:space="preserve">. ലഭിക്കുന്ന ചൂട് ഏറെനേരം നില നിർത്താൻ കഴിയുകയും ചെയ്യും. </w:t>
      </w:r>
      <w:proofErr w:type="spellStart"/>
      <w:r w:rsidRPr="007A5C36">
        <w:rPr>
          <w:sz w:val="24"/>
          <w:szCs w:val="24"/>
        </w:rPr>
        <w:t>പകൽസമയം</w:t>
      </w:r>
      <w:proofErr w:type="spellEnd"/>
      <w:r w:rsidRPr="007A5C36">
        <w:rPr>
          <w:sz w:val="24"/>
          <w:szCs w:val="24"/>
        </w:rPr>
        <w:t xml:space="preserve"> </w:t>
      </w:r>
      <w:proofErr w:type="spellStart"/>
      <w:r w:rsidRPr="007A5C36">
        <w:rPr>
          <w:sz w:val="24"/>
          <w:szCs w:val="24"/>
        </w:rPr>
        <w:t>കര</w:t>
      </w:r>
      <w:proofErr w:type="spellEnd"/>
      <w:r w:rsidRPr="007A5C36">
        <w:rPr>
          <w:sz w:val="24"/>
          <w:szCs w:val="24"/>
        </w:rPr>
        <w:t xml:space="preserve"> </w:t>
      </w:r>
      <w:proofErr w:type="spellStart"/>
      <w:r w:rsidRPr="007A5C36">
        <w:rPr>
          <w:sz w:val="24"/>
          <w:szCs w:val="24"/>
        </w:rPr>
        <w:t>പെട്ടെന്ന്</w:t>
      </w:r>
      <w:proofErr w:type="spellEnd"/>
      <w:r w:rsidRPr="007A5C36">
        <w:rPr>
          <w:sz w:val="24"/>
          <w:szCs w:val="24"/>
        </w:rPr>
        <w:t xml:space="preserve"> </w:t>
      </w:r>
      <w:proofErr w:type="spellStart"/>
      <w:r w:rsidRPr="007A5C36">
        <w:rPr>
          <w:sz w:val="24"/>
          <w:szCs w:val="24"/>
        </w:rPr>
        <w:t>ചൂടുപിടിക്കുന്നതിന്റെ</w:t>
      </w:r>
      <w:proofErr w:type="spellEnd"/>
      <w:r w:rsidRPr="007A5C36">
        <w:rPr>
          <w:sz w:val="24"/>
          <w:szCs w:val="24"/>
        </w:rPr>
        <w:t xml:space="preserve"> ഫലമായി കരയോട് ചേർന്നുകിടക്കുന്ന വായു ചൂടായി ഉയരുന്നു. ഇത് ആ പ്രദേശത്തിനു </w:t>
      </w:r>
      <w:proofErr w:type="spellStart"/>
      <w:r w:rsidRPr="007A5C36">
        <w:rPr>
          <w:sz w:val="24"/>
          <w:szCs w:val="24"/>
        </w:rPr>
        <w:t>മുകളി</w:t>
      </w:r>
      <w:proofErr w:type="spellEnd"/>
      <w:r w:rsidRPr="007A5C36">
        <w:rPr>
          <w:sz w:val="24"/>
          <w:szCs w:val="24"/>
        </w:rPr>
        <w:t xml:space="preserve">ൽ </w:t>
      </w:r>
      <w:proofErr w:type="spellStart"/>
      <w:r w:rsidRPr="007A5C36">
        <w:rPr>
          <w:sz w:val="24"/>
          <w:szCs w:val="24"/>
        </w:rPr>
        <w:t>ന്യൂനമർദം</w:t>
      </w:r>
      <w:proofErr w:type="spellEnd"/>
      <w:r w:rsidRPr="007A5C36">
        <w:rPr>
          <w:sz w:val="24"/>
          <w:szCs w:val="24"/>
        </w:rPr>
        <w:t xml:space="preserve"> </w:t>
      </w:r>
      <w:proofErr w:type="spellStart"/>
      <w:r w:rsidRPr="007A5C36">
        <w:rPr>
          <w:sz w:val="24"/>
          <w:szCs w:val="24"/>
        </w:rPr>
        <w:t>രൂപംകൊള്ളുന്നതിനു</w:t>
      </w:r>
      <w:proofErr w:type="spellEnd"/>
      <w:r w:rsidRPr="007A5C36">
        <w:rPr>
          <w:sz w:val="24"/>
          <w:szCs w:val="24"/>
        </w:rPr>
        <w:t xml:space="preserve"> </w:t>
      </w:r>
      <w:proofErr w:type="spellStart"/>
      <w:r w:rsidRPr="007A5C36">
        <w:rPr>
          <w:sz w:val="24"/>
          <w:szCs w:val="24"/>
        </w:rPr>
        <w:t>കാരണമാകുന്നു</w:t>
      </w:r>
      <w:proofErr w:type="spellEnd"/>
      <w:r w:rsidRPr="007A5C36">
        <w:rPr>
          <w:sz w:val="24"/>
          <w:szCs w:val="24"/>
        </w:rPr>
        <w:t xml:space="preserve">. അപ്പോൾ താരതമ്യേന തണുത്ത വായു കടലിനുമുകളിൽനിന്നു തീരത്തേക്ക് വീശുന്നു. ഈ </w:t>
      </w:r>
      <w:proofErr w:type="spellStart"/>
      <w:r w:rsidRPr="007A5C36">
        <w:rPr>
          <w:sz w:val="24"/>
          <w:szCs w:val="24"/>
        </w:rPr>
        <w:t>ഇളംകാറ്റുകളാണ്</w:t>
      </w:r>
      <w:proofErr w:type="spellEnd"/>
      <w:r w:rsidRPr="007A5C36">
        <w:rPr>
          <w:sz w:val="24"/>
          <w:szCs w:val="24"/>
        </w:rPr>
        <w:t xml:space="preserve"> </w:t>
      </w:r>
      <w:proofErr w:type="spellStart"/>
      <w:r w:rsidRPr="007A5C36">
        <w:rPr>
          <w:sz w:val="24"/>
          <w:szCs w:val="24"/>
        </w:rPr>
        <w:t>കടൽക്കാറ്റ്</w:t>
      </w:r>
      <w:proofErr w:type="spellEnd"/>
      <w:r w:rsidRPr="007A5C36">
        <w:rPr>
          <w:sz w:val="24"/>
          <w:szCs w:val="24"/>
        </w:rPr>
        <w:t xml:space="preserve"> </w:t>
      </w:r>
      <w:proofErr w:type="spellStart"/>
      <w:r w:rsidRPr="007A5C36">
        <w:rPr>
          <w:sz w:val="24"/>
          <w:szCs w:val="24"/>
        </w:rPr>
        <w:t>എന്നറിയപ്പെടുന്നത്</w:t>
      </w:r>
      <w:proofErr w:type="spellEnd"/>
      <w:r w:rsidRPr="007A5C36">
        <w:rPr>
          <w:sz w:val="24"/>
          <w:szCs w:val="24"/>
        </w:rPr>
        <w:t>.</w:t>
      </w:r>
    </w:p>
    <w:p w14:paraId="21DC7188" w14:textId="0D19EAEA" w:rsidR="00A93504" w:rsidRPr="007A5C36" w:rsidRDefault="00000000">
      <w:pPr>
        <w:rPr>
          <w:sz w:val="24"/>
          <w:szCs w:val="24"/>
        </w:rPr>
      </w:pPr>
      <w:r w:rsidRPr="007A5C36">
        <w:rPr>
          <w:sz w:val="24"/>
          <w:szCs w:val="24"/>
        </w:rPr>
        <w:t xml:space="preserve">രാത്രികാലങ്ങളിൽ കര കടലിനെ അപേക്ഷിച്ച് പെട്ടെന്നു തണുക്കുന്നതുമൂലം കരയുടെ </w:t>
      </w:r>
      <w:proofErr w:type="spellStart"/>
      <w:r w:rsidRPr="007A5C36">
        <w:rPr>
          <w:sz w:val="24"/>
          <w:szCs w:val="24"/>
        </w:rPr>
        <w:t>മുകളി</w:t>
      </w:r>
      <w:proofErr w:type="spellEnd"/>
      <w:r w:rsidRPr="007A5C36">
        <w:rPr>
          <w:sz w:val="24"/>
          <w:szCs w:val="24"/>
        </w:rPr>
        <w:t xml:space="preserve">ൽ </w:t>
      </w:r>
      <w:proofErr w:type="spellStart"/>
      <w:r w:rsidRPr="007A5C36">
        <w:rPr>
          <w:sz w:val="24"/>
          <w:szCs w:val="24"/>
        </w:rPr>
        <w:t>ഉച്ചമർദവും</w:t>
      </w:r>
      <w:proofErr w:type="spellEnd"/>
      <w:r w:rsidRPr="007A5C36">
        <w:rPr>
          <w:sz w:val="24"/>
          <w:szCs w:val="24"/>
        </w:rPr>
        <w:t xml:space="preserve"> </w:t>
      </w:r>
      <w:proofErr w:type="spellStart"/>
      <w:r w:rsidRPr="007A5C36">
        <w:rPr>
          <w:sz w:val="24"/>
          <w:szCs w:val="24"/>
        </w:rPr>
        <w:t>കടലിനുമുകളി</w:t>
      </w:r>
      <w:proofErr w:type="spellEnd"/>
      <w:r w:rsidRPr="007A5C36">
        <w:rPr>
          <w:sz w:val="24"/>
          <w:szCs w:val="24"/>
        </w:rPr>
        <w:t xml:space="preserve">ൽ </w:t>
      </w:r>
      <w:proofErr w:type="spellStart"/>
      <w:r w:rsidRPr="007A5C36">
        <w:rPr>
          <w:sz w:val="24"/>
          <w:szCs w:val="24"/>
        </w:rPr>
        <w:t>ന്യൂനമർദവുമായിരിക്കും</w:t>
      </w:r>
      <w:proofErr w:type="spellEnd"/>
      <w:r w:rsidRPr="007A5C36">
        <w:rPr>
          <w:sz w:val="24"/>
          <w:szCs w:val="24"/>
        </w:rPr>
        <w:t xml:space="preserve">. ഇത് കരയിൽനിന്നു കടലിലേക്ക് കാറ്റു വീശുന്നതിനിടയാക്കും. ഇവയാണ് കരക്കാറ്റ്. </w:t>
      </w:r>
      <w:proofErr w:type="spellStart"/>
      <w:r w:rsidRPr="007A5C36">
        <w:rPr>
          <w:sz w:val="24"/>
          <w:szCs w:val="24"/>
        </w:rPr>
        <w:t>രാത്രിയോടെ</w:t>
      </w:r>
      <w:proofErr w:type="spellEnd"/>
      <w:r w:rsidRPr="007A5C36">
        <w:rPr>
          <w:sz w:val="24"/>
          <w:szCs w:val="24"/>
        </w:rPr>
        <w:t xml:space="preserve"> </w:t>
      </w:r>
      <w:proofErr w:type="spellStart"/>
      <w:r w:rsidRPr="007A5C36">
        <w:rPr>
          <w:sz w:val="24"/>
          <w:szCs w:val="24"/>
        </w:rPr>
        <w:t>ആരംഭിച്ച്</w:t>
      </w:r>
      <w:proofErr w:type="spellEnd"/>
      <w:r w:rsidRPr="007A5C36">
        <w:rPr>
          <w:sz w:val="24"/>
          <w:szCs w:val="24"/>
        </w:rPr>
        <w:t xml:space="preserve"> </w:t>
      </w:r>
      <w:proofErr w:type="spellStart"/>
      <w:r w:rsidRPr="007A5C36">
        <w:rPr>
          <w:sz w:val="24"/>
          <w:szCs w:val="24"/>
        </w:rPr>
        <w:t>കരക്കാറ്റ്</w:t>
      </w:r>
      <w:proofErr w:type="spellEnd"/>
      <w:r w:rsidRPr="007A5C36">
        <w:rPr>
          <w:sz w:val="24"/>
          <w:szCs w:val="24"/>
        </w:rPr>
        <w:t xml:space="preserve"> </w:t>
      </w:r>
      <w:proofErr w:type="spellStart"/>
      <w:r w:rsidRPr="007A5C36">
        <w:rPr>
          <w:sz w:val="24"/>
          <w:szCs w:val="24"/>
        </w:rPr>
        <w:t>പുലർകാലത്തോടെ</w:t>
      </w:r>
      <w:proofErr w:type="spellEnd"/>
      <w:r w:rsidRPr="007A5C36">
        <w:rPr>
          <w:sz w:val="24"/>
          <w:szCs w:val="24"/>
        </w:rPr>
        <w:t xml:space="preserve"> </w:t>
      </w:r>
      <w:proofErr w:type="spellStart"/>
      <w:r w:rsidRPr="007A5C36">
        <w:rPr>
          <w:sz w:val="24"/>
          <w:szCs w:val="24"/>
        </w:rPr>
        <w:t>സജീവമാവുന്നു</w:t>
      </w:r>
      <w:proofErr w:type="spellEnd"/>
      <w:r w:rsidRPr="007A5C36">
        <w:rPr>
          <w:sz w:val="24"/>
          <w:szCs w:val="24"/>
        </w:rPr>
        <w:t xml:space="preserve">; </w:t>
      </w:r>
      <w:proofErr w:type="spellStart"/>
      <w:r w:rsidRPr="007A5C36">
        <w:rPr>
          <w:sz w:val="24"/>
          <w:szCs w:val="24"/>
        </w:rPr>
        <w:t>സൂര്യോദയത്തോടെ</w:t>
      </w:r>
      <w:proofErr w:type="spellEnd"/>
      <w:r w:rsidRPr="007A5C36">
        <w:rPr>
          <w:sz w:val="24"/>
          <w:szCs w:val="24"/>
        </w:rPr>
        <w:t xml:space="preserve"> </w:t>
      </w:r>
      <w:proofErr w:type="spellStart"/>
      <w:r w:rsidRPr="007A5C36">
        <w:rPr>
          <w:sz w:val="24"/>
          <w:szCs w:val="24"/>
        </w:rPr>
        <w:t>അവസാനിക്കുന്നു</w:t>
      </w:r>
      <w:proofErr w:type="spellEnd"/>
      <w:r w:rsidRPr="007A5C36">
        <w:rPr>
          <w:sz w:val="24"/>
          <w:szCs w:val="24"/>
        </w:rPr>
        <w:t>.</w:t>
      </w:r>
    </w:p>
    <w:p w14:paraId="20FC3704" w14:textId="77777777" w:rsidR="00A93504" w:rsidRPr="007A5C36" w:rsidRDefault="00000000">
      <w:pPr>
        <w:rPr>
          <w:sz w:val="24"/>
          <w:szCs w:val="24"/>
        </w:rPr>
      </w:pPr>
      <w:r w:rsidRPr="007A5C36">
        <w:rPr>
          <w:sz w:val="24"/>
          <w:szCs w:val="24"/>
        </w:rPr>
        <w:t>പർവതക്കാറ്റും താഴ്വരക്കാറ്റും</w:t>
      </w:r>
    </w:p>
    <w:p w14:paraId="06D7484F" w14:textId="1225664F" w:rsidR="00A93504" w:rsidRPr="007A5C36" w:rsidRDefault="00000000">
      <w:pPr>
        <w:rPr>
          <w:sz w:val="24"/>
          <w:szCs w:val="24"/>
        </w:rPr>
      </w:pPr>
      <w:proofErr w:type="spellStart"/>
      <w:r w:rsidRPr="007A5C36">
        <w:rPr>
          <w:sz w:val="24"/>
          <w:szCs w:val="24"/>
        </w:rPr>
        <w:t>സമുദ്രനിരപ്പിൽനിന്ന്</w:t>
      </w:r>
      <w:proofErr w:type="spellEnd"/>
      <w:r w:rsidRPr="007A5C36">
        <w:rPr>
          <w:sz w:val="24"/>
          <w:szCs w:val="24"/>
        </w:rPr>
        <w:t xml:space="preserve"> </w:t>
      </w:r>
      <w:proofErr w:type="spellStart"/>
      <w:r w:rsidRPr="007A5C36">
        <w:rPr>
          <w:sz w:val="24"/>
          <w:szCs w:val="24"/>
        </w:rPr>
        <w:t>ഏറെ</w:t>
      </w:r>
      <w:proofErr w:type="spellEnd"/>
      <w:r w:rsidRPr="007A5C36">
        <w:rPr>
          <w:sz w:val="24"/>
          <w:szCs w:val="24"/>
        </w:rPr>
        <w:t xml:space="preserve"> </w:t>
      </w:r>
      <w:proofErr w:type="spellStart"/>
      <w:r w:rsidRPr="007A5C36">
        <w:rPr>
          <w:sz w:val="24"/>
          <w:szCs w:val="24"/>
        </w:rPr>
        <w:t>ഉയർന്ന</w:t>
      </w:r>
      <w:proofErr w:type="spellEnd"/>
      <w:r w:rsidRPr="007A5C36">
        <w:rPr>
          <w:sz w:val="24"/>
          <w:szCs w:val="24"/>
        </w:rPr>
        <w:t xml:space="preserve"> </w:t>
      </w:r>
      <w:proofErr w:type="spellStart"/>
      <w:r w:rsidRPr="007A5C36">
        <w:rPr>
          <w:sz w:val="24"/>
          <w:szCs w:val="24"/>
        </w:rPr>
        <w:t>പർവതമേഖലകളി</w:t>
      </w:r>
      <w:proofErr w:type="spellEnd"/>
      <w:r w:rsidRPr="007A5C36">
        <w:rPr>
          <w:sz w:val="24"/>
          <w:szCs w:val="24"/>
        </w:rPr>
        <w:t xml:space="preserve">ൽ </w:t>
      </w:r>
      <w:proofErr w:type="spellStart"/>
      <w:r w:rsidRPr="007A5C36">
        <w:rPr>
          <w:sz w:val="24"/>
          <w:szCs w:val="24"/>
        </w:rPr>
        <w:t>അനുഭവപ്പെടുന്ന</w:t>
      </w:r>
      <w:proofErr w:type="spellEnd"/>
      <w:r w:rsidRPr="007A5C36">
        <w:rPr>
          <w:sz w:val="24"/>
          <w:szCs w:val="24"/>
        </w:rPr>
        <w:t xml:space="preserve"> </w:t>
      </w:r>
      <w:proofErr w:type="spellStart"/>
      <w:r w:rsidRPr="007A5C36">
        <w:rPr>
          <w:sz w:val="24"/>
          <w:szCs w:val="24"/>
        </w:rPr>
        <w:t>കാറ്റുകളാണിവ</w:t>
      </w:r>
      <w:proofErr w:type="spellEnd"/>
      <w:r w:rsidRPr="007A5C36">
        <w:rPr>
          <w:sz w:val="24"/>
          <w:szCs w:val="24"/>
        </w:rPr>
        <w:t>.</w:t>
      </w:r>
    </w:p>
    <w:p w14:paraId="0BFDA67D" w14:textId="4085CA23" w:rsidR="00A93504" w:rsidRPr="007A5C36" w:rsidRDefault="00000000">
      <w:pPr>
        <w:rPr>
          <w:sz w:val="24"/>
          <w:szCs w:val="24"/>
        </w:rPr>
      </w:pPr>
      <w:r w:rsidRPr="007A5C36">
        <w:rPr>
          <w:sz w:val="24"/>
          <w:szCs w:val="24"/>
        </w:rPr>
        <w:t xml:space="preserve">പകൽസമയത്ത് പർവതമുകളിലെ വായു </w:t>
      </w:r>
      <w:proofErr w:type="spellStart"/>
      <w:r w:rsidRPr="007A5C36">
        <w:rPr>
          <w:sz w:val="24"/>
          <w:szCs w:val="24"/>
        </w:rPr>
        <w:t>ചൂടുപിടിച്ച്</w:t>
      </w:r>
      <w:proofErr w:type="spellEnd"/>
      <w:r w:rsidRPr="007A5C36">
        <w:rPr>
          <w:sz w:val="24"/>
          <w:szCs w:val="24"/>
        </w:rPr>
        <w:t xml:space="preserve"> ഉയരുന്നതിനാൽ താരതമ്യേന ചൂടുകുറഞ്ഞ </w:t>
      </w:r>
      <w:proofErr w:type="spellStart"/>
      <w:r w:rsidRPr="007A5C36">
        <w:rPr>
          <w:sz w:val="24"/>
          <w:szCs w:val="24"/>
        </w:rPr>
        <w:t>താഴ്വരയി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മുകളിലേക്ക്</w:t>
      </w:r>
      <w:proofErr w:type="spellEnd"/>
      <w:r w:rsidRPr="007A5C36">
        <w:rPr>
          <w:sz w:val="24"/>
          <w:szCs w:val="24"/>
        </w:rPr>
        <w:t xml:space="preserve"> </w:t>
      </w:r>
      <w:proofErr w:type="spellStart"/>
      <w:r w:rsidRPr="007A5C36">
        <w:rPr>
          <w:sz w:val="24"/>
          <w:szCs w:val="24"/>
        </w:rPr>
        <w:t>പർവതച്ചരിവുകളിലൂടെ</w:t>
      </w:r>
      <w:proofErr w:type="spellEnd"/>
      <w:r w:rsidRPr="007A5C36">
        <w:rPr>
          <w:sz w:val="24"/>
          <w:szCs w:val="24"/>
        </w:rPr>
        <w:t xml:space="preserve"> </w:t>
      </w:r>
      <w:proofErr w:type="spellStart"/>
      <w:r w:rsidRPr="007A5C36">
        <w:rPr>
          <w:sz w:val="24"/>
          <w:szCs w:val="24"/>
        </w:rPr>
        <w:t>കാറ്റ്</w:t>
      </w:r>
      <w:proofErr w:type="spellEnd"/>
      <w:r w:rsidRPr="007A5C36">
        <w:rPr>
          <w:sz w:val="24"/>
          <w:szCs w:val="24"/>
        </w:rPr>
        <w:t xml:space="preserve"> </w:t>
      </w:r>
      <w:proofErr w:type="spellStart"/>
      <w:r w:rsidRPr="007A5C36">
        <w:rPr>
          <w:sz w:val="24"/>
          <w:szCs w:val="24"/>
        </w:rPr>
        <w:t>വീശുന്നു</w:t>
      </w:r>
      <w:proofErr w:type="spellEnd"/>
      <w:r w:rsidRPr="007A5C36">
        <w:rPr>
          <w:sz w:val="24"/>
          <w:szCs w:val="24"/>
        </w:rPr>
        <w:t xml:space="preserve">. </w:t>
      </w:r>
      <w:proofErr w:type="spellStart"/>
      <w:r w:rsidRPr="007A5C36">
        <w:rPr>
          <w:sz w:val="24"/>
          <w:szCs w:val="24"/>
        </w:rPr>
        <w:t>ഇതാണ്</w:t>
      </w:r>
      <w:proofErr w:type="spellEnd"/>
      <w:r w:rsidRPr="007A5C36">
        <w:rPr>
          <w:sz w:val="24"/>
          <w:szCs w:val="24"/>
        </w:rPr>
        <w:t xml:space="preserve"> </w:t>
      </w:r>
      <w:proofErr w:type="spellStart"/>
      <w:r w:rsidRPr="007A5C36">
        <w:rPr>
          <w:sz w:val="24"/>
          <w:szCs w:val="24"/>
        </w:rPr>
        <w:t>താഴ്വരക്കാറ്റ്</w:t>
      </w:r>
      <w:proofErr w:type="spellEnd"/>
      <w:r w:rsidRPr="007A5C36">
        <w:rPr>
          <w:sz w:val="24"/>
          <w:szCs w:val="24"/>
        </w:rPr>
        <w:t xml:space="preserve"> (Valley breeze) </w:t>
      </w:r>
      <w:proofErr w:type="spellStart"/>
      <w:r w:rsidRPr="007A5C36">
        <w:rPr>
          <w:sz w:val="24"/>
          <w:szCs w:val="24"/>
        </w:rPr>
        <w:t>എന്നറിയപ്പെടുന്നത്</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ൽ </w:t>
      </w:r>
      <w:proofErr w:type="spellStart"/>
      <w:r w:rsidRPr="007A5C36">
        <w:rPr>
          <w:sz w:val="24"/>
          <w:szCs w:val="24"/>
        </w:rPr>
        <w:t>രാത്രികാലങ്ങളി</w:t>
      </w:r>
      <w:proofErr w:type="spellEnd"/>
      <w:r w:rsidRPr="007A5C36">
        <w:rPr>
          <w:sz w:val="24"/>
          <w:szCs w:val="24"/>
        </w:rPr>
        <w:t xml:space="preserve">ൽ </w:t>
      </w:r>
      <w:proofErr w:type="spellStart"/>
      <w:r w:rsidRPr="007A5C36">
        <w:rPr>
          <w:sz w:val="24"/>
          <w:szCs w:val="24"/>
        </w:rPr>
        <w:t>പർവതപ്രദേശങ്ങളിലെ</w:t>
      </w:r>
      <w:proofErr w:type="spellEnd"/>
      <w:r w:rsidRPr="007A5C36">
        <w:rPr>
          <w:sz w:val="24"/>
          <w:szCs w:val="24"/>
        </w:rPr>
        <w:t xml:space="preserve"> </w:t>
      </w:r>
      <w:proofErr w:type="spellStart"/>
      <w:r w:rsidRPr="007A5C36">
        <w:rPr>
          <w:sz w:val="24"/>
          <w:szCs w:val="24"/>
        </w:rPr>
        <w:t>തണുപ്പു</w:t>
      </w:r>
      <w:proofErr w:type="spellEnd"/>
      <w:r w:rsidRPr="007A5C36">
        <w:rPr>
          <w:sz w:val="24"/>
          <w:szCs w:val="24"/>
        </w:rPr>
        <w:t xml:space="preserve"> </w:t>
      </w:r>
      <w:proofErr w:type="spellStart"/>
      <w:r w:rsidRPr="007A5C36">
        <w:rPr>
          <w:sz w:val="24"/>
          <w:szCs w:val="24"/>
        </w:rPr>
        <w:t>മൂലം</w:t>
      </w:r>
      <w:proofErr w:type="spellEnd"/>
      <w:r w:rsidRPr="007A5C36">
        <w:rPr>
          <w:sz w:val="24"/>
          <w:szCs w:val="24"/>
        </w:rPr>
        <w:t xml:space="preserve"> </w:t>
      </w:r>
      <w:proofErr w:type="spellStart"/>
      <w:r w:rsidRPr="007A5C36">
        <w:rPr>
          <w:sz w:val="24"/>
          <w:szCs w:val="24"/>
        </w:rPr>
        <w:t>വായു</w:t>
      </w:r>
      <w:proofErr w:type="spellEnd"/>
      <w:r w:rsidRPr="007A5C36">
        <w:rPr>
          <w:sz w:val="24"/>
          <w:szCs w:val="24"/>
        </w:rPr>
        <w:t xml:space="preserve"> </w:t>
      </w:r>
      <w:r w:rsidRPr="007A5C36">
        <w:rPr>
          <w:sz w:val="24"/>
          <w:szCs w:val="24"/>
        </w:rPr>
        <w:lastRenderedPageBreak/>
        <w:t xml:space="preserve">തണുക്കുന്നു. തണുത്ത വായുവിന് ഭാരം കൂടുതലായതിനാൽ അത് താഴ്വാരത്തേക്കു വീശുന്നു. </w:t>
      </w:r>
      <w:proofErr w:type="spellStart"/>
      <w:r w:rsidRPr="007A5C36">
        <w:rPr>
          <w:sz w:val="24"/>
          <w:szCs w:val="24"/>
        </w:rPr>
        <w:t>ഇതാണ്</w:t>
      </w:r>
      <w:proofErr w:type="spellEnd"/>
      <w:r w:rsidRPr="007A5C36">
        <w:rPr>
          <w:sz w:val="24"/>
          <w:szCs w:val="24"/>
        </w:rPr>
        <w:t xml:space="preserve"> </w:t>
      </w:r>
      <w:proofErr w:type="spellStart"/>
      <w:r w:rsidRPr="007A5C36">
        <w:rPr>
          <w:sz w:val="24"/>
          <w:szCs w:val="24"/>
        </w:rPr>
        <w:t>പർവതക്കാറ്റ്</w:t>
      </w:r>
      <w:proofErr w:type="spellEnd"/>
      <w:r w:rsidRPr="007A5C36">
        <w:rPr>
          <w:sz w:val="24"/>
          <w:szCs w:val="24"/>
        </w:rPr>
        <w:t xml:space="preserve"> (Mountain breeze).</w:t>
      </w:r>
    </w:p>
    <w:p w14:paraId="7B18E972" w14:textId="77777777" w:rsidR="00A93504" w:rsidRPr="007A5C36" w:rsidRDefault="00000000">
      <w:pPr>
        <w:rPr>
          <w:sz w:val="24"/>
          <w:szCs w:val="24"/>
        </w:rPr>
      </w:pPr>
      <w:proofErr w:type="spellStart"/>
      <w:r w:rsidRPr="007A5C36">
        <w:rPr>
          <w:b/>
          <w:sz w:val="24"/>
          <w:szCs w:val="24"/>
        </w:rPr>
        <w:t>പ്രാദേശികവാതങ്ങ</w:t>
      </w:r>
      <w:proofErr w:type="spellEnd"/>
      <w:r w:rsidRPr="007A5C36">
        <w:rPr>
          <w:b/>
          <w:sz w:val="24"/>
          <w:szCs w:val="24"/>
        </w:rPr>
        <w:t>ൾ (Local Winds)</w:t>
      </w:r>
    </w:p>
    <w:p w14:paraId="05C0B154" w14:textId="31D58220" w:rsidR="00A93504" w:rsidRPr="007A5C36" w:rsidRDefault="00000000">
      <w:pPr>
        <w:rPr>
          <w:sz w:val="24"/>
          <w:szCs w:val="24"/>
        </w:rPr>
      </w:pPr>
      <w:r w:rsidRPr="007A5C36">
        <w:rPr>
          <w:sz w:val="24"/>
          <w:szCs w:val="24"/>
        </w:rPr>
        <w:t xml:space="preserve">മറ്റു കാറ്റുകളെ അപേക്ഷിച്ച് </w:t>
      </w:r>
      <w:proofErr w:type="spellStart"/>
      <w:r w:rsidRPr="007A5C36">
        <w:rPr>
          <w:sz w:val="24"/>
          <w:szCs w:val="24"/>
        </w:rPr>
        <w:t>താരതമ്യേന</w:t>
      </w:r>
      <w:proofErr w:type="spellEnd"/>
      <w:r w:rsidRPr="007A5C36">
        <w:rPr>
          <w:sz w:val="24"/>
          <w:szCs w:val="24"/>
        </w:rPr>
        <w:t xml:space="preserve"> </w:t>
      </w:r>
      <w:proofErr w:type="spellStart"/>
      <w:r w:rsidRPr="007A5C36">
        <w:rPr>
          <w:sz w:val="24"/>
          <w:szCs w:val="24"/>
        </w:rPr>
        <w:t>ചെറിയ</w:t>
      </w:r>
      <w:proofErr w:type="spellEnd"/>
      <w:r w:rsidRPr="007A5C36">
        <w:rPr>
          <w:sz w:val="24"/>
          <w:szCs w:val="24"/>
        </w:rPr>
        <w:t xml:space="preserve"> </w:t>
      </w:r>
      <w:proofErr w:type="spellStart"/>
      <w:r w:rsidRPr="007A5C36">
        <w:rPr>
          <w:sz w:val="24"/>
          <w:szCs w:val="24"/>
        </w:rPr>
        <w:t>പ്രദേശത്തുമാത്രമായി</w:t>
      </w:r>
      <w:proofErr w:type="spellEnd"/>
      <w:r w:rsidRPr="007A5C36">
        <w:rPr>
          <w:sz w:val="24"/>
          <w:szCs w:val="24"/>
        </w:rPr>
        <w:t xml:space="preserve"> </w:t>
      </w:r>
      <w:proofErr w:type="spellStart"/>
      <w:r w:rsidRPr="007A5C36">
        <w:rPr>
          <w:sz w:val="24"/>
          <w:szCs w:val="24"/>
        </w:rPr>
        <w:t>അനുഭവപ്പെടുന്ന</w:t>
      </w:r>
      <w:proofErr w:type="spellEnd"/>
      <w:r w:rsidRPr="007A5C36">
        <w:rPr>
          <w:sz w:val="24"/>
          <w:szCs w:val="24"/>
        </w:rPr>
        <w:t xml:space="preserve"> </w:t>
      </w:r>
      <w:proofErr w:type="spellStart"/>
      <w:r w:rsidRPr="007A5C36">
        <w:rPr>
          <w:sz w:val="24"/>
          <w:szCs w:val="24"/>
        </w:rPr>
        <w:t>കാറ്റുകളാണ്</w:t>
      </w:r>
      <w:proofErr w:type="spellEnd"/>
      <w:r w:rsidRPr="007A5C36">
        <w:rPr>
          <w:sz w:val="24"/>
          <w:szCs w:val="24"/>
        </w:rPr>
        <w:t xml:space="preserve"> </w:t>
      </w:r>
      <w:proofErr w:type="spellStart"/>
      <w:r w:rsidRPr="007A5C36">
        <w:rPr>
          <w:sz w:val="24"/>
          <w:szCs w:val="24"/>
        </w:rPr>
        <w:t>പ്രാദേശികവാതങ്ങ</w:t>
      </w:r>
      <w:proofErr w:type="spellEnd"/>
      <w:r w:rsidRPr="007A5C36">
        <w:rPr>
          <w:sz w:val="24"/>
          <w:szCs w:val="24"/>
        </w:rPr>
        <w:t xml:space="preserve">ൾ </w:t>
      </w:r>
      <w:proofErr w:type="spellStart"/>
      <w:r w:rsidRPr="007A5C36">
        <w:rPr>
          <w:sz w:val="24"/>
          <w:szCs w:val="24"/>
        </w:rPr>
        <w:t>എന്നറിയപ്പെടുന്നത്</w:t>
      </w:r>
      <w:proofErr w:type="spellEnd"/>
      <w:r w:rsidRPr="007A5C36">
        <w:rPr>
          <w:sz w:val="24"/>
          <w:szCs w:val="24"/>
        </w:rPr>
        <w:t xml:space="preserve">. </w:t>
      </w:r>
      <w:proofErr w:type="spellStart"/>
      <w:r w:rsidRPr="007A5C36">
        <w:rPr>
          <w:sz w:val="24"/>
          <w:szCs w:val="24"/>
        </w:rPr>
        <w:t>പ്രാദേശികമായ</w:t>
      </w:r>
      <w:proofErr w:type="spellEnd"/>
      <w:r w:rsidRPr="007A5C36">
        <w:rPr>
          <w:sz w:val="24"/>
          <w:szCs w:val="24"/>
        </w:rPr>
        <w:t xml:space="preserve"> </w:t>
      </w:r>
      <w:proofErr w:type="spellStart"/>
      <w:r w:rsidRPr="007A5C36">
        <w:rPr>
          <w:sz w:val="24"/>
          <w:szCs w:val="24"/>
        </w:rPr>
        <w:t>മർദവ്യത്യാസങ്ങ</w:t>
      </w:r>
      <w:proofErr w:type="spellEnd"/>
      <w:r w:rsidRPr="007A5C36">
        <w:rPr>
          <w:sz w:val="24"/>
          <w:szCs w:val="24"/>
        </w:rPr>
        <w:t xml:space="preserve">ൾ </w:t>
      </w:r>
      <w:proofErr w:type="spellStart"/>
      <w:r w:rsidRPr="007A5C36">
        <w:rPr>
          <w:sz w:val="24"/>
          <w:szCs w:val="24"/>
        </w:rPr>
        <w:t>മൂലം</w:t>
      </w:r>
      <w:proofErr w:type="spellEnd"/>
      <w:r w:rsidRPr="007A5C36">
        <w:rPr>
          <w:sz w:val="24"/>
          <w:szCs w:val="24"/>
        </w:rPr>
        <w:t xml:space="preserve"> </w:t>
      </w:r>
      <w:proofErr w:type="spellStart"/>
      <w:r w:rsidRPr="007A5C36">
        <w:rPr>
          <w:sz w:val="24"/>
          <w:szCs w:val="24"/>
        </w:rPr>
        <w:t>രൂപംകൊള്ളുന്ന</w:t>
      </w:r>
      <w:proofErr w:type="spellEnd"/>
      <w:r w:rsidRPr="007A5C36">
        <w:rPr>
          <w:sz w:val="24"/>
          <w:szCs w:val="24"/>
        </w:rPr>
        <w:t xml:space="preserve"> ഇത്തരം കാറ്റുകൾക്ക് ശക്തിയും കുറവായിരിക്കും. </w:t>
      </w:r>
      <w:proofErr w:type="spellStart"/>
      <w:r w:rsidRPr="007A5C36">
        <w:rPr>
          <w:sz w:val="24"/>
          <w:szCs w:val="24"/>
        </w:rPr>
        <w:t>ലോകത്തിന്റെ</w:t>
      </w:r>
      <w:proofErr w:type="spellEnd"/>
      <w:r w:rsidRPr="007A5C36">
        <w:rPr>
          <w:sz w:val="24"/>
          <w:szCs w:val="24"/>
        </w:rPr>
        <w:t xml:space="preserve"> </w:t>
      </w:r>
      <w:proofErr w:type="spellStart"/>
      <w:r w:rsidRPr="007A5C36">
        <w:rPr>
          <w:sz w:val="24"/>
          <w:szCs w:val="24"/>
        </w:rPr>
        <w:t>പലഭാഗങ്ങളിലും</w:t>
      </w:r>
      <w:proofErr w:type="spellEnd"/>
      <w:r w:rsidRPr="007A5C36">
        <w:rPr>
          <w:sz w:val="24"/>
          <w:szCs w:val="24"/>
        </w:rPr>
        <w:t xml:space="preserve"> </w:t>
      </w:r>
      <w:proofErr w:type="spellStart"/>
      <w:r w:rsidRPr="007A5C36">
        <w:rPr>
          <w:sz w:val="24"/>
          <w:szCs w:val="24"/>
        </w:rPr>
        <w:t>ഇത്തരം</w:t>
      </w:r>
      <w:proofErr w:type="spellEnd"/>
      <w:r w:rsidRPr="007A5C36">
        <w:rPr>
          <w:sz w:val="24"/>
          <w:szCs w:val="24"/>
        </w:rPr>
        <w:t xml:space="preserve"> </w:t>
      </w:r>
      <w:proofErr w:type="spellStart"/>
      <w:r w:rsidRPr="007A5C36">
        <w:rPr>
          <w:sz w:val="24"/>
          <w:szCs w:val="24"/>
        </w:rPr>
        <w:t>പ്രാദേശികവാതങ്ങളുണ്ട്</w:t>
      </w:r>
      <w:proofErr w:type="spellEnd"/>
      <w:r w:rsidRPr="007A5C36">
        <w:rPr>
          <w:sz w:val="24"/>
          <w:szCs w:val="24"/>
        </w:rPr>
        <w:t xml:space="preserve">. ലൂ, </w:t>
      </w:r>
      <w:proofErr w:type="spellStart"/>
      <w:r w:rsidRPr="007A5C36">
        <w:rPr>
          <w:sz w:val="24"/>
          <w:szCs w:val="24"/>
        </w:rPr>
        <w:t>മാംഗോഷവ</w:t>
      </w:r>
      <w:proofErr w:type="spellEnd"/>
      <w:r w:rsidRPr="007A5C36">
        <w:rPr>
          <w:sz w:val="24"/>
          <w:szCs w:val="24"/>
        </w:rPr>
        <w:t xml:space="preserve">ർ, </w:t>
      </w:r>
      <w:proofErr w:type="spellStart"/>
      <w:r w:rsidRPr="007A5C36">
        <w:rPr>
          <w:sz w:val="24"/>
          <w:szCs w:val="24"/>
        </w:rPr>
        <w:t>കാൽബൈശാഖി</w:t>
      </w:r>
      <w:proofErr w:type="spellEnd"/>
      <w:r w:rsidRPr="007A5C36">
        <w:rPr>
          <w:sz w:val="24"/>
          <w:szCs w:val="24"/>
        </w:rPr>
        <w:t xml:space="preserve"> </w:t>
      </w:r>
      <w:proofErr w:type="spellStart"/>
      <w:r w:rsidRPr="007A5C36">
        <w:rPr>
          <w:sz w:val="24"/>
          <w:szCs w:val="24"/>
        </w:rPr>
        <w:t>എന്നിവ</w:t>
      </w:r>
      <w:proofErr w:type="spellEnd"/>
      <w:r w:rsidRPr="007A5C36">
        <w:rPr>
          <w:sz w:val="24"/>
          <w:szCs w:val="24"/>
        </w:rPr>
        <w:t xml:space="preserve"> </w:t>
      </w:r>
      <w:proofErr w:type="spellStart"/>
      <w:r w:rsidRPr="007A5C36">
        <w:rPr>
          <w:sz w:val="24"/>
          <w:szCs w:val="24"/>
        </w:rPr>
        <w:t>ഇന്ത്യയിലനുഭവപ്പെടുന്ന</w:t>
      </w:r>
      <w:proofErr w:type="spellEnd"/>
      <w:r w:rsidRPr="007A5C36">
        <w:rPr>
          <w:sz w:val="24"/>
          <w:szCs w:val="24"/>
        </w:rPr>
        <w:t xml:space="preserve"> </w:t>
      </w:r>
      <w:proofErr w:type="spellStart"/>
      <w:r w:rsidRPr="007A5C36">
        <w:rPr>
          <w:sz w:val="24"/>
          <w:szCs w:val="24"/>
        </w:rPr>
        <w:t>പ്രാദേശികവാതങ്ങളാണ്</w:t>
      </w:r>
      <w:proofErr w:type="spellEnd"/>
      <w:r w:rsidRPr="007A5C36">
        <w:rPr>
          <w:sz w:val="24"/>
          <w:szCs w:val="24"/>
        </w:rPr>
        <w:t xml:space="preserve">. </w:t>
      </w:r>
      <w:proofErr w:type="spellStart"/>
      <w:r w:rsidRPr="007A5C36">
        <w:rPr>
          <w:sz w:val="24"/>
          <w:szCs w:val="24"/>
        </w:rPr>
        <w:t>ചിനൂക്ക്</w:t>
      </w:r>
      <w:proofErr w:type="spellEnd"/>
      <w:r w:rsidRPr="007A5C36">
        <w:rPr>
          <w:sz w:val="24"/>
          <w:szCs w:val="24"/>
        </w:rPr>
        <w:t xml:space="preserve">, </w:t>
      </w:r>
      <w:proofErr w:type="spellStart"/>
      <w:r w:rsidRPr="007A5C36">
        <w:rPr>
          <w:sz w:val="24"/>
          <w:szCs w:val="24"/>
        </w:rPr>
        <w:t>ഹർമാറ്റ</w:t>
      </w:r>
      <w:proofErr w:type="spellEnd"/>
      <w:r w:rsidRPr="007A5C36">
        <w:rPr>
          <w:sz w:val="24"/>
          <w:szCs w:val="24"/>
        </w:rPr>
        <w:t xml:space="preserve">ൻ, </w:t>
      </w:r>
      <w:proofErr w:type="spellStart"/>
      <w:r w:rsidRPr="007A5C36">
        <w:rPr>
          <w:sz w:val="24"/>
          <w:szCs w:val="24"/>
        </w:rPr>
        <w:t>ഫൊ</w:t>
      </w:r>
      <w:proofErr w:type="spellEnd"/>
      <w:r w:rsidRPr="007A5C36">
        <w:rPr>
          <w:sz w:val="24"/>
          <w:szCs w:val="24"/>
        </w:rPr>
        <w:t xml:space="preserve">ൻ </w:t>
      </w:r>
      <w:proofErr w:type="spellStart"/>
      <w:r w:rsidRPr="007A5C36">
        <w:rPr>
          <w:sz w:val="24"/>
          <w:szCs w:val="24"/>
        </w:rPr>
        <w:t>തുടങ്ങിയവ</w:t>
      </w:r>
      <w:proofErr w:type="spellEnd"/>
      <w:r w:rsidRPr="007A5C36">
        <w:rPr>
          <w:sz w:val="24"/>
          <w:szCs w:val="24"/>
        </w:rPr>
        <w:t xml:space="preserve"> </w:t>
      </w:r>
      <w:proofErr w:type="spellStart"/>
      <w:r w:rsidRPr="007A5C36">
        <w:rPr>
          <w:sz w:val="24"/>
          <w:szCs w:val="24"/>
        </w:rPr>
        <w:t>ലോകത്തിന്റെ</w:t>
      </w:r>
      <w:proofErr w:type="spellEnd"/>
      <w:r w:rsidRPr="007A5C36">
        <w:rPr>
          <w:sz w:val="24"/>
          <w:szCs w:val="24"/>
        </w:rPr>
        <w:t xml:space="preserve"> </w:t>
      </w:r>
      <w:proofErr w:type="spellStart"/>
      <w:r w:rsidRPr="007A5C36">
        <w:rPr>
          <w:sz w:val="24"/>
          <w:szCs w:val="24"/>
        </w:rPr>
        <w:t>മറ്റു</w:t>
      </w:r>
      <w:proofErr w:type="spellEnd"/>
      <w:r w:rsidRPr="007A5C36">
        <w:rPr>
          <w:sz w:val="24"/>
          <w:szCs w:val="24"/>
        </w:rPr>
        <w:t xml:space="preserve"> </w:t>
      </w:r>
      <w:proofErr w:type="spellStart"/>
      <w:r w:rsidRPr="007A5C36">
        <w:rPr>
          <w:sz w:val="24"/>
          <w:szCs w:val="24"/>
        </w:rPr>
        <w:t>ഭാഗങ്ങളിലനുഭവപ്പെടുന്നവയാണ്</w:t>
      </w:r>
      <w:proofErr w:type="spellEnd"/>
      <w:r w:rsidRPr="007A5C36">
        <w:rPr>
          <w:sz w:val="24"/>
          <w:szCs w:val="24"/>
        </w:rPr>
        <w:t>.</w:t>
      </w:r>
    </w:p>
    <w:p w14:paraId="4C5FA12E" w14:textId="77777777" w:rsidR="00A93504" w:rsidRPr="007A5C36" w:rsidRDefault="00000000">
      <w:pPr>
        <w:rPr>
          <w:sz w:val="24"/>
          <w:szCs w:val="24"/>
        </w:rPr>
      </w:pPr>
      <w:r w:rsidRPr="007A5C36">
        <w:rPr>
          <w:sz w:val="24"/>
          <w:szCs w:val="24"/>
        </w:rPr>
        <w:t>വടക്കേ അമേരിക്കയിലെ റോക്കി പർവതനിരയുടെ കിഴക്കൻ ചരിവിലൂടെ വീശുന്ന ഉഷ്ണ കാറ്റാണ് ചിനൂക്ക്. ഈ കാറ്റിന്റെ ഫലമായി റോക്കി പർവത നിരയുടെ കിഴക്കേ ചരിവിലെ മഞ്ഞുരുകി മാറുന്നതിനാലാണ് ഇവയ്ക്ക് മഞ്ഞു തീനി എന്നർഥം വരുന്ന ചിനൂക്ക് (Chinook) എന്നു പേരു ലഭിച്ചത്. ശൈത്യ ത്തിന്റെ കാഠിന്യം കുറയ്ക്കുന്നതിനാൽ കനേഡിയൻ സമതലങ്ങളിലെ ഗോത സുകൃഷിക്ക് ഈ കാറ്റ് ഏറെ പ്രയോജനപ്രദമാണ്.</w:t>
      </w:r>
    </w:p>
    <w:p w14:paraId="0BB74E5C" w14:textId="77777777" w:rsidR="00A93504" w:rsidRPr="007A5C36" w:rsidRDefault="00000000">
      <w:pPr>
        <w:rPr>
          <w:sz w:val="24"/>
          <w:szCs w:val="24"/>
        </w:rPr>
      </w:pPr>
      <w:r w:rsidRPr="007A5C36">
        <w:rPr>
          <w:sz w:val="24"/>
          <w:szCs w:val="24"/>
        </w:rPr>
        <w:t>ആൽപ്സ് പർവതനിര കടന്ന് വടക്കൻ താഴ്വാരത്തേക്കു വീശുന്ന കാറ്റാണ് ഫൊൻ (Foehn). ഈ കാറ്റ് താഴ്വാരത്തേക്ക് ഇറങ്ങുമ്പോൾ സമ്മർദംകൊണ്ട് ചൂടാകുന്നതിനാൽ ആ ഭാഗത്തെ അന്തരീക്ഷത്തിലെ തണുപ്പിന്റെ കാഠിന്യം കുറയാൻ കാരണമാകുന്നു.</w:t>
      </w:r>
    </w:p>
    <w:p w14:paraId="24513040" w14:textId="5BCD4911" w:rsidR="00A93504" w:rsidRPr="007A5C36" w:rsidRDefault="00000000">
      <w:pPr>
        <w:rPr>
          <w:sz w:val="24"/>
          <w:szCs w:val="24"/>
        </w:rPr>
      </w:pPr>
      <w:proofErr w:type="spellStart"/>
      <w:r w:rsidRPr="007A5C36">
        <w:rPr>
          <w:sz w:val="24"/>
          <w:szCs w:val="24"/>
        </w:rPr>
        <w:t>ആഫ്രിക്കയിലെ</w:t>
      </w:r>
      <w:proofErr w:type="spellEnd"/>
      <w:r w:rsidRPr="007A5C36">
        <w:rPr>
          <w:sz w:val="24"/>
          <w:szCs w:val="24"/>
        </w:rPr>
        <w:t xml:space="preserve"> </w:t>
      </w:r>
      <w:proofErr w:type="spellStart"/>
      <w:r w:rsidRPr="007A5C36">
        <w:rPr>
          <w:sz w:val="24"/>
          <w:szCs w:val="24"/>
        </w:rPr>
        <w:t>സഹാറ</w:t>
      </w:r>
      <w:proofErr w:type="spellEnd"/>
      <w:r w:rsidRPr="007A5C36">
        <w:rPr>
          <w:sz w:val="24"/>
          <w:szCs w:val="24"/>
        </w:rPr>
        <w:t xml:space="preserve"> </w:t>
      </w:r>
      <w:proofErr w:type="spellStart"/>
      <w:r w:rsidRPr="007A5C36">
        <w:rPr>
          <w:sz w:val="24"/>
          <w:szCs w:val="24"/>
        </w:rPr>
        <w:t>മരുഭൂമിയി</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പടിഞ്ഞാറൻ ആഫ്രിക്കയിലേക്ക് വീശുന്ന പ്രാദേശിക വാതമാണ് ഹർമാറ്റൻ. പൊതുവെ ഈർപ്പം നിറഞ്ഞ് അസുഖകരമായ കാലാവസ്ഥ നിലനിൽക്കുന്ന പടിഞ്ഞാറൻ </w:t>
      </w:r>
      <w:proofErr w:type="spellStart"/>
      <w:r w:rsidRPr="007A5C36">
        <w:rPr>
          <w:sz w:val="24"/>
          <w:szCs w:val="24"/>
        </w:rPr>
        <w:t>ആഫ്രിക്കയിലേക്ക്</w:t>
      </w:r>
      <w:proofErr w:type="spellEnd"/>
      <w:r w:rsidRPr="007A5C36">
        <w:rPr>
          <w:sz w:val="24"/>
          <w:szCs w:val="24"/>
        </w:rPr>
        <w:t xml:space="preserve"> ഈ കാറ്റ് </w:t>
      </w:r>
      <w:proofErr w:type="spellStart"/>
      <w:r w:rsidRPr="007A5C36">
        <w:rPr>
          <w:sz w:val="24"/>
          <w:szCs w:val="24"/>
        </w:rPr>
        <w:t>എത്തുന്നതോടെ</w:t>
      </w:r>
      <w:proofErr w:type="spellEnd"/>
      <w:r w:rsidRPr="007A5C36">
        <w:rPr>
          <w:sz w:val="24"/>
          <w:szCs w:val="24"/>
        </w:rPr>
        <w:t xml:space="preserve"> </w:t>
      </w:r>
      <w:proofErr w:type="spellStart"/>
      <w:r w:rsidRPr="007A5C36">
        <w:rPr>
          <w:sz w:val="24"/>
          <w:szCs w:val="24"/>
        </w:rPr>
        <w:t>കാലാവസ്ഥ</w:t>
      </w:r>
      <w:proofErr w:type="spellEnd"/>
      <w:r w:rsidRPr="007A5C36">
        <w:rPr>
          <w:sz w:val="24"/>
          <w:szCs w:val="24"/>
        </w:rPr>
        <w:t xml:space="preserve"> </w:t>
      </w:r>
      <w:proofErr w:type="spellStart"/>
      <w:r w:rsidRPr="007A5C36">
        <w:rPr>
          <w:sz w:val="24"/>
          <w:szCs w:val="24"/>
        </w:rPr>
        <w:t>മെച്ചപ്പെടുന്നതിനാ</w:t>
      </w:r>
      <w:proofErr w:type="spellEnd"/>
      <w:r w:rsidRPr="007A5C36">
        <w:rPr>
          <w:sz w:val="24"/>
          <w:szCs w:val="24"/>
        </w:rPr>
        <w:t xml:space="preserve">ൽ </w:t>
      </w:r>
      <w:proofErr w:type="spellStart"/>
      <w:r w:rsidRPr="007A5C36">
        <w:rPr>
          <w:sz w:val="24"/>
          <w:szCs w:val="24"/>
        </w:rPr>
        <w:t>ജനങ്ങ</w:t>
      </w:r>
      <w:proofErr w:type="spellEnd"/>
      <w:r w:rsidRPr="007A5C36">
        <w:rPr>
          <w:sz w:val="24"/>
          <w:szCs w:val="24"/>
        </w:rPr>
        <w:t xml:space="preserve">ൾ </w:t>
      </w:r>
      <w:proofErr w:type="spellStart"/>
      <w:r w:rsidRPr="007A5C36">
        <w:rPr>
          <w:sz w:val="24"/>
          <w:szCs w:val="24"/>
        </w:rPr>
        <w:t>ഇവയെ</w:t>
      </w:r>
      <w:proofErr w:type="spellEnd"/>
      <w:r w:rsidRPr="007A5C36">
        <w:rPr>
          <w:sz w:val="24"/>
          <w:szCs w:val="24"/>
        </w:rPr>
        <w:t xml:space="preserve"> "</w:t>
      </w:r>
      <w:proofErr w:type="spellStart"/>
      <w:r w:rsidRPr="007A5C36">
        <w:rPr>
          <w:sz w:val="24"/>
          <w:szCs w:val="24"/>
        </w:rPr>
        <w:t>ഡോക്ട</w:t>
      </w:r>
      <w:proofErr w:type="spellEnd"/>
      <w:r w:rsidRPr="007A5C36">
        <w:rPr>
          <w:sz w:val="24"/>
          <w:szCs w:val="24"/>
        </w:rPr>
        <w:t xml:space="preserve">ർ' </w:t>
      </w:r>
      <w:proofErr w:type="spellStart"/>
      <w:r w:rsidRPr="007A5C36">
        <w:rPr>
          <w:sz w:val="24"/>
          <w:szCs w:val="24"/>
        </w:rPr>
        <w:t>എന്നു</w:t>
      </w:r>
      <w:proofErr w:type="spellEnd"/>
      <w:r w:rsidRPr="007A5C36">
        <w:rPr>
          <w:sz w:val="24"/>
          <w:szCs w:val="24"/>
        </w:rPr>
        <w:t xml:space="preserve"> വിളിക്കുന്നു.</w:t>
      </w:r>
    </w:p>
    <w:p w14:paraId="59B4D16E" w14:textId="457CBACB" w:rsidR="00A93504" w:rsidRPr="007A5C36" w:rsidRDefault="00000000">
      <w:pPr>
        <w:rPr>
          <w:sz w:val="24"/>
          <w:szCs w:val="24"/>
        </w:rPr>
      </w:pPr>
      <w:r w:rsidRPr="007A5C36">
        <w:rPr>
          <w:sz w:val="24"/>
          <w:szCs w:val="24"/>
        </w:rPr>
        <w:t xml:space="preserve">"ലൂ' (Loo) എന്ന ഉഷ്ണക്കാറ്റ് ഉത്തരേന്ത്യൻ സമതലങ്ങളിലാണ് വീശുന്നത്. ഉഷ്ണകാലത്ത് രാജസ്ഥാൻ മരുഭൂമിയിൽ നിന്ന് </w:t>
      </w:r>
      <w:proofErr w:type="spellStart"/>
      <w:r w:rsidRPr="007A5C36">
        <w:rPr>
          <w:sz w:val="24"/>
          <w:szCs w:val="24"/>
        </w:rPr>
        <w:t>വീശുന്ന</w:t>
      </w:r>
      <w:proofErr w:type="spellEnd"/>
      <w:r w:rsidRPr="007A5C36">
        <w:rPr>
          <w:sz w:val="24"/>
          <w:szCs w:val="24"/>
        </w:rPr>
        <w:t xml:space="preserve"> </w:t>
      </w:r>
      <w:r w:rsidRPr="007A5C36">
        <w:rPr>
          <w:sz w:val="24"/>
          <w:szCs w:val="24"/>
        </w:rPr>
        <w:lastRenderedPageBreak/>
        <w:t xml:space="preserve">ഈ </w:t>
      </w:r>
      <w:proofErr w:type="spellStart"/>
      <w:r w:rsidRPr="007A5C36">
        <w:rPr>
          <w:sz w:val="24"/>
          <w:szCs w:val="24"/>
        </w:rPr>
        <w:t>കാറ്റ്</w:t>
      </w:r>
      <w:proofErr w:type="spellEnd"/>
      <w:r w:rsidRPr="007A5C36">
        <w:rPr>
          <w:sz w:val="24"/>
          <w:szCs w:val="24"/>
        </w:rPr>
        <w:t xml:space="preserve"> </w:t>
      </w:r>
      <w:proofErr w:type="spellStart"/>
      <w:r w:rsidRPr="007A5C36">
        <w:rPr>
          <w:sz w:val="24"/>
          <w:szCs w:val="24"/>
        </w:rPr>
        <w:t>ഉത്തരേന്ത്യ</w:t>
      </w:r>
      <w:proofErr w:type="spellEnd"/>
      <w:r w:rsidRPr="007A5C36">
        <w:rPr>
          <w:sz w:val="24"/>
          <w:szCs w:val="24"/>
        </w:rPr>
        <w:t xml:space="preserve">ൻ </w:t>
      </w:r>
      <w:proofErr w:type="spellStart"/>
      <w:r w:rsidRPr="007A5C36">
        <w:rPr>
          <w:sz w:val="24"/>
          <w:szCs w:val="24"/>
        </w:rPr>
        <w:t>സമതലങ്ങളിലെ</w:t>
      </w:r>
      <w:proofErr w:type="spellEnd"/>
      <w:r w:rsidRPr="007A5C36">
        <w:rPr>
          <w:sz w:val="24"/>
          <w:szCs w:val="24"/>
        </w:rPr>
        <w:t xml:space="preserve"> </w:t>
      </w:r>
      <w:proofErr w:type="spellStart"/>
      <w:r w:rsidRPr="007A5C36">
        <w:rPr>
          <w:sz w:val="24"/>
          <w:szCs w:val="24"/>
        </w:rPr>
        <w:t>വേനലിന്റെ</w:t>
      </w:r>
      <w:proofErr w:type="spellEnd"/>
      <w:r w:rsidRPr="007A5C36">
        <w:rPr>
          <w:sz w:val="24"/>
          <w:szCs w:val="24"/>
        </w:rPr>
        <w:t xml:space="preserve"> </w:t>
      </w:r>
      <w:proofErr w:type="spellStart"/>
      <w:r w:rsidRPr="007A5C36">
        <w:rPr>
          <w:sz w:val="24"/>
          <w:szCs w:val="24"/>
        </w:rPr>
        <w:t>തീക്ഷ്ണത</w:t>
      </w:r>
      <w:proofErr w:type="spellEnd"/>
      <w:r w:rsidRPr="007A5C36">
        <w:rPr>
          <w:sz w:val="24"/>
          <w:szCs w:val="24"/>
        </w:rPr>
        <w:t xml:space="preserve"> വർധിക്കാൻ കാരണമാകുന്നു. ഉഷ്ണകാലത്ത് ദക്ഷിണേന്ത്യയിൽ </w:t>
      </w:r>
      <w:proofErr w:type="spellStart"/>
      <w:r w:rsidRPr="007A5C36">
        <w:rPr>
          <w:sz w:val="24"/>
          <w:szCs w:val="24"/>
        </w:rPr>
        <w:t>വീശുന്ന</w:t>
      </w:r>
      <w:proofErr w:type="spellEnd"/>
      <w:r w:rsidRPr="007A5C36">
        <w:rPr>
          <w:sz w:val="24"/>
          <w:szCs w:val="24"/>
        </w:rPr>
        <w:t xml:space="preserve"> </w:t>
      </w:r>
      <w:proofErr w:type="spellStart"/>
      <w:r w:rsidRPr="007A5C36">
        <w:rPr>
          <w:sz w:val="24"/>
          <w:szCs w:val="24"/>
        </w:rPr>
        <w:t>പ്രാദേശിക</w:t>
      </w:r>
      <w:proofErr w:type="spellEnd"/>
      <w:r w:rsidRPr="007A5C36">
        <w:rPr>
          <w:sz w:val="24"/>
          <w:szCs w:val="24"/>
        </w:rPr>
        <w:t xml:space="preserve"> </w:t>
      </w:r>
      <w:proofErr w:type="spellStart"/>
      <w:r w:rsidRPr="007A5C36">
        <w:rPr>
          <w:sz w:val="24"/>
          <w:szCs w:val="24"/>
        </w:rPr>
        <w:t>വാതമാണ്</w:t>
      </w:r>
      <w:proofErr w:type="spellEnd"/>
      <w:r w:rsidRPr="007A5C36">
        <w:rPr>
          <w:sz w:val="24"/>
          <w:szCs w:val="24"/>
        </w:rPr>
        <w:t xml:space="preserve"> </w:t>
      </w:r>
      <w:proofErr w:type="spellStart"/>
      <w:r w:rsidRPr="007A5C36">
        <w:rPr>
          <w:sz w:val="24"/>
          <w:szCs w:val="24"/>
        </w:rPr>
        <w:t>മാംഗോഷവേഴ്സ്</w:t>
      </w:r>
      <w:proofErr w:type="spellEnd"/>
      <w:r w:rsidRPr="007A5C36">
        <w:rPr>
          <w:sz w:val="24"/>
          <w:szCs w:val="24"/>
        </w:rPr>
        <w:t xml:space="preserve">. ഈ കാറ്റ് </w:t>
      </w:r>
      <w:proofErr w:type="spellStart"/>
      <w:r w:rsidRPr="007A5C36">
        <w:rPr>
          <w:sz w:val="24"/>
          <w:szCs w:val="24"/>
        </w:rPr>
        <w:t>മാങ്ങ</w:t>
      </w:r>
      <w:proofErr w:type="spellEnd"/>
      <w:r w:rsidRPr="007A5C36">
        <w:rPr>
          <w:sz w:val="24"/>
          <w:szCs w:val="24"/>
        </w:rPr>
        <w:t xml:space="preserve"> </w:t>
      </w:r>
      <w:proofErr w:type="spellStart"/>
      <w:r w:rsidRPr="007A5C36">
        <w:rPr>
          <w:sz w:val="24"/>
          <w:szCs w:val="24"/>
        </w:rPr>
        <w:t>പഴുക്കുന്നതിനും</w:t>
      </w:r>
      <w:proofErr w:type="spellEnd"/>
      <w:r w:rsidRPr="007A5C36">
        <w:rPr>
          <w:sz w:val="24"/>
          <w:szCs w:val="24"/>
        </w:rPr>
        <w:t xml:space="preserve"> </w:t>
      </w:r>
      <w:proofErr w:type="spellStart"/>
      <w:r w:rsidRPr="007A5C36">
        <w:rPr>
          <w:sz w:val="24"/>
          <w:szCs w:val="24"/>
        </w:rPr>
        <w:t>പൊഴിയുന്നതിനും</w:t>
      </w:r>
      <w:proofErr w:type="spellEnd"/>
      <w:r w:rsidRPr="007A5C36">
        <w:rPr>
          <w:sz w:val="24"/>
          <w:szCs w:val="24"/>
        </w:rPr>
        <w:t xml:space="preserve"> </w:t>
      </w:r>
      <w:proofErr w:type="spellStart"/>
      <w:r w:rsidRPr="007A5C36">
        <w:rPr>
          <w:sz w:val="24"/>
          <w:szCs w:val="24"/>
        </w:rPr>
        <w:t>കാരണമാകുന്നതിനാലാണ്</w:t>
      </w:r>
      <w:proofErr w:type="spellEnd"/>
      <w:r w:rsidRPr="007A5C36">
        <w:rPr>
          <w:sz w:val="24"/>
          <w:szCs w:val="24"/>
        </w:rPr>
        <w:t xml:space="preserve"> </w:t>
      </w:r>
      <w:proofErr w:type="spellStart"/>
      <w:r w:rsidRPr="007A5C36">
        <w:rPr>
          <w:sz w:val="24"/>
          <w:szCs w:val="24"/>
        </w:rPr>
        <w:t>ഇവയ്ക്ക്</w:t>
      </w:r>
      <w:proofErr w:type="spellEnd"/>
      <w:r w:rsidRPr="007A5C36">
        <w:rPr>
          <w:sz w:val="24"/>
          <w:szCs w:val="24"/>
        </w:rPr>
        <w:t xml:space="preserve"> </w:t>
      </w:r>
      <w:proofErr w:type="spellStart"/>
      <w:r w:rsidRPr="007A5C36">
        <w:rPr>
          <w:sz w:val="24"/>
          <w:szCs w:val="24"/>
        </w:rPr>
        <w:t>മാംഗോഷവേഴ്സ്</w:t>
      </w:r>
      <w:proofErr w:type="spellEnd"/>
      <w:r w:rsidRPr="007A5C36">
        <w:rPr>
          <w:sz w:val="24"/>
          <w:szCs w:val="24"/>
        </w:rPr>
        <w:t xml:space="preserve"> (Mango Showers) എന്ന് പേരുവന്നത്.</w:t>
      </w:r>
    </w:p>
    <w:p w14:paraId="08D33C0F" w14:textId="77777777" w:rsidR="00A93504" w:rsidRPr="007A5C36" w:rsidRDefault="00000000">
      <w:pPr>
        <w:rPr>
          <w:sz w:val="24"/>
          <w:szCs w:val="24"/>
        </w:rPr>
      </w:pPr>
      <w:r w:rsidRPr="007A5C36">
        <w:rPr>
          <w:b/>
          <w:sz w:val="24"/>
          <w:szCs w:val="24"/>
        </w:rPr>
        <w:t>അസ്ഥിരവാതങ്ങൾ (Variable winds)</w:t>
      </w:r>
    </w:p>
    <w:p w14:paraId="79F0905C" w14:textId="187EF013" w:rsidR="00A93504" w:rsidRPr="007A5C36" w:rsidRDefault="00000000">
      <w:pPr>
        <w:rPr>
          <w:sz w:val="24"/>
          <w:szCs w:val="24"/>
        </w:rPr>
      </w:pPr>
      <w:r w:rsidRPr="007A5C36">
        <w:rPr>
          <w:rFonts w:ascii="Nirmala UI" w:hAnsi="Nirmala UI" w:cs="Nirmala UI"/>
          <w:sz w:val="24"/>
          <w:szCs w:val="24"/>
        </w:rPr>
        <w:t>ചില</w:t>
      </w:r>
      <w:r w:rsidRPr="007A5C36">
        <w:rPr>
          <w:sz w:val="24"/>
          <w:szCs w:val="24"/>
        </w:rPr>
        <w:t xml:space="preserve"> </w:t>
      </w:r>
      <w:r w:rsidRPr="007A5C36">
        <w:rPr>
          <w:rFonts w:ascii="Nirmala UI" w:hAnsi="Nirmala UI" w:cs="Nirmala UI"/>
          <w:sz w:val="24"/>
          <w:szCs w:val="24"/>
        </w:rPr>
        <w:t>പ്രത്യേക</w:t>
      </w:r>
      <w:r w:rsidRPr="007A5C36">
        <w:rPr>
          <w:sz w:val="24"/>
          <w:szCs w:val="24"/>
        </w:rPr>
        <w:t xml:space="preserve"> </w:t>
      </w:r>
      <w:r w:rsidRPr="007A5C36">
        <w:rPr>
          <w:rFonts w:ascii="Nirmala UI" w:hAnsi="Nirmala UI" w:cs="Nirmala UI"/>
          <w:sz w:val="24"/>
          <w:szCs w:val="24"/>
        </w:rPr>
        <w:t>അന്തരീക്ഷ</w:t>
      </w:r>
      <w:r w:rsidRPr="007A5C36">
        <w:rPr>
          <w:sz w:val="24"/>
          <w:szCs w:val="24"/>
        </w:rPr>
        <w:t xml:space="preserve"> </w:t>
      </w:r>
      <w:r w:rsidRPr="007A5C36">
        <w:rPr>
          <w:rFonts w:ascii="Nirmala UI" w:hAnsi="Nirmala UI" w:cs="Nirmala UI"/>
          <w:sz w:val="24"/>
          <w:szCs w:val="24"/>
        </w:rPr>
        <w:t>അവസ്ഥകളിൽ</w:t>
      </w:r>
      <w:r w:rsidRPr="007A5C36">
        <w:rPr>
          <w:sz w:val="24"/>
          <w:szCs w:val="24"/>
        </w:rPr>
        <w:t xml:space="preserve"> </w:t>
      </w:r>
      <w:r w:rsidRPr="007A5C36">
        <w:rPr>
          <w:rFonts w:ascii="Nirmala UI" w:hAnsi="Nirmala UI" w:cs="Nirmala UI"/>
          <w:sz w:val="24"/>
          <w:szCs w:val="24"/>
        </w:rPr>
        <w:t>രൂപംകൊള്ളുന്നതും</w:t>
      </w:r>
      <w:r w:rsidRPr="007A5C36">
        <w:rPr>
          <w:sz w:val="24"/>
          <w:szCs w:val="24"/>
        </w:rPr>
        <w:t xml:space="preserve"> </w:t>
      </w:r>
      <w:r w:rsidRPr="007A5C36">
        <w:rPr>
          <w:rFonts w:ascii="Nirmala UI" w:hAnsi="Nirmala UI" w:cs="Nirmala UI"/>
          <w:sz w:val="24"/>
          <w:szCs w:val="24"/>
        </w:rPr>
        <w:t>തികച്ചും</w:t>
      </w:r>
      <w:r w:rsidRPr="007A5C36">
        <w:rPr>
          <w:sz w:val="24"/>
          <w:szCs w:val="24"/>
        </w:rPr>
        <w:t xml:space="preserve"> </w:t>
      </w:r>
      <w:proofErr w:type="spellStart"/>
      <w:r w:rsidRPr="007A5C36">
        <w:rPr>
          <w:rFonts w:ascii="Nirmala UI" w:hAnsi="Nirmala UI" w:cs="Nirmala UI"/>
          <w:sz w:val="24"/>
          <w:szCs w:val="24"/>
        </w:rPr>
        <w:t>വ്യത്യസ്ത</w:t>
      </w:r>
      <w:proofErr w:type="spellEnd"/>
      <w:r w:rsidRPr="007A5C36">
        <w:rPr>
          <w:sz w:val="24"/>
          <w:szCs w:val="24"/>
        </w:rPr>
        <w:t xml:space="preserve"> </w:t>
      </w:r>
      <w:proofErr w:type="spellStart"/>
      <w:r w:rsidRPr="007A5C36">
        <w:rPr>
          <w:rFonts w:ascii="Nirmala UI" w:hAnsi="Nirmala UI" w:cs="Nirmala UI"/>
          <w:sz w:val="24"/>
          <w:szCs w:val="24"/>
        </w:rPr>
        <w:t>സ്വഭാവസവിശേഷതകളോടുകൂടിയതുമായ</w:t>
      </w:r>
      <w:proofErr w:type="spellEnd"/>
      <w:r w:rsidRPr="007A5C36">
        <w:rPr>
          <w:sz w:val="24"/>
          <w:szCs w:val="24"/>
        </w:rPr>
        <w:t xml:space="preserve"> </w:t>
      </w:r>
      <w:proofErr w:type="spellStart"/>
      <w:r w:rsidRPr="007A5C36">
        <w:rPr>
          <w:rFonts w:ascii="Nirmala UI" w:hAnsi="Nirmala UI" w:cs="Nirmala UI"/>
          <w:sz w:val="24"/>
          <w:szCs w:val="24"/>
        </w:rPr>
        <w:t>കാറ്റുകളാണ്</w:t>
      </w:r>
      <w:proofErr w:type="spellEnd"/>
      <w:r w:rsidRPr="007A5C36">
        <w:rPr>
          <w:sz w:val="24"/>
          <w:szCs w:val="24"/>
        </w:rPr>
        <w:t xml:space="preserve"> </w:t>
      </w:r>
      <w:proofErr w:type="spellStart"/>
      <w:r w:rsidRPr="007A5C36">
        <w:rPr>
          <w:rFonts w:ascii="Nirmala UI" w:hAnsi="Nirmala UI" w:cs="Nirmala UI"/>
          <w:sz w:val="24"/>
          <w:szCs w:val="24"/>
        </w:rPr>
        <w:t>അസ്ഥിര</w:t>
      </w:r>
      <w:r w:rsidRPr="007A5C36">
        <w:rPr>
          <w:sz w:val="24"/>
          <w:szCs w:val="24"/>
        </w:rPr>
        <w:t>വാതങ്ങ</w:t>
      </w:r>
      <w:proofErr w:type="spellEnd"/>
      <w:r w:rsidRPr="007A5C36">
        <w:rPr>
          <w:sz w:val="24"/>
          <w:szCs w:val="24"/>
        </w:rPr>
        <w:t xml:space="preserve">ൾ. </w:t>
      </w:r>
      <w:proofErr w:type="spellStart"/>
      <w:r w:rsidRPr="007A5C36">
        <w:rPr>
          <w:sz w:val="24"/>
          <w:szCs w:val="24"/>
        </w:rPr>
        <w:t>ചക്രവാതങ്ങളും</w:t>
      </w:r>
      <w:proofErr w:type="spellEnd"/>
      <w:r w:rsidRPr="007A5C36">
        <w:rPr>
          <w:sz w:val="24"/>
          <w:szCs w:val="24"/>
        </w:rPr>
        <w:t xml:space="preserve"> </w:t>
      </w:r>
      <w:proofErr w:type="spellStart"/>
      <w:r w:rsidRPr="007A5C36">
        <w:rPr>
          <w:sz w:val="24"/>
          <w:szCs w:val="24"/>
        </w:rPr>
        <w:t>പ്രതിചക്രവാതങ്ങളും</w:t>
      </w:r>
      <w:proofErr w:type="spellEnd"/>
      <w:r w:rsidRPr="007A5C36">
        <w:rPr>
          <w:sz w:val="24"/>
          <w:szCs w:val="24"/>
        </w:rPr>
        <w:t xml:space="preserve"> </w:t>
      </w:r>
      <w:proofErr w:type="spellStart"/>
      <w:r w:rsidRPr="007A5C36">
        <w:rPr>
          <w:sz w:val="24"/>
          <w:szCs w:val="24"/>
        </w:rPr>
        <w:t>അസ്ഥിരവാതങ്ങളാണ്</w:t>
      </w:r>
      <w:proofErr w:type="spellEnd"/>
      <w:r w:rsidRPr="007A5C36">
        <w:rPr>
          <w:sz w:val="24"/>
          <w:szCs w:val="24"/>
        </w:rPr>
        <w:t>.</w:t>
      </w:r>
    </w:p>
    <w:p w14:paraId="1CDF2025" w14:textId="77777777" w:rsidR="00A93504" w:rsidRPr="007A5C36" w:rsidRDefault="00000000">
      <w:pPr>
        <w:rPr>
          <w:sz w:val="24"/>
          <w:szCs w:val="24"/>
        </w:rPr>
      </w:pPr>
      <w:r w:rsidRPr="007A5C36">
        <w:rPr>
          <w:b/>
          <w:sz w:val="24"/>
          <w:szCs w:val="24"/>
        </w:rPr>
        <w:t>ചക്രവാതങ്ങൾ (Cyclones)</w:t>
      </w:r>
    </w:p>
    <w:p w14:paraId="41096BE8" w14:textId="41222B7F" w:rsidR="00A93504" w:rsidRPr="007A5C36" w:rsidRDefault="00000000">
      <w:pPr>
        <w:rPr>
          <w:sz w:val="24"/>
          <w:szCs w:val="24"/>
        </w:rPr>
      </w:pPr>
      <w:proofErr w:type="spellStart"/>
      <w:r w:rsidRPr="007A5C36">
        <w:rPr>
          <w:sz w:val="24"/>
          <w:szCs w:val="24"/>
        </w:rPr>
        <w:t>അന്തരീക്ഷത്തി</w:t>
      </w:r>
      <w:proofErr w:type="spellEnd"/>
      <w:r w:rsidRPr="007A5C36">
        <w:rPr>
          <w:sz w:val="24"/>
          <w:szCs w:val="24"/>
        </w:rPr>
        <w:t xml:space="preserve">ൽ ഒരു </w:t>
      </w:r>
      <w:proofErr w:type="spellStart"/>
      <w:r w:rsidRPr="007A5C36">
        <w:rPr>
          <w:sz w:val="24"/>
          <w:szCs w:val="24"/>
        </w:rPr>
        <w:t>ന്യൂനമർദ്ദ</w:t>
      </w:r>
      <w:proofErr w:type="spellEnd"/>
      <w:r w:rsidRPr="007A5C36">
        <w:rPr>
          <w:sz w:val="24"/>
          <w:szCs w:val="24"/>
        </w:rPr>
        <w:t xml:space="preserve"> </w:t>
      </w:r>
      <w:proofErr w:type="spellStart"/>
      <w:r w:rsidRPr="007A5C36">
        <w:rPr>
          <w:sz w:val="24"/>
          <w:szCs w:val="24"/>
        </w:rPr>
        <w:t>പ്രദേശവും</w:t>
      </w:r>
      <w:proofErr w:type="spellEnd"/>
      <w:r w:rsidRPr="007A5C36">
        <w:rPr>
          <w:sz w:val="24"/>
          <w:szCs w:val="24"/>
        </w:rPr>
        <w:t xml:space="preserve"> </w:t>
      </w:r>
      <w:proofErr w:type="spellStart"/>
      <w:r w:rsidRPr="007A5C36">
        <w:rPr>
          <w:sz w:val="24"/>
          <w:szCs w:val="24"/>
        </w:rPr>
        <w:t>അതിനുചുറ്റുമായി</w:t>
      </w:r>
      <w:proofErr w:type="spellEnd"/>
      <w:r w:rsidRPr="007A5C36">
        <w:rPr>
          <w:sz w:val="24"/>
          <w:szCs w:val="24"/>
        </w:rPr>
        <w:t xml:space="preserve"> </w:t>
      </w:r>
      <w:proofErr w:type="spellStart"/>
      <w:r w:rsidRPr="007A5C36">
        <w:rPr>
          <w:sz w:val="24"/>
          <w:szCs w:val="24"/>
        </w:rPr>
        <w:t>ഉച്ചമർദ്ദവും</w:t>
      </w:r>
      <w:proofErr w:type="spellEnd"/>
      <w:r w:rsidRPr="007A5C36">
        <w:rPr>
          <w:sz w:val="24"/>
          <w:szCs w:val="24"/>
        </w:rPr>
        <w:t xml:space="preserve"> </w:t>
      </w:r>
      <w:proofErr w:type="spellStart"/>
      <w:r w:rsidRPr="007A5C36">
        <w:rPr>
          <w:sz w:val="24"/>
          <w:szCs w:val="24"/>
        </w:rPr>
        <w:t>സൃഷ്ടിക്കപ്പെടുന്നത്</w:t>
      </w:r>
      <w:proofErr w:type="spellEnd"/>
      <w:r w:rsidRPr="007A5C36">
        <w:rPr>
          <w:sz w:val="24"/>
          <w:szCs w:val="24"/>
        </w:rPr>
        <w:t xml:space="preserve"> </w:t>
      </w:r>
      <w:proofErr w:type="spellStart"/>
      <w:r w:rsidRPr="007A5C36">
        <w:rPr>
          <w:sz w:val="24"/>
          <w:szCs w:val="24"/>
        </w:rPr>
        <w:t>ചക്രവാതങ്ങ</w:t>
      </w:r>
      <w:proofErr w:type="spellEnd"/>
      <w:r w:rsidRPr="007A5C36">
        <w:rPr>
          <w:sz w:val="24"/>
          <w:szCs w:val="24"/>
        </w:rPr>
        <w:t xml:space="preserve">ൾ </w:t>
      </w:r>
      <w:proofErr w:type="spellStart"/>
      <w:r w:rsidRPr="007A5C36">
        <w:rPr>
          <w:sz w:val="24"/>
          <w:szCs w:val="24"/>
        </w:rPr>
        <w:t>രൂപംകൊള്ളുന്നതിന്</w:t>
      </w:r>
      <w:proofErr w:type="spellEnd"/>
      <w:r w:rsidRPr="007A5C36">
        <w:rPr>
          <w:sz w:val="24"/>
          <w:szCs w:val="24"/>
        </w:rPr>
        <w:t xml:space="preserve"> കാരണമാകുന്നു. </w:t>
      </w:r>
      <w:proofErr w:type="spellStart"/>
      <w:r w:rsidRPr="007A5C36">
        <w:rPr>
          <w:sz w:val="24"/>
          <w:szCs w:val="24"/>
        </w:rPr>
        <w:t>ഇങ്ങനെ</w:t>
      </w:r>
      <w:proofErr w:type="spellEnd"/>
      <w:r w:rsidRPr="007A5C36">
        <w:rPr>
          <w:sz w:val="24"/>
          <w:szCs w:val="24"/>
        </w:rPr>
        <w:t xml:space="preserve"> </w:t>
      </w:r>
      <w:proofErr w:type="spellStart"/>
      <w:r w:rsidRPr="007A5C36">
        <w:rPr>
          <w:sz w:val="24"/>
          <w:szCs w:val="24"/>
        </w:rPr>
        <w:t>സൃഷ്ടിക്കപ്പെടുന്ന</w:t>
      </w:r>
      <w:proofErr w:type="spellEnd"/>
      <w:r w:rsidRPr="007A5C36">
        <w:rPr>
          <w:sz w:val="24"/>
          <w:szCs w:val="24"/>
        </w:rPr>
        <w:t xml:space="preserve"> </w:t>
      </w:r>
      <w:proofErr w:type="spellStart"/>
      <w:r w:rsidRPr="007A5C36">
        <w:rPr>
          <w:sz w:val="24"/>
          <w:szCs w:val="24"/>
        </w:rPr>
        <w:t>ന്യൂനമർദ്ദകേന്ദ്രത്തിലേക്ക്</w:t>
      </w:r>
      <w:proofErr w:type="spellEnd"/>
      <w:r w:rsidRPr="007A5C36">
        <w:rPr>
          <w:sz w:val="24"/>
          <w:szCs w:val="24"/>
        </w:rPr>
        <w:t xml:space="preserve"> </w:t>
      </w:r>
      <w:proofErr w:type="spellStart"/>
      <w:r w:rsidRPr="007A5C36">
        <w:rPr>
          <w:sz w:val="24"/>
          <w:szCs w:val="24"/>
        </w:rPr>
        <w:t>ചുറ്റുമുള്ള</w:t>
      </w:r>
      <w:proofErr w:type="spellEnd"/>
      <w:r w:rsidRPr="007A5C36">
        <w:rPr>
          <w:sz w:val="24"/>
          <w:szCs w:val="24"/>
        </w:rPr>
        <w:t xml:space="preserve"> </w:t>
      </w:r>
      <w:proofErr w:type="spellStart"/>
      <w:r w:rsidRPr="007A5C36">
        <w:rPr>
          <w:sz w:val="24"/>
          <w:szCs w:val="24"/>
        </w:rPr>
        <w:t>ഉച്ചമർദ്ദപ്രദേശങ്ങളി</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അതിശക്തമായി കാറ്റ് ചുഴറ്റി വീശുന്നു. </w:t>
      </w:r>
      <w:proofErr w:type="spellStart"/>
      <w:r w:rsidRPr="007A5C36">
        <w:rPr>
          <w:sz w:val="24"/>
          <w:szCs w:val="24"/>
        </w:rPr>
        <w:t>കോറിയോലിസ്</w:t>
      </w:r>
      <w:proofErr w:type="spellEnd"/>
      <w:r w:rsidRPr="007A5C36">
        <w:rPr>
          <w:sz w:val="24"/>
          <w:szCs w:val="24"/>
        </w:rPr>
        <w:t xml:space="preserve"> </w:t>
      </w:r>
      <w:proofErr w:type="spellStart"/>
      <w:r w:rsidRPr="007A5C36">
        <w:rPr>
          <w:sz w:val="24"/>
          <w:szCs w:val="24"/>
        </w:rPr>
        <w:t>പ്രഭാവത്താ</w:t>
      </w:r>
      <w:proofErr w:type="spellEnd"/>
      <w:r w:rsidRPr="007A5C36">
        <w:rPr>
          <w:sz w:val="24"/>
          <w:szCs w:val="24"/>
        </w:rPr>
        <w:t xml:space="preserve">ൽ </w:t>
      </w:r>
      <w:proofErr w:type="spellStart"/>
      <w:r w:rsidRPr="007A5C36">
        <w:rPr>
          <w:sz w:val="24"/>
          <w:szCs w:val="24"/>
        </w:rPr>
        <w:t>ഉത്തരാർധഗോളത്തിലെ</w:t>
      </w:r>
      <w:proofErr w:type="spellEnd"/>
      <w:r w:rsidRPr="007A5C36">
        <w:rPr>
          <w:sz w:val="24"/>
          <w:szCs w:val="24"/>
        </w:rPr>
        <w:t xml:space="preserve"> </w:t>
      </w:r>
      <w:proofErr w:type="spellStart"/>
      <w:r w:rsidRPr="007A5C36">
        <w:rPr>
          <w:sz w:val="24"/>
          <w:szCs w:val="24"/>
        </w:rPr>
        <w:t>ചക്രവാതങ്ങളി</w:t>
      </w:r>
      <w:proofErr w:type="spellEnd"/>
      <w:r w:rsidRPr="007A5C36">
        <w:rPr>
          <w:sz w:val="24"/>
          <w:szCs w:val="24"/>
        </w:rPr>
        <w:t xml:space="preserve">ൽ </w:t>
      </w:r>
      <w:proofErr w:type="spellStart"/>
      <w:r w:rsidRPr="007A5C36">
        <w:rPr>
          <w:sz w:val="24"/>
          <w:szCs w:val="24"/>
        </w:rPr>
        <w:t>കാറ്റുവീശുന്നത്</w:t>
      </w:r>
      <w:proofErr w:type="spellEnd"/>
      <w:r w:rsidRPr="007A5C36">
        <w:rPr>
          <w:sz w:val="24"/>
          <w:szCs w:val="24"/>
        </w:rPr>
        <w:t xml:space="preserve"> </w:t>
      </w:r>
      <w:proofErr w:type="spellStart"/>
      <w:r w:rsidRPr="007A5C36">
        <w:rPr>
          <w:sz w:val="24"/>
          <w:szCs w:val="24"/>
        </w:rPr>
        <w:t>എതിർഘടികാര</w:t>
      </w:r>
      <w:proofErr w:type="spellEnd"/>
      <w:r w:rsidRPr="007A5C36">
        <w:rPr>
          <w:sz w:val="24"/>
          <w:szCs w:val="24"/>
        </w:rPr>
        <w:t xml:space="preserve"> ദിശയിലും ദക്ഷിണാർധഗോളത്തിൽ ഇത് ഘടികാരദിശയലുമാണ്. രൂപപ്പെടുന്ന കാലാവസ്ഥമേഖലകളുടെ അടിസ്ഥാനത്തിൽ ഇവയെ ഉഷ്ണമേഖല </w:t>
      </w:r>
      <w:proofErr w:type="spellStart"/>
      <w:r w:rsidRPr="007A5C36">
        <w:rPr>
          <w:sz w:val="24"/>
          <w:szCs w:val="24"/>
        </w:rPr>
        <w:t>ചക്രവാതങ്ങ</w:t>
      </w:r>
      <w:proofErr w:type="spellEnd"/>
      <w:r w:rsidRPr="007A5C36">
        <w:rPr>
          <w:sz w:val="24"/>
          <w:szCs w:val="24"/>
        </w:rPr>
        <w:t xml:space="preserve">ൾ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മിതോഷ്ണമേഖല</w:t>
      </w:r>
      <w:proofErr w:type="spellEnd"/>
      <w:r w:rsidRPr="007A5C36">
        <w:rPr>
          <w:sz w:val="24"/>
          <w:szCs w:val="24"/>
        </w:rPr>
        <w:t xml:space="preserve"> </w:t>
      </w:r>
      <w:proofErr w:type="spellStart"/>
      <w:r w:rsidRPr="007A5C36">
        <w:rPr>
          <w:sz w:val="24"/>
          <w:szCs w:val="24"/>
        </w:rPr>
        <w:t>ചക്രവാതങ്ങ</w:t>
      </w:r>
      <w:proofErr w:type="spellEnd"/>
      <w:r w:rsidRPr="007A5C36">
        <w:rPr>
          <w:sz w:val="24"/>
          <w:szCs w:val="24"/>
        </w:rPr>
        <w:t xml:space="preserve">ൾ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രണ്ടായി</w:t>
      </w:r>
      <w:proofErr w:type="spellEnd"/>
      <w:r w:rsidRPr="007A5C36">
        <w:rPr>
          <w:sz w:val="24"/>
          <w:szCs w:val="24"/>
        </w:rPr>
        <w:t xml:space="preserve"> </w:t>
      </w:r>
      <w:proofErr w:type="spellStart"/>
      <w:r w:rsidRPr="007A5C36">
        <w:rPr>
          <w:sz w:val="24"/>
          <w:szCs w:val="24"/>
        </w:rPr>
        <w:t>തിരിക്കാം</w:t>
      </w:r>
      <w:proofErr w:type="spellEnd"/>
      <w:r w:rsidRPr="007A5C36">
        <w:rPr>
          <w:sz w:val="24"/>
          <w:szCs w:val="24"/>
        </w:rPr>
        <w:t xml:space="preserve">. ലക്ഷദീപിലും കേരളത്തിന്റെ തീരപ്രദേശങ്ങളിലും 2017 നവംബർ മാസത്തിൽ ആഞ്ഞടിച്ച് ഓഖി ചുഴലികാറ്റിനെക്കുറിച്ച് നിങ്ങൾക്ക് അറിയമല്ലോ. </w:t>
      </w:r>
      <w:proofErr w:type="spellStart"/>
      <w:r w:rsidRPr="007A5C36">
        <w:rPr>
          <w:sz w:val="24"/>
          <w:szCs w:val="24"/>
        </w:rPr>
        <w:t>ഓഖി</w:t>
      </w:r>
      <w:proofErr w:type="spellEnd"/>
      <w:r w:rsidRPr="007A5C36">
        <w:rPr>
          <w:sz w:val="24"/>
          <w:szCs w:val="24"/>
        </w:rPr>
        <w:t xml:space="preserve"> </w:t>
      </w:r>
      <w:proofErr w:type="spellStart"/>
      <w:r w:rsidRPr="007A5C36">
        <w:rPr>
          <w:sz w:val="24"/>
          <w:szCs w:val="24"/>
        </w:rPr>
        <w:t>ചുഴലികൊടുംകാറ്റ്</w:t>
      </w:r>
      <w:proofErr w:type="spellEnd"/>
      <w:r w:rsidRPr="007A5C36">
        <w:rPr>
          <w:sz w:val="24"/>
          <w:szCs w:val="24"/>
        </w:rPr>
        <w:t xml:space="preserve"> </w:t>
      </w:r>
      <w:proofErr w:type="spellStart"/>
      <w:r w:rsidRPr="007A5C36">
        <w:rPr>
          <w:sz w:val="24"/>
          <w:szCs w:val="24"/>
        </w:rPr>
        <w:t>ജീവനും</w:t>
      </w:r>
      <w:proofErr w:type="spellEnd"/>
      <w:r w:rsidRPr="007A5C36">
        <w:rPr>
          <w:sz w:val="24"/>
          <w:szCs w:val="24"/>
        </w:rPr>
        <w:t xml:space="preserve"> </w:t>
      </w:r>
      <w:proofErr w:type="spellStart"/>
      <w:r w:rsidRPr="007A5C36">
        <w:rPr>
          <w:sz w:val="24"/>
          <w:szCs w:val="24"/>
        </w:rPr>
        <w:t>സ്വത്തിനും</w:t>
      </w:r>
      <w:proofErr w:type="spellEnd"/>
      <w:r w:rsidRPr="007A5C36">
        <w:rPr>
          <w:sz w:val="24"/>
          <w:szCs w:val="24"/>
        </w:rPr>
        <w:t xml:space="preserve"> </w:t>
      </w:r>
      <w:proofErr w:type="spellStart"/>
      <w:r w:rsidRPr="007A5C36">
        <w:rPr>
          <w:sz w:val="24"/>
          <w:szCs w:val="24"/>
        </w:rPr>
        <w:t>വലിയ</w:t>
      </w:r>
      <w:proofErr w:type="spellEnd"/>
      <w:r w:rsidRPr="007A5C36">
        <w:rPr>
          <w:sz w:val="24"/>
          <w:szCs w:val="24"/>
        </w:rPr>
        <w:t xml:space="preserve"> നാശം വിതച്ചുകൊണ്ടാണ് ഇന്ത്യൻ തീരങ്ങൾ വിട്ടത്. ഇതൊരു ഉഷ്ണമേഖല ചക്രവാതമാണ്. </w:t>
      </w:r>
      <w:proofErr w:type="spellStart"/>
      <w:r w:rsidRPr="007A5C36">
        <w:rPr>
          <w:sz w:val="24"/>
          <w:szCs w:val="24"/>
        </w:rPr>
        <w:t>ഉഷ്ണമേഖല</w:t>
      </w:r>
      <w:proofErr w:type="spellEnd"/>
      <w:r w:rsidRPr="007A5C36">
        <w:rPr>
          <w:sz w:val="24"/>
          <w:szCs w:val="24"/>
        </w:rPr>
        <w:t xml:space="preserve"> </w:t>
      </w:r>
      <w:proofErr w:type="spellStart"/>
      <w:r w:rsidRPr="007A5C36">
        <w:rPr>
          <w:sz w:val="24"/>
          <w:szCs w:val="24"/>
        </w:rPr>
        <w:t>സമുദ്രപ്രദേശത്ത്</w:t>
      </w:r>
      <w:proofErr w:type="spellEnd"/>
      <w:r w:rsidRPr="007A5C36">
        <w:rPr>
          <w:sz w:val="24"/>
          <w:szCs w:val="24"/>
        </w:rPr>
        <w:t xml:space="preserve"> പ്രത്യേകിച്ച് ഇന്ത്യൻ മഹാസമുദത്തിൽ ഉണ്ടാകുന്ന പ്രാദേശിക </w:t>
      </w:r>
      <w:proofErr w:type="spellStart"/>
      <w:r w:rsidRPr="007A5C36">
        <w:rPr>
          <w:sz w:val="24"/>
          <w:szCs w:val="24"/>
        </w:rPr>
        <w:t>മർദവ്യതിയാനമാണ്</w:t>
      </w:r>
      <w:proofErr w:type="spellEnd"/>
      <w:r w:rsidRPr="007A5C36">
        <w:rPr>
          <w:sz w:val="24"/>
          <w:szCs w:val="24"/>
        </w:rPr>
        <w:t xml:space="preserve"> </w:t>
      </w:r>
      <w:proofErr w:type="spellStart"/>
      <w:r w:rsidRPr="007A5C36">
        <w:rPr>
          <w:sz w:val="24"/>
          <w:szCs w:val="24"/>
        </w:rPr>
        <w:t>ഉഷ്ണമേഖല</w:t>
      </w:r>
      <w:proofErr w:type="spellEnd"/>
      <w:r w:rsidRPr="007A5C36">
        <w:rPr>
          <w:sz w:val="24"/>
          <w:szCs w:val="24"/>
        </w:rPr>
        <w:t xml:space="preserve"> </w:t>
      </w:r>
      <w:proofErr w:type="spellStart"/>
      <w:r w:rsidRPr="007A5C36">
        <w:rPr>
          <w:sz w:val="24"/>
          <w:szCs w:val="24"/>
        </w:rPr>
        <w:t>ചക്രവാതത്തിന്</w:t>
      </w:r>
      <w:proofErr w:type="spellEnd"/>
      <w:r w:rsidRPr="007A5C36">
        <w:rPr>
          <w:sz w:val="24"/>
          <w:szCs w:val="24"/>
        </w:rPr>
        <w:t xml:space="preserve"> </w:t>
      </w:r>
      <w:proofErr w:type="spellStart"/>
      <w:r w:rsidRPr="007A5C36">
        <w:rPr>
          <w:sz w:val="24"/>
          <w:szCs w:val="24"/>
        </w:rPr>
        <w:t>കാരണമാകുന്നത്</w:t>
      </w:r>
      <w:proofErr w:type="spellEnd"/>
      <w:r w:rsidRPr="007A5C36">
        <w:rPr>
          <w:sz w:val="24"/>
          <w:szCs w:val="24"/>
        </w:rPr>
        <w:t>.</w:t>
      </w:r>
    </w:p>
    <w:p w14:paraId="7CEF3C59" w14:textId="77777777" w:rsidR="00A93504" w:rsidRPr="007A5C36" w:rsidRDefault="00000000">
      <w:pPr>
        <w:rPr>
          <w:sz w:val="24"/>
          <w:szCs w:val="24"/>
        </w:rPr>
      </w:pPr>
      <w:proofErr w:type="spellStart"/>
      <w:r w:rsidRPr="007A5C36">
        <w:rPr>
          <w:b/>
          <w:sz w:val="24"/>
          <w:szCs w:val="24"/>
        </w:rPr>
        <w:t>പ്രതിചക്രവാതങ്ങ</w:t>
      </w:r>
      <w:proofErr w:type="spellEnd"/>
      <w:r w:rsidRPr="007A5C36">
        <w:rPr>
          <w:b/>
          <w:sz w:val="24"/>
          <w:szCs w:val="24"/>
        </w:rPr>
        <w:t>ൾ (Anti Cyclones)</w:t>
      </w:r>
    </w:p>
    <w:p w14:paraId="3DCB3FF5" w14:textId="7200FF6E" w:rsidR="00A93504" w:rsidRPr="007A5C36" w:rsidRDefault="00000000" w:rsidP="00805CD8">
      <w:pPr>
        <w:rPr>
          <w:sz w:val="24"/>
          <w:szCs w:val="24"/>
        </w:rPr>
      </w:pPr>
      <w:r w:rsidRPr="007A5C36">
        <w:rPr>
          <w:rFonts w:ascii="Nirmala UI" w:hAnsi="Nirmala UI" w:cs="Nirmala UI"/>
          <w:sz w:val="24"/>
          <w:szCs w:val="24"/>
        </w:rPr>
        <w:t>ഉച്ചമർദകേന്ദ്രങ്ങളിൽ</w:t>
      </w:r>
      <w:r w:rsidRPr="007A5C36">
        <w:rPr>
          <w:sz w:val="24"/>
          <w:szCs w:val="24"/>
        </w:rPr>
        <w:t xml:space="preserve"> </w:t>
      </w:r>
      <w:r w:rsidRPr="007A5C36">
        <w:rPr>
          <w:rFonts w:ascii="Nirmala UI" w:hAnsi="Nirmala UI" w:cs="Nirmala UI"/>
          <w:sz w:val="24"/>
          <w:szCs w:val="24"/>
        </w:rPr>
        <w:t>നിന്നും</w:t>
      </w:r>
      <w:r w:rsidRPr="007A5C36">
        <w:rPr>
          <w:sz w:val="24"/>
          <w:szCs w:val="24"/>
        </w:rPr>
        <w:t xml:space="preserve"> </w:t>
      </w:r>
      <w:r w:rsidRPr="007A5C36">
        <w:rPr>
          <w:rFonts w:ascii="Nirmala UI" w:hAnsi="Nirmala UI" w:cs="Nirmala UI"/>
          <w:sz w:val="24"/>
          <w:szCs w:val="24"/>
        </w:rPr>
        <w:t>ചുറ്റുമുള്ള</w:t>
      </w:r>
      <w:r w:rsidRPr="007A5C36">
        <w:rPr>
          <w:sz w:val="24"/>
          <w:szCs w:val="24"/>
        </w:rPr>
        <w:t xml:space="preserve"> </w:t>
      </w:r>
      <w:r w:rsidRPr="007A5C36">
        <w:rPr>
          <w:rFonts w:ascii="Nirmala UI" w:hAnsi="Nirmala UI" w:cs="Nirmala UI"/>
          <w:sz w:val="24"/>
          <w:szCs w:val="24"/>
        </w:rPr>
        <w:t>ന്യുനമർദ</w:t>
      </w:r>
      <w:r w:rsidRPr="007A5C36">
        <w:rPr>
          <w:sz w:val="24"/>
          <w:szCs w:val="24"/>
        </w:rPr>
        <w:t xml:space="preserve"> </w:t>
      </w:r>
      <w:proofErr w:type="spellStart"/>
      <w:r w:rsidRPr="007A5C36">
        <w:rPr>
          <w:rFonts w:ascii="Nirmala UI" w:hAnsi="Nirmala UI" w:cs="Nirmala UI"/>
          <w:sz w:val="24"/>
          <w:szCs w:val="24"/>
        </w:rPr>
        <w:t>പ്രദേശങ്ങളിലേക്ക്</w:t>
      </w:r>
      <w:proofErr w:type="spellEnd"/>
      <w:r w:rsidRPr="007A5C36">
        <w:rPr>
          <w:sz w:val="24"/>
          <w:szCs w:val="24"/>
        </w:rPr>
        <w:t xml:space="preserve"> </w:t>
      </w:r>
      <w:r w:rsidRPr="007A5C36">
        <w:rPr>
          <w:rFonts w:ascii="Nirmala UI" w:hAnsi="Nirmala UI" w:cs="Nirmala UI"/>
          <w:sz w:val="24"/>
          <w:szCs w:val="24"/>
        </w:rPr>
        <w:t>ശക്തമായി</w:t>
      </w:r>
      <w:r w:rsidRPr="007A5C36">
        <w:rPr>
          <w:sz w:val="24"/>
          <w:szCs w:val="24"/>
        </w:rPr>
        <w:t xml:space="preserve"> </w:t>
      </w:r>
      <w:r w:rsidRPr="007A5C36">
        <w:rPr>
          <w:rFonts w:ascii="Nirmala UI" w:hAnsi="Nirmala UI" w:cs="Nirmala UI"/>
          <w:sz w:val="24"/>
          <w:szCs w:val="24"/>
        </w:rPr>
        <w:t>കാറ്റ്</w:t>
      </w:r>
      <w:r w:rsidRPr="007A5C36">
        <w:rPr>
          <w:sz w:val="24"/>
          <w:szCs w:val="24"/>
        </w:rPr>
        <w:t xml:space="preserve"> </w:t>
      </w:r>
      <w:proofErr w:type="spellStart"/>
      <w:r w:rsidRPr="007A5C36">
        <w:rPr>
          <w:rFonts w:ascii="Nirmala UI" w:hAnsi="Nirmala UI" w:cs="Nirmala UI"/>
          <w:sz w:val="24"/>
          <w:szCs w:val="24"/>
        </w:rPr>
        <w:t>ചുഴറ്റി</w:t>
      </w:r>
      <w:proofErr w:type="spellEnd"/>
      <w:r w:rsidRPr="007A5C36">
        <w:rPr>
          <w:sz w:val="24"/>
          <w:szCs w:val="24"/>
        </w:rPr>
        <w:t xml:space="preserve"> </w:t>
      </w:r>
      <w:proofErr w:type="spellStart"/>
      <w:r w:rsidRPr="007A5C36">
        <w:rPr>
          <w:rFonts w:ascii="Nirmala UI" w:hAnsi="Nirmala UI" w:cs="Nirmala UI"/>
          <w:sz w:val="24"/>
          <w:szCs w:val="24"/>
        </w:rPr>
        <w:t>വീശുന്ന</w:t>
      </w:r>
      <w:proofErr w:type="spellEnd"/>
      <w:r w:rsidRPr="007A5C36">
        <w:rPr>
          <w:sz w:val="24"/>
          <w:szCs w:val="24"/>
        </w:rPr>
        <w:t xml:space="preserve"> </w:t>
      </w:r>
      <w:proofErr w:type="spellStart"/>
      <w:r w:rsidRPr="007A5C36">
        <w:rPr>
          <w:rFonts w:ascii="Nirmala UI" w:hAnsi="Nirmala UI" w:cs="Nirmala UI"/>
          <w:sz w:val="24"/>
          <w:szCs w:val="24"/>
        </w:rPr>
        <w:t>പ്രതിഭാസമാണ്</w:t>
      </w:r>
      <w:proofErr w:type="spellEnd"/>
      <w:r w:rsidRPr="007A5C36">
        <w:rPr>
          <w:sz w:val="24"/>
          <w:szCs w:val="24"/>
        </w:rPr>
        <w:t xml:space="preserve"> </w:t>
      </w:r>
      <w:proofErr w:type="spellStart"/>
      <w:r w:rsidRPr="007A5C36">
        <w:rPr>
          <w:rFonts w:ascii="Nirmala UI" w:hAnsi="Nirmala UI" w:cs="Nirmala UI"/>
          <w:sz w:val="24"/>
          <w:szCs w:val="24"/>
        </w:rPr>
        <w:lastRenderedPageBreak/>
        <w:t>പ്രതിചക്രവാതങ്ങ</w:t>
      </w:r>
      <w:proofErr w:type="spellEnd"/>
      <w:r w:rsidRPr="007A5C36">
        <w:rPr>
          <w:rFonts w:ascii="Nirmala UI" w:hAnsi="Nirmala UI" w:cs="Nirmala UI"/>
          <w:sz w:val="24"/>
          <w:szCs w:val="24"/>
        </w:rPr>
        <w:t>ൾ</w:t>
      </w:r>
      <w:r w:rsidRPr="007A5C36">
        <w:rPr>
          <w:sz w:val="24"/>
          <w:szCs w:val="24"/>
        </w:rPr>
        <w:t xml:space="preserve">. </w:t>
      </w:r>
      <w:r w:rsidRPr="007A5C36">
        <w:rPr>
          <w:rFonts w:ascii="Nirmala UI" w:hAnsi="Nirmala UI" w:cs="Nirmala UI"/>
          <w:sz w:val="24"/>
          <w:szCs w:val="24"/>
        </w:rPr>
        <w:t>കോറിയോലിസ്</w:t>
      </w:r>
      <w:r w:rsidRPr="007A5C36">
        <w:rPr>
          <w:sz w:val="24"/>
          <w:szCs w:val="24"/>
        </w:rPr>
        <w:t xml:space="preserve"> </w:t>
      </w:r>
      <w:r w:rsidRPr="007A5C36">
        <w:rPr>
          <w:rFonts w:ascii="Nirmala UI" w:hAnsi="Nirmala UI" w:cs="Nirmala UI"/>
          <w:sz w:val="24"/>
          <w:szCs w:val="24"/>
        </w:rPr>
        <w:t>പ്രഭാവത്താൽ</w:t>
      </w:r>
      <w:r w:rsidRPr="007A5C36">
        <w:rPr>
          <w:sz w:val="24"/>
          <w:szCs w:val="24"/>
        </w:rPr>
        <w:t xml:space="preserve"> </w:t>
      </w:r>
      <w:proofErr w:type="spellStart"/>
      <w:r w:rsidRPr="007A5C36">
        <w:rPr>
          <w:rFonts w:ascii="Nirmala UI" w:hAnsi="Nirmala UI" w:cs="Nirmala UI"/>
          <w:sz w:val="24"/>
          <w:szCs w:val="24"/>
        </w:rPr>
        <w:t>ഉത്തരാർദ്ധഗോളത്തിലെ</w:t>
      </w:r>
      <w:proofErr w:type="spellEnd"/>
      <w:r w:rsidRPr="007A5C36">
        <w:rPr>
          <w:sz w:val="24"/>
          <w:szCs w:val="24"/>
        </w:rPr>
        <w:t xml:space="preserve"> </w:t>
      </w:r>
      <w:r w:rsidRPr="007A5C36">
        <w:rPr>
          <w:rFonts w:ascii="Nirmala UI" w:hAnsi="Nirmala UI" w:cs="Nirmala UI"/>
          <w:sz w:val="24"/>
          <w:szCs w:val="24"/>
        </w:rPr>
        <w:t>ചക്രവാതങ്ങളിൽ</w:t>
      </w:r>
      <w:r w:rsidRPr="007A5C36">
        <w:rPr>
          <w:sz w:val="24"/>
          <w:szCs w:val="24"/>
        </w:rPr>
        <w:t xml:space="preserve"> </w:t>
      </w:r>
      <w:r w:rsidRPr="007A5C36">
        <w:rPr>
          <w:rFonts w:ascii="Nirmala UI" w:hAnsi="Nirmala UI" w:cs="Nirmala UI"/>
          <w:sz w:val="24"/>
          <w:szCs w:val="24"/>
        </w:rPr>
        <w:t>കാറ്റ്</w:t>
      </w:r>
      <w:r w:rsidRPr="007A5C36">
        <w:rPr>
          <w:sz w:val="24"/>
          <w:szCs w:val="24"/>
        </w:rPr>
        <w:t xml:space="preserve"> </w:t>
      </w:r>
      <w:r w:rsidRPr="007A5C36">
        <w:rPr>
          <w:rFonts w:ascii="Nirmala UI" w:hAnsi="Nirmala UI" w:cs="Nirmala UI"/>
          <w:sz w:val="24"/>
          <w:szCs w:val="24"/>
        </w:rPr>
        <w:t>വീശുന്നത്</w:t>
      </w:r>
      <w:r w:rsidRPr="007A5C36">
        <w:rPr>
          <w:sz w:val="24"/>
          <w:szCs w:val="24"/>
        </w:rPr>
        <w:t xml:space="preserve"> </w:t>
      </w:r>
      <w:r w:rsidRPr="007A5C36">
        <w:rPr>
          <w:rFonts w:ascii="Nirmala UI" w:hAnsi="Nirmala UI" w:cs="Nirmala UI"/>
          <w:sz w:val="24"/>
          <w:szCs w:val="24"/>
        </w:rPr>
        <w:t>ഘടികാരദിശയിലും</w:t>
      </w:r>
      <w:r w:rsidRPr="007A5C36">
        <w:rPr>
          <w:sz w:val="24"/>
          <w:szCs w:val="24"/>
        </w:rPr>
        <w:t xml:space="preserve"> </w:t>
      </w:r>
      <w:r w:rsidRPr="007A5C36">
        <w:rPr>
          <w:rFonts w:ascii="Nirmala UI" w:hAnsi="Nirmala UI" w:cs="Nirmala UI"/>
          <w:sz w:val="24"/>
          <w:szCs w:val="24"/>
        </w:rPr>
        <w:t>ദക്ഷിണാർദ്ധഗോളത്തിൽ</w:t>
      </w:r>
      <w:r w:rsidRPr="007A5C36">
        <w:rPr>
          <w:sz w:val="24"/>
          <w:szCs w:val="24"/>
        </w:rPr>
        <w:t xml:space="preserve"> </w:t>
      </w:r>
      <w:r w:rsidRPr="007A5C36">
        <w:rPr>
          <w:rFonts w:ascii="Nirmala UI" w:hAnsi="Nirmala UI" w:cs="Nirmala UI"/>
          <w:sz w:val="24"/>
          <w:szCs w:val="24"/>
        </w:rPr>
        <w:t>ഇത്</w:t>
      </w:r>
      <w:r w:rsidRPr="007A5C36">
        <w:rPr>
          <w:sz w:val="24"/>
          <w:szCs w:val="24"/>
        </w:rPr>
        <w:t xml:space="preserve"> </w:t>
      </w:r>
      <w:r w:rsidRPr="007A5C36">
        <w:rPr>
          <w:rFonts w:ascii="Nirmala UI" w:hAnsi="Nirmala UI" w:cs="Nirmala UI"/>
          <w:sz w:val="24"/>
          <w:szCs w:val="24"/>
        </w:rPr>
        <w:t>എതിർ</w:t>
      </w:r>
      <w:r w:rsidRPr="007A5C36">
        <w:rPr>
          <w:sz w:val="24"/>
          <w:szCs w:val="24"/>
        </w:rPr>
        <w:t xml:space="preserve"> </w:t>
      </w:r>
      <w:r w:rsidRPr="007A5C36">
        <w:rPr>
          <w:rFonts w:ascii="Nirmala UI" w:hAnsi="Nirmala UI" w:cs="Nirmala UI"/>
          <w:sz w:val="24"/>
          <w:szCs w:val="24"/>
        </w:rPr>
        <w:t>ഘടികാരദിശയിലുമാണ്</w:t>
      </w:r>
      <w:r w:rsidRPr="007A5C36">
        <w:rPr>
          <w:sz w:val="24"/>
          <w:szCs w:val="24"/>
        </w:rPr>
        <w:t xml:space="preserve">. </w:t>
      </w:r>
    </w:p>
    <w:p w14:paraId="3961733F" w14:textId="77777777" w:rsidR="00A93504" w:rsidRPr="007A5C36" w:rsidRDefault="00000000">
      <w:pPr>
        <w:rPr>
          <w:sz w:val="24"/>
          <w:szCs w:val="24"/>
        </w:rPr>
      </w:pPr>
      <w:r w:rsidRPr="007A5C36">
        <w:rPr>
          <w:rFonts w:ascii="Nirmala UI" w:hAnsi="Nirmala UI" w:cs="Nirmala UI"/>
          <w:b/>
          <w:sz w:val="24"/>
          <w:szCs w:val="24"/>
        </w:rPr>
        <w:t>സ</w:t>
      </w:r>
      <w:r w:rsidRPr="007A5C36">
        <w:rPr>
          <w:b/>
          <w:sz w:val="24"/>
          <w:szCs w:val="24"/>
        </w:rPr>
        <w:t>ൂര്യതേജസ്സാൽ</w:t>
      </w:r>
    </w:p>
    <w:p w14:paraId="6A8EF82C" w14:textId="0EFB8D42" w:rsidR="00A93504" w:rsidRPr="007A5C36" w:rsidRDefault="00000000">
      <w:pPr>
        <w:rPr>
          <w:sz w:val="24"/>
          <w:szCs w:val="24"/>
        </w:rPr>
      </w:pPr>
      <w:r w:rsidRPr="007A5C36">
        <w:rPr>
          <w:sz w:val="24"/>
          <w:szCs w:val="24"/>
        </w:rPr>
        <w:t xml:space="preserve">അന്തരീക്ഷം എത്ര ചലനാത്മകമാണെന്ന് ബോധ്യമായല്ലോ. വായുവിന്റെ ഈ </w:t>
      </w:r>
      <w:proofErr w:type="spellStart"/>
      <w:r w:rsidRPr="007A5C36">
        <w:rPr>
          <w:sz w:val="24"/>
          <w:szCs w:val="24"/>
        </w:rPr>
        <w:t>നിരന്തരസഞ്ചാരത്തിനു</w:t>
      </w:r>
      <w:proofErr w:type="spellEnd"/>
      <w:r w:rsidRPr="007A5C36">
        <w:rPr>
          <w:sz w:val="24"/>
          <w:szCs w:val="24"/>
        </w:rPr>
        <w:t xml:space="preserve"> </w:t>
      </w:r>
      <w:proofErr w:type="spellStart"/>
      <w:r w:rsidRPr="007A5C36">
        <w:rPr>
          <w:sz w:val="24"/>
          <w:szCs w:val="24"/>
        </w:rPr>
        <w:t>പിന്നിലെ</w:t>
      </w:r>
      <w:proofErr w:type="spellEnd"/>
      <w:r w:rsidRPr="007A5C36">
        <w:rPr>
          <w:sz w:val="24"/>
          <w:szCs w:val="24"/>
        </w:rPr>
        <w:t xml:space="preserve"> </w:t>
      </w:r>
      <w:proofErr w:type="spellStart"/>
      <w:r w:rsidRPr="007A5C36">
        <w:rPr>
          <w:sz w:val="24"/>
          <w:szCs w:val="24"/>
        </w:rPr>
        <w:t>ചാലകശക്തി</w:t>
      </w:r>
      <w:proofErr w:type="spellEnd"/>
      <w:r w:rsidRPr="007A5C36">
        <w:rPr>
          <w:sz w:val="24"/>
          <w:szCs w:val="24"/>
        </w:rPr>
        <w:t xml:space="preserve"> </w:t>
      </w:r>
      <w:proofErr w:type="spellStart"/>
      <w:r w:rsidRPr="007A5C36">
        <w:rPr>
          <w:sz w:val="24"/>
          <w:szCs w:val="24"/>
        </w:rPr>
        <w:t>സൂര്യനാണ്</w:t>
      </w:r>
      <w:proofErr w:type="spellEnd"/>
      <w:r w:rsidRPr="007A5C36">
        <w:rPr>
          <w:sz w:val="24"/>
          <w:szCs w:val="24"/>
        </w:rPr>
        <w:t xml:space="preserve">. </w:t>
      </w:r>
      <w:proofErr w:type="spellStart"/>
      <w:r w:rsidRPr="007A5C36">
        <w:rPr>
          <w:sz w:val="24"/>
          <w:szCs w:val="24"/>
        </w:rPr>
        <w:t>സൗരോർജമില്ലായിരുന്നുവെങ്കി</w:t>
      </w:r>
      <w:proofErr w:type="spellEnd"/>
      <w:r w:rsidRPr="007A5C36">
        <w:rPr>
          <w:sz w:val="24"/>
          <w:szCs w:val="24"/>
        </w:rPr>
        <w:t xml:space="preserve">ൽ </w:t>
      </w:r>
      <w:proofErr w:type="spellStart"/>
      <w:r w:rsidRPr="007A5C36">
        <w:rPr>
          <w:sz w:val="24"/>
          <w:szCs w:val="24"/>
        </w:rPr>
        <w:t>താപമില്ല</w:t>
      </w:r>
      <w:proofErr w:type="spellEnd"/>
      <w:r w:rsidRPr="007A5C36">
        <w:rPr>
          <w:sz w:val="24"/>
          <w:szCs w:val="24"/>
        </w:rPr>
        <w:t xml:space="preserve">, </w:t>
      </w:r>
      <w:proofErr w:type="spellStart"/>
      <w:r w:rsidRPr="007A5C36">
        <w:rPr>
          <w:sz w:val="24"/>
          <w:szCs w:val="24"/>
        </w:rPr>
        <w:t>താപവ്യത്യാസമില്ല</w:t>
      </w:r>
      <w:proofErr w:type="spellEnd"/>
      <w:r w:rsidRPr="007A5C36">
        <w:rPr>
          <w:sz w:val="24"/>
          <w:szCs w:val="24"/>
        </w:rPr>
        <w:t xml:space="preserve">, </w:t>
      </w:r>
      <w:proofErr w:type="spellStart"/>
      <w:r w:rsidRPr="007A5C36">
        <w:rPr>
          <w:sz w:val="24"/>
          <w:szCs w:val="24"/>
        </w:rPr>
        <w:t>മർദവ്യത്യാസമില്ല</w:t>
      </w:r>
      <w:proofErr w:type="spellEnd"/>
      <w:r w:rsidRPr="007A5C36">
        <w:rPr>
          <w:sz w:val="24"/>
          <w:szCs w:val="24"/>
        </w:rPr>
        <w:t xml:space="preserve">, </w:t>
      </w:r>
      <w:proofErr w:type="spellStart"/>
      <w:r w:rsidRPr="007A5C36">
        <w:rPr>
          <w:sz w:val="24"/>
          <w:szCs w:val="24"/>
        </w:rPr>
        <w:t>കാറ്റില്ല</w:t>
      </w:r>
      <w:proofErr w:type="spellEnd"/>
      <w:r w:rsidRPr="007A5C36">
        <w:rPr>
          <w:sz w:val="24"/>
          <w:szCs w:val="24"/>
        </w:rPr>
        <w:t xml:space="preserve">. </w:t>
      </w:r>
      <w:proofErr w:type="spellStart"/>
      <w:r w:rsidRPr="007A5C36">
        <w:rPr>
          <w:sz w:val="24"/>
          <w:szCs w:val="24"/>
        </w:rPr>
        <w:t>ഭൗമോപരിതലം</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സജീവമായി</w:t>
      </w:r>
      <w:proofErr w:type="spellEnd"/>
      <w:r w:rsidRPr="007A5C36">
        <w:rPr>
          <w:sz w:val="24"/>
          <w:szCs w:val="24"/>
        </w:rPr>
        <w:t xml:space="preserve"> </w:t>
      </w:r>
      <w:proofErr w:type="spellStart"/>
      <w:r w:rsidRPr="007A5C36">
        <w:rPr>
          <w:sz w:val="24"/>
          <w:szCs w:val="24"/>
        </w:rPr>
        <w:t>നിലനിർത്തുന്നതി</w:t>
      </w:r>
      <w:proofErr w:type="spellEnd"/>
      <w:r w:rsidRPr="007A5C36">
        <w:rPr>
          <w:sz w:val="24"/>
          <w:szCs w:val="24"/>
        </w:rPr>
        <w:t xml:space="preserve">ൽ </w:t>
      </w:r>
      <w:proofErr w:type="spellStart"/>
      <w:r w:rsidRPr="007A5C36">
        <w:rPr>
          <w:sz w:val="24"/>
          <w:szCs w:val="24"/>
        </w:rPr>
        <w:t>അന്തരീക്ഷപ്രതിഭാസങ്ങൾക്കുള്ള</w:t>
      </w:r>
      <w:proofErr w:type="spellEnd"/>
      <w:r w:rsidRPr="007A5C36">
        <w:rPr>
          <w:sz w:val="24"/>
          <w:szCs w:val="24"/>
        </w:rPr>
        <w:t xml:space="preserve"> </w:t>
      </w:r>
      <w:proofErr w:type="spellStart"/>
      <w:r w:rsidRPr="007A5C36">
        <w:rPr>
          <w:sz w:val="24"/>
          <w:szCs w:val="24"/>
        </w:rPr>
        <w:t>പങ്ക്</w:t>
      </w:r>
      <w:proofErr w:type="spellEnd"/>
      <w:r w:rsidRPr="007A5C36">
        <w:rPr>
          <w:sz w:val="24"/>
          <w:szCs w:val="24"/>
        </w:rPr>
        <w:t xml:space="preserve"> </w:t>
      </w:r>
      <w:proofErr w:type="spellStart"/>
      <w:r w:rsidRPr="007A5C36">
        <w:rPr>
          <w:sz w:val="24"/>
          <w:szCs w:val="24"/>
        </w:rPr>
        <w:t>നിസ്തുലമാണ്</w:t>
      </w:r>
      <w:proofErr w:type="spellEnd"/>
      <w:r w:rsidRPr="007A5C36">
        <w:rPr>
          <w:sz w:val="24"/>
          <w:szCs w:val="24"/>
        </w:rPr>
        <w:t xml:space="preserve">. </w:t>
      </w:r>
      <w:proofErr w:type="spellStart"/>
      <w:r w:rsidRPr="007A5C36">
        <w:rPr>
          <w:sz w:val="24"/>
          <w:szCs w:val="24"/>
        </w:rPr>
        <w:t>പ്രകൃതിയിലെ</w:t>
      </w:r>
      <w:proofErr w:type="spellEnd"/>
      <w:r w:rsidRPr="007A5C36">
        <w:rPr>
          <w:sz w:val="24"/>
          <w:szCs w:val="24"/>
        </w:rPr>
        <w:t xml:space="preserve"> </w:t>
      </w:r>
      <w:proofErr w:type="spellStart"/>
      <w:r w:rsidRPr="007A5C36">
        <w:rPr>
          <w:sz w:val="24"/>
          <w:szCs w:val="24"/>
        </w:rPr>
        <w:t>വൈവിധ്യങ്ങളെ</w:t>
      </w:r>
      <w:proofErr w:type="spellEnd"/>
      <w:r w:rsidRPr="007A5C36">
        <w:rPr>
          <w:sz w:val="24"/>
          <w:szCs w:val="24"/>
        </w:rPr>
        <w:t xml:space="preserve"> </w:t>
      </w:r>
      <w:proofErr w:type="spellStart"/>
      <w:r w:rsidRPr="007A5C36">
        <w:rPr>
          <w:sz w:val="24"/>
          <w:szCs w:val="24"/>
        </w:rPr>
        <w:t>അടുത്തറിയാ</w:t>
      </w:r>
      <w:proofErr w:type="spellEnd"/>
      <w:r w:rsidRPr="007A5C36">
        <w:rPr>
          <w:sz w:val="24"/>
          <w:szCs w:val="24"/>
        </w:rPr>
        <w:t xml:space="preserve">ൻ </w:t>
      </w:r>
      <w:proofErr w:type="spellStart"/>
      <w:r w:rsidRPr="007A5C36">
        <w:rPr>
          <w:sz w:val="24"/>
          <w:szCs w:val="24"/>
        </w:rPr>
        <w:t>ശ്രമിക്കുന്നത്</w:t>
      </w:r>
      <w:proofErr w:type="spellEnd"/>
      <w:r w:rsidRPr="007A5C36">
        <w:rPr>
          <w:sz w:val="24"/>
          <w:szCs w:val="24"/>
        </w:rPr>
        <w:t xml:space="preserve"> കൗതുകകരം മാത്രമല്ല, വിജ്ഞാനപ്രദവുമാണ്. ഭൂമിയെയും അതിലെ </w:t>
      </w:r>
      <w:proofErr w:type="spellStart"/>
      <w:r w:rsidRPr="007A5C36">
        <w:rPr>
          <w:sz w:val="24"/>
          <w:szCs w:val="24"/>
        </w:rPr>
        <w:t>വൈവിധ്യങ്ങളെയും</w:t>
      </w:r>
      <w:proofErr w:type="spellEnd"/>
      <w:r w:rsidRPr="007A5C36">
        <w:rPr>
          <w:sz w:val="24"/>
          <w:szCs w:val="24"/>
        </w:rPr>
        <w:t xml:space="preserve"> കുറിച്ചുള്ള അന്വേഷണങ്ങൾ </w:t>
      </w:r>
      <w:proofErr w:type="spellStart"/>
      <w:r w:rsidRPr="007A5C36">
        <w:rPr>
          <w:sz w:val="24"/>
          <w:szCs w:val="24"/>
        </w:rPr>
        <w:t>നിങ്ങൾക്ക്</w:t>
      </w:r>
      <w:proofErr w:type="spellEnd"/>
      <w:r w:rsidRPr="007A5C36">
        <w:rPr>
          <w:sz w:val="24"/>
          <w:szCs w:val="24"/>
        </w:rPr>
        <w:t xml:space="preserve"> </w:t>
      </w:r>
      <w:proofErr w:type="spellStart"/>
      <w:r w:rsidRPr="007A5C36">
        <w:rPr>
          <w:sz w:val="24"/>
          <w:szCs w:val="24"/>
        </w:rPr>
        <w:t>ഇനിയും</w:t>
      </w:r>
      <w:proofErr w:type="spellEnd"/>
      <w:r w:rsidRPr="007A5C36">
        <w:rPr>
          <w:sz w:val="24"/>
          <w:szCs w:val="24"/>
        </w:rPr>
        <w:t xml:space="preserve"> </w:t>
      </w:r>
      <w:proofErr w:type="spellStart"/>
      <w:r w:rsidRPr="007A5C36">
        <w:rPr>
          <w:sz w:val="24"/>
          <w:szCs w:val="24"/>
        </w:rPr>
        <w:t>തുടരാ</w:t>
      </w:r>
      <w:proofErr w:type="spellEnd"/>
      <w:r w:rsidRPr="007A5C36">
        <w:rPr>
          <w:sz w:val="24"/>
          <w:szCs w:val="24"/>
        </w:rPr>
        <w:t xml:space="preserve">ൻ </w:t>
      </w:r>
      <w:proofErr w:type="spellStart"/>
      <w:r w:rsidRPr="007A5C36">
        <w:rPr>
          <w:sz w:val="24"/>
          <w:szCs w:val="24"/>
        </w:rPr>
        <w:t>കഴിയട്ടെ</w:t>
      </w:r>
      <w:proofErr w:type="spellEnd"/>
      <w:r w:rsidRPr="007A5C36">
        <w:rPr>
          <w:sz w:val="24"/>
          <w:szCs w:val="24"/>
        </w:rPr>
        <w:t>.</w:t>
      </w:r>
    </w:p>
    <w:p w14:paraId="5D370E61" w14:textId="5A4625C6" w:rsidR="00A93504" w:rsidRPr="007A5C36" w:rsidRDefault="00805CD8">
      <w:pPr>
        <w:rPr>
          <w:sz w:val="24"/>
          <w:szCs w:val="24"/>
        </w:rPr>
      </w:pPr>
      <w:proofErr w:type="spellStart"/>
      <w:r w:rsidRPr="007A5C36">
        <w:rPr>
          <w:rFonts w:ascii="Nirmala UI" w:hAnsi="Nirmala UI" w:cs="Nirmala UI"/>
          <w:b/>
          <w:sz w:val="24"/>
          <w:szCs w:val="24"/>
        </w:rPr>
        <w:t>അദ്ധ്യായം</w:t>
      </w:r>
      <w:proofErr w:type="spellEnd"/>
      <w:r w:rsidRPr="007A5C36">
        <w:rPr>
          <w:rFonts w:ascii="Nirmala UI" w:hAnsi="Nirmala UI" w:cs="Nirmala UI"/>
          <w:b/>
          <w:sz w:val="24"/>
          <w:szCs w:val="24"/>
        </w:rPr>
        <w:t xml:space="preserve"> </w:t>
      </w:r>
      <w:r w:rsidR="00000000" w:rsidRPr="007A5C36">
        <w:rPr>
          <w:b/>
          <w:sz w:val="24"/>
          <w:szCs w:val="24"/>
        </w:rPr>
        <w:t>3</w:t>
      </w:r>
    </w:p>
    <w:p w14:paraId="242F8F09" w14:textId="77777777" w:rsidR="00A93504" w:rsidRPr="007A5C36" w:rsidRDefault="00000000">
      <w:pPr>
        <w:rPr>
          <w:sz w:val="24"/>
          <w:szCs w:val="24"/>
        </w:rPr>
      </w:pPr>
      <w:r w:rsidRPr="007A5C36">
        <w:rPr>
          <w:b/>
          <w:sz w:val="24"/>
          <w:szCs w:val="24"/>
        </w:rPr>
        <w:t>മാനവവിഭവശേഷി വികസനം ഇന്ത്യയിൽ</w:t>
      </w:r>
    </w:p>
    <w:p w14:paraId="672D0E63" w14:textId="79166AEB" w:rsidR="00A93504" w:rsidRPr="007A5C36" w:rsidRDefault="00000000">
      <w:pPr>
        <w:rPr>
          <w:sz w:val="24"/>
          <w:szCs w:val="24"/>
        </w:rPr>
      </w:pPr>
      <w:proofErr w:type="spellStart"/>
      <w:r w:rsidRPr="007A5C36">
        <w:rPr>
          <w:sz w:val="24"/>
          <w:szCs w:val="24"/>
        </w:rPr>
        <w:t>ഏതൊരു</w:t>
      </w:r>
      <w:proofErr w:type="spellEnd"/>
      <w:r w:rsidRPr="007A5C36">
        <w:rPr>
          <w:sz w:val="24"/>
          <w:szCs w:val="24"/>
        </w:rPr>
        <w:t xml:space="preserve"> </w:t>
      </w:r>
      <w:proofErr w:type="spellStart"/>
      <w:r w:rsidRPr="007A5C36">
        <w:rPr>
          <w:sz w:val="24"/>
          <w:szCs w:val="24"/>
        </w:rPr>
        <w:t>രാജ്യത്തിന്റെ</w:t>
      </w:r>
      <w:proofErr w:type="spellEnd"/>
      <w:r w:rsidRPr="007A5C36">
        <w:rPr>
          <w:sz w:val="24"/>
          <w:szCs w:val="24"/>
        </w:rPr>
        <w:t xml:space="preserve"> </w:t>
      </w:r>
      <w:proofErr w:type="spellStart"/>
      <w:r w:rsidRPr="007A5C36">
        <w:rPr>
          <w:sz w:val="24"/>
          <w:szCs w:val="24"/>
        </w:rPr>
        <w:t>പുരോഗതിക്കും</w:t>
      </w:r>
      <w:proofErr w:type="spellEnd"/>
      <w:r w:rsidRPr="007A5C36">
        <w:rPr>
          <w:sz w:val="24"/>
          <w:szCs w:val="24"/>
        </w:rPr>
        <w:t xml:space="preserve"> </w:t>
      </w:r>
      <w:proofErr w:type="spellStart"/>
      <w:r w:rsidRPr="007A5C36">
        <w:rPr>
          <w:sz w:val="24"/>
          <w:szCs w:val="24"/>
        </w:rPr>
        <w:t>മനുഷ്യ</w:t>
      </w:r>
      <w:proofErr w:type="spellEnd"/>
      <w:r w:rsidRPr="007A5C36">
        <w:rPr>
          <w:sz w:val="24"/>
          <w:szCs w:val="24"/>
        </w:rPr>
        <w:t xml:space="preserve"> </w:t>
      </w:r>
      <w:proofErr w:type="spellStart"/>
      <w:r w:rsidRPr="007A5C36">
        <w:rPr>
          <w:sz w:val="24"/>
          <w:szCs w:val="24"/>
        </w:rPr>
        <w:t>വിഭവം</w:t>
      </w:r>
      <w:proofErr w:type="spellEnd"/>
      <w:r w:rsidRPr="007A5C36">
        <w:rPr>
          <w:sz w:val="24"/>
          <w:szCs w:val="24"/>
        </w:rPr>
        <w:t xml:space="preserve"> </w:t>
      </w:r>
      <w:proofErr w:type="spellStart"/>
      <w:r w:rsidRPr="007A5C36">
        <w:rPr>
          <w:sz w:val="24"/>
          <w:szCs w:val="24"/>
        </w:rPr>
        <w:t>അനിവാര്യമാണ്</w:t>
      </w:r>
      <w:proofErr w:type="spellEnd"/>
      <w:r w:rsidRPr="007A5C36">
        <w:rPr>
          <w:sz w:val="24"/>
          <w:szCs w:val="24"/>
        </w:rPr>
        <w:t xml:space="preserve">. മാനവവിഭവശേഷീ </w:t>
      </w:r>
      <w:proofErr w:type="spellStart"/>
      <w:r w:rsidRPr="007A5C36">
        <w:rPr>
          <w:sz w:val="24"/>
          <w:szCs w:val="24"/>
        </w:rPr>
        <w:t>വികസനത്തെക്കുറിച്ചും</w:t>
      </w:r>
      <w:proofErr w:type="spellEnd"/>
      <w:r w:rsidRPr="007A5C36">
        <w:rPr>
          <w:sz w:val="24"/>
          <w:szCs w:val="24"/>
        </w:rPr>
        <w:t xml:space="preserve"> </w:t>
      </w:r>
      <w:proofErr w:type="spellStart"/>
      <w:r w:rsidRPr="007A5C36">
        <w:rPr>
          <w:sz w:val="24"/>
          <w:szCs w:val="24"/>
        </w:rPr>
        <w:t>ഇന്ത്യയിലെ</w:t>
      </w:r>
      <w:proofErr w:type="spellEnd"/>
      <w:r w:rsidRPr="007A5C36">
        <w:rPr>
          <w:sz w:val="24"/>
          <w:szCs w:val="24"/>
        </w:rPr>
        <w:t xml:space="preserve"> </w:t>
      </w:r>
      <w:proofErr w:type="spellStart"/>
      <w:r w:rsidRPr="007A5C36">
        <w:rPr>
          <w:sz w:val="24"/>
          <w:szCs w:val="24"/>
        </w:rPr>
        <w:t>അതിന്റെ</w:t>
      </w:r>
      <w:proofErr w:type="spellEnd"/>
      <w:r w:rsidRPr="007A5C36">
        <w:rPr>
          <w:sz w:val="24"/>
          <w:szCs w:val="24"/>
        </w:rPr>
        <w:t xml:space="preserve"> </w:t>
      </w:r>
      <w:proofErr w:type="spellStart"/>
      <w:r w:rsidRPr="007A5C36">
        <w:rPr>
          <w:sz w:val="24"/>
          <w:szCs w:val="24"/>
        </w:rPr>
        <w:t>അവസ്ഥയെക്കുറിച്ചും</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കാര്യങ്ങ</w:t>
      </w:r>
      <w:proofErr w:type="spellEnd"/>
      <w:r w:rsidRPr="007A5C36">
        <w:rPr>
          <w:sz w:val="24"/>
          <w:szCs w:val="24"/>
        </w:rPr>
        <w:t xml:space="preserve">ൾ </w:t>
      </w:r>
      <w:proofErr w:type="spellStart"/>
      <w:r w:rsidRPr="007A5C36">
        <w:rPr>
          <w:sz w:val="24"/>
          <w:szCs w:val="24"/>
        </w:rPr>
        <w:t>പരിശോധിക്കാം</w:t>
      </w:r>
      <w:proofErr w:type="spellEnd"/>
      <w:r w:rsidRPr="007A5C36">
        <w:rPr>
          <w:sz w:val="24"/>
          <w:szCs w:val="24"/>
        </w:rPr>
        <w:t>.</w:t>
      </w:r>
    </w:p>
    <w:p w14:paraId="468DD923" w14:textId="77777777" w:rsidR="00A93504" w:rsidRPr="007A5C36" w:rsidRDefault="00000000">
      <w:pPr>
        <w:rPr>
          <w:sz w:val="24"/>
          <w:szCs w:val="24"/>
        </w:rPr>
      </w:pPr>
      <w:r w:rsidRPr="007A5C36">
        <w:rPr>
          <w:sz w:val="24"/>
          <w:szCs w:val="24"/>
        </w:rPr>
        <w:t>മാനവവിഭവം (Human Resource)</w:t>
      </w:r>
    </w:p>
    <w:p w14:paraId="23D6A969" w14:textId="52DB270C" w:rsidR="00A93504" w:rsidRPr="007A5C36" w:rsidRDefault="00000000">
      <w:pPr>
        <w:rPr>
          <w:sz w:val="24"/>
          <w:szCs w:val="24"/>
        </w:rPr>
      </w:pPr>
      <w:proofErr w:type="spellStart"/>
      <w:r w:rsidRPr="007A5C36">
        <w:rPr>
          <w:sz w:val="24"/>
          <w:szCs w:val="24"/>
        </w:rPr>
        <w:t>ജനജീവിതം</w:t>
      </w:r>
      <w:proofErr w:type="spellEnd"/>
      <w:r w:rsidRPr="007A5C36">
        <w:rPr>
          <w:sz w:val="24"/>
          <w:szCs w:val="24"/>
        </w:rPr>
        <w:t xml:space="preserve"> </w:t>
      </w:r>
      <w:proofErr w:type="spellStart"/>
      <w:r w:rsidRPr="007A5C36">
        <w:rPr>
          <w:sz w:val="24"/>
          <w:szCs w:val="24"/>
        </w:rPr>
        <w:t>മെച്ചപ്പെടുത്തുന്നതിനും</w:t>
      </w:r>
      <w:proofErr w:type="spellEnd"/>
      <w:r w:rsidRPr="007A5C36">
        <w:rPr>
          <w:sz w:val="24"/>
          <w:szCs w:val="24"/>
        </w:rPr>
        <w:t xml:space="preserve"> </w:t>
      </w:r>
      <w:proofErr w:type="spellStart"/>
      <w:r w:rsidRPr="007A5C36">
        <w:rPr>
          <w:sz w:val="24"/>
          <w:szCs w:val="24"/>
        </w:rPr>
        <w:t>രാജ്യപുരോഗതി</w:t>
      </w:r>
      <w:proofErr w:type="spellEnd"/>
      <w:r w:rsidRPr="007A5C36">
        <w:rPr>
          <w:sz w:val="24"/>
          <w:szCs w:val="24"/>
        </w:rPr>
        <w:t xml:space="preserve"> </w:t>
      </w:r>
      <w:proofErr w:type="spellStart"/>
      <w:r w:rsidR="00805CD8" w:rsidRPr="007A5C36">
        <w:rPr>
          <w:rFonts w:ascii="Nirmala UI" w:hAnsi="Nirmala UI" w:cs="Nirmala UI"/>
          <w:sz w:val="24"/>
          <w:szCs w:val="24"/>
        </w:rPr>
        <w:t>കൈവരിക്കു</w:t>
      </w:r>
      <w:r w:rsidRPr="007A5C36">
        <w:rPr>
          <w:sz w:val="24"/>
          <w:szCs w:val="24"/>
        </w:rPr>
        <w:t>ന്നതിനും</w:t>
      </w:r>
      <w:proofErr w:type="spellEnd"/>
      <w:r w:rsidRPr="007A5C36">
        <w:rPr>
          <w:sz w:val="24"/>
          <w:szCs w:val="24"/>
        </w:rPr>
        <w:t xml:space="preserve"> </w:t>
      </w:r>
      <w:proofErr w:type="spellStart"/>
      <w:r w:rsidRPr="007A5C36">
        <w:rPr>
          <w:sz w:val="24"/>
          <w:szCs w:val="24"/>
        </w:rPr>
        <w:t>ധാരാളം</w:t>
      </w:r>
      <w:proofErr w:type="spellEnd"/>
      <w:r w:rsidRPr="007A5C36">
        <w:rPr>
          <w:sz w:val="24"/>
          <w:szCs w:val="24"/>
        </w:rPr>
        <w:t xml:space="preserve"> </w:t>
      </w:r>
      <w:proofErr w:type="spellStart"/>
      <w:r w:rsidRPr="007A5C36">
        <w:rPr>
          <w:sz w:val="24"/>
          <w:szCs w:val="24"/>
        </w:rPr>
        <w:t>സാധനങ്ങളും</w:t>
      </w:r>
      <w:proofErr w:type="spellEnd"/>
      <w:r w:rsidRPr="007A5C36">
        <w:rPr>
          <w:sz w:val="24"/>
          <w:szCs w:val="24"/>
        </w:rPr>
        <w:t xml:space="preserve"> </w:t>
      </w:r>
      <w:proofErr w:type="spellStart"/>
      <w:r w:rsidRPr="007A5C36">
        <w:rPr>
          <w:sz w:val="24"/>
          <w:szCs w:val="24"/>
        </w:rPr>
        <w:t>സേവനങ്ങളും</w:t>
      </w:r>
      <w:proofErr w:type="spellEnd"/>
      <w:r w:rsidRPr="007A5C36">
        <w:rPr>
          <w:sz w:val="24"/>
          <w:szCs w:val="24"/>
        </w:rPr>
        <w:t xml:space="preserve"> ആവശ്യമാണ്. ഇവ </w:t>
      </w:r>
      <w:proofErr w:type="spellStart"/>
      <w:r w:rsidRPr="007A5C36">
        <w:rPr>
          <w:sz w:val="24"/>
          <w:szCs w:val="24"/>
        </w:rPr>
        <w:t>ഉൽപാദിപ്പിക്കുന്നതിന്</w:t>
      </w:r>
      <w:proofErr w:type="spellEnd"/>
      <w:r w:rsidRPr="007A5C36">
        <w:rPr>
          <w:sz w:val="24"/>
          <w:szCs w:val="24"/>
        </w:rPr>
        <w:t xml:space="preserve"> </w:t>
      </w:r>
      <w:proofErr w:type="spellStart"/>
      <w:r w:rsidRPr="007A5C36">
        <w:rPr>
          <w:sz w:val="24"/>
          <w:szCs w:val="24"/>
        </w:rPr>
        <w:t>നിരവധിയാളുകളുടെ</w:t>
      </w:r>
      <w:proofErr w:type="spellEnd"/>
      <w:r w:rsidRPr="007A5C36">
        <w:rPr>
          <w:sz w:val="24"/>
          <w:szCs w:val="24"/>
        </w:rPr>
        <w:t xml:space="preserve"> </w:t>
      </w:r>
      <w:proofErr w:type="spellStart"/>
      <w:r w:rsidRPr="007A5C36">
        <w:rPr>
          <w:sz w:val="24"/>
          <w:szCs w:val="24"/>
        </w:rPr>
        <w:t>അധ്വാനശേഷി</w:t>
      </w:r>
      <w:proofErr w:type="spellEnd"/>
      <w:r w:rsidRPr="007A5C36">
        <w:rPr>
          <w:sz w:val="24"/>
          <w:szCs w:val="24"/>
        </w:rPr>
        <w:t xml:space="preserve"> </w:t>
      </w:r>
      <w:proofErr w:type="spellStart"/>
      <w:r w:rsidRPr="007A5C36">
        <w:rPr>
          <w:sz w:val="24"/>
          <w:szCs w:val="24"/>
        </w:rPr>
        <w:t>ഉപയോഗപ്പെടുത്തണം</w:t>
      </w:r>
      <w:proofErr w:type="spellEnd"/>
      <w:r w:rsidRPr="007A5C36">
        <w:rPr>
          <w:sz w:val="24"/>
          <w:szCs w:val="24"/>
        </w:rPr>
        <w:t>. ഉൽപ്പാദനരംഗത്ത് ഉപയോഗപ്പെടുത്താൻ കഴിയുന്ന അധ്വാനശേഷിയുള്ള ജനങ്ങളാണ് മാനവവിഭവം.</w:t>
      </w:r>
    </w:p>
    <w:p w14:paraId="7D2DDCEF" w14:textId="244BB936" w:rsidR="00A93504" w:rsidRPr="007A5C36" w:rsidRDefault="00000000">
      <w:pPr>
        <w:rPr>
          <w:sz w:val="24"/>
          <w:szCs w:val="24"/>
        </w:rPr>
      </w:pPr>
      <w:r w:rsidRPr="007A5C36">
        <w:rPr>
          <w:sz w:val="24"/>
          <w:szCs w:val="24"/>
        </w:rPr>
        <w:t xml:space="preserve">മാനവവിഭവശേഷി പരമാവധി വികസിപ്പിച്ചാൽ മാത്രമേ ഉൽപ്പാദന വർധനവും രാജ്യപുരോഗതിയും സാധ്യമാവുകയുള്ളൂ. എങ്ങനെയാണ് മാനവവിഭവശേഷി വികസിപ്പിക്കുക? </w:t>
      </w:r>
      <w:r w:rsidRPr="007A5C36">
        <w:rPr>
          <w:sz w:val="24"/>
          <w:szCs w:val="24"/>
        </w:rPr>
        <w:lastRenderedPageBreak/>
        <w:t xml:space="preserve">വിദ്യാഭ്യാസം, </w:t>
      </w:r>
      <w:proofErr w:type="spellStart"/>
      <w:r w:rsidRPr="007A5C36">
        <w:rPr>
          <w:sz w:val="24"/>
          <w:szCs w:val="24"/>
        </w:rPr>
        <w:t>ആരോഗ്യപരിപാലനം</w:t>
      </w:r>
      <w:proofErr w:type="spellEnd"/>
      <w:r w:rsidRPr="007A5C36">
        <w:rPr>
          <w:sz w:val="24"/>
          <w:szCs w:val="24"/>
        </w:rPr>
        <w:t xml:space="preserve">, </w:t>
      </w:r>
      <w:proofErr w:type="spellStart"/>
      <w:r w:rsidRPr="007A5C36">
        <w:rPr>
          <w:sz w:val="24"/>
          <w:szCs w:val="24"/>
        </w:rPr>
        <w:t>പരിശീലനം</w:t>
      </w:r>
      <w:proofErr w:type="spellEnd"/>
      <w:r w:rsidRPr="007A5C36">
        <w:rPr>
          <w:sz w:val="24"/>
          <w:szCs w:val="24"/>
        </w:rPr>
        <w:t xml:space="preserve">, </w:t>
      </w:r>
      <w:proofErr w:type="spellStart"/>
      <w:r w:rsidR="00805CD8" w:rsidRPr="007A5C36">
        <w:rPr>
          <w:rFonts w:ascii="Nirmala UI" w:hAnsi="Nirmala UI" w:cs="Nirmala UI"/>
          <w:sz w:val="24"/>
          <w:szCs w:val="24"/>
        </w:rPr>
        <w:t>നൈപുണ്യ</w:t>
      </w:r>
      <w:r w:rsidRPr="007A5C36">
        <w:rPr>
          <w:sz w:val="24"/>
          <w:szCs w:val="24"/>
        </w:rPr>
        <w:t>വികസനം</w:t>
      </w:r>
      <w:proofErr w:type="spellEnd"/>
      <w:r w:rsidRPr="007A5C36">
        <w:rPr>
          <w:sz w:val="24"/>
          <w:szCs w:val="24"/>
        </w:rPr>
        <w:t xml:space="preserve"> </w:t>
      </w:r>
      <w:proofErr w:type="spellStart"/>
      <w:r w:rsidRPr="007A5C36">
        <w:rPr>
          <w:sz w:val="24"/>
          <w:szCs w:val="24"/>
        </w:rPr>
        <w:t>എന്നിവയിലൂടെ</w:t>
      </w:r>
      <w:proofErr w:type="spellEnd"/>
      <w:r w:rsidRPr="007A5C36">
        <w:rPr>
          <w:sz w:val="24"/>
          <w:szCs w:val="24"/>
        </w:rPr>
        <w:t xml:space="preserve"> </w:t>
      </w:r>
      <w:proofErr w:type="spellStart"/>
      <w:r w:rsidRPr="007A5C36">
        <w:rPr>
          <w:sz w:val="24"/>
          <w:szCs w:val="24"/>
        </w:rPr>
        <w:t>മനുഷ്യന്റെ</w:t>
      </w:r>
      <w:proofErr w:type="spellEnd"/>
      <w:r w:rsidRPr="007A5C36">
        <w:rPr>
          <w:sz w:val="24"/>
          <w:szCs w:val="24"/>
        </w:rPr>
        <w:t xml:space="preserve"> </w:t>
      </w:r>
      <w:proofErr w:type="spellStart"/>
      <w:r w:rsidRPr="007A5C36">
        <w:rPr>
          <w:sz w:val="24"/>
          <w:szCs w:val="24"/>
        </w:rPr>
        <w:t>കായികവും</w:t>
      </w:r>
      <w:proofErr w:type="spellEnd"/>
      <w:r w:rsidRPr="007A5C36">
        <w:rPr>
          <w:sz w:val="24"/>
          <w:szCs w:val="24"/>
        </w:rPr>
        <w:t xml:space="preserve"> </w:t>
      </w:r>
      <w:proofErr w:type="spellStart"/>
      <w:r w:rsidRPr="007A5C36">
        <w:rPr>
          <w:sz w:val="24"/>
          <w:szCs w:val="24"/>
        </w:rPr>
        <w:t>മാനസികവുമായ</w:t>
      </w:r>
      <w:proofErr w:type="spellEnd"/>
      <w:r w:rsidRPr="007A5C36">
        <w:rPr>
          <w:sz w:val="24"/>
          <w:szCs w:val="24"/>
        </w:rPr>
        <w:t xml:space="preserve"> </w:t>
      </w:r>
      <w:proofErr w:type="spellStart"/>
      <w:r w:rsidRPr="007A5C36">
        <w:rPr>
          <w:sz w:val="24"/>
          <w:szCs w:val="24"/>
        </w:rPr>
        <w:t>കഴിവുക</w:t>
      </w:r>
      <w:proofErr w:type="spellEnd"/>
      <w:r w:rsidRPr="007A5C36">
        <w:rPr>
          <w:sz w:val="24"/>
          <w:szCs w:val="24"/>
        </w:rPr>
        <w:t xml:space="preserve">ൾ </w:t>
      </w:r>
      <w:proofErr w:type="spellStart"/>
      <w:r w:rsidRPr="007A5C36">
        <w:rPr>
          <w:sz w:val="24"/>
          <w:szCs w:val="24"/>
        </w:rPr>
        <w:t>വികസിപ്പിക്കുന്നതിനെ</w:t>
      </w:r>
      <w:proofErr w:type="spellEnd"/>
      <w:r w:rsidRPr="007A5C36">
        <w:rPr>
          <w:sz w:val="24"/>
          <w:szCs w:val="24"/>
        </w:rPr>
        <w:t xml:space="preserve">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വികസനം</w:t>
      </w:r>
      <w:proofErr w:type="spellEnd"/>
      <w:r w:rsidRPr="007A5C36">
        <w:rPr>
          <w:sz w:val="24"/>
          <w:szCs w:val="24"/>
        </w:rPr>
        <w:t xml:space="preserve"> (Human Resource Development) എന്നു പറയുന്നു. </w:t>
      </w:r>
      <w:proofErr w:type="spellStart"/>
      <w:r w:rsidRPr="007A5C36">
        <w:rPr>
          <w:sz w:val="24"/>
          <w:szCs w:val="24"/>
        </w:rPr>
        <w:t>മാനവവിഭവശേഷിവികസനത്തിന്</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തലങ്ങളുണ്ട്</w:t>
      </w:r>
      <w:proofErr w:type="spellEnd"/>
      <w:r w:rsidRPr="007A5C36">
        <w:rPr>
          <w:sz w:val="24"/>
          <w:szCs w:val="24"/>
        </w:rPr>
        <w:t>.</w:t>
      </w:r>
    </w:p>
    <w:p w14:paraId="6381BB14" w14:textId="32F983E2" w:rsidR="00A93504" w:rsidRPr="007A5C36" w:rsidRDefault="00000000">
      <w:pPr>
        <w:rPr>
          <w:sz w:val="24"/>
          <w:szCs w:val="24"/>
        </w:rPr>
      </w:pPr>
      <w:r w:rsidRPr="007A5C36">
        <w:rPr>
          <w:sz w:val="24"/>
          <w:szCs w:val="24"/>
        </w:rPr>
        <w:t xml:space="preserve">• വ്യക്തികൾ </w:t>
      </w:r>
      <w:proofErr w:type="spellStart"/>
      <w:r w:rsidRPr="007A5C36">
        <w:rPr>
          <w:sz w:val="24"/>
          <w:szCs w:val="24"/>
        </w:rPr>
        <w:t>സ്വപരിശ്രമത്തിലൂടെ</w:t>
      </w:r>
      <w:proofErr w:type="spellEnd"/>
      <w:r w:rsidRPr="007A5C36">
        <w:rPr>
          <w:sz w:val="24"/>
          <w:szCs w:val="24"/>
        </w:rPr>
        <w:t xml:space="preserve"> </w:t>
      </w:r>
      <w:proofErr w:type="spellStart"/>
      <w:r w:rsidRPr="007A5C36">
        <w:rPr>
          <w:sz w:val="24"/>
          <w:szCs w:val="24"/>
        </w:rPr>
        <w:t>സ്വന്തം</w:t>
      </w:r>
      <w:proofErr w:type="spellEnd"/>
      <w:r w:rsidRPr="007A5C36">
        <w:rPr>
          <w:sz w:val="24"/>
          <w:szCs w:val="24"/>
        </w:rPr>
        <w:t xml:space="preserve"> </w:t>
      </w:r>
      <w:proofErr w:type="spellStart"/>
      <w:r w:rsidRPr="007A5C36">
        <w:rPr>
          <w:sz w:val="24"/>
          <w:szCs w:val="24"/>
        </w:rPr>
        <w:t>കഴിവുക</w:t>
      </w:r>
      <w:proofErr w:type="spellEnd"/>
      <w:r w:rsidRPr="007A5C36">
        <w:rPr>
          <w:sz w:val="24"/>
          <w:szCs w:val="24"/>
        </w:rPr>
        <w:t xml:space="preserve">ൾ </w:t>
      </w:r>
      <w:proofErr w:type="spellStart"/>
      <w:r w:rsidRPr="007A5C36">
        <w:rPr>
          <w:sz w:val="24"/>
          <w:szCs w:val="24"/>
        </w:rPr>
        <w:t>വികസിപ്പിക്കാ</w:t>
      </w:r>
      <w:proofErr w:type="spellEnd"/>
      <w:r w:rsidRPr="007A5C36">
        <w:rPr>
          <w:sz w:val="24"/>
          <w:szCs w:val="24"/>
        </w:rPr>
        <w:t xml:space="preserve">ൻ </w:t>
      </w:r>
      <w:proofErr w:type="spellStart"/>
      <w:r w:rsidRPr="007A5C36">
        <w:rPr>
          <w:sz w:val="24"/>
          <w:szCs w:val="24"/>
        </w:rPr>
        <w:t>ശ്രമിക്കുന്നു</w:t>
      </w:r>
      <w:proofErr w:type="spellEnd"/>
      <w:r w:rsidRPr="007A5C36">
        <w:rPr>
          <w:sz w:val="24"/>
          <w:szCs w:val="24"/>
        </w:rPr>
        <w:t>.</w:t>
      </w:r>
    </w:p>
    <w:p w14:paraId="02F2CAA8" w14:textId="77777777" w:rsidR="00A93504" w:rsidRPr="007A5C36" w:rsidRDefault="00000000">
      <w:pPr>
        <w:rPr>
          <w:sz w:val="24"/>
          <w:szCs w:val="24"/>
        </w:rPr>
      </w:pPr>
      <w:r w:rsidRPr="007A5C36">
        <w:rPr>
          <w:sz w:val="24"/>
          <w:szCs w:val="24"/>
        </w:rPr>
        <w:t>• കുടുംബം വ്യക്തിയുടെ കഴിവുകൾ വികസിപ്പിക്കുന്നതിനാവശ്യമായ സാഹചര്യങ്ങൾ ഒരുക്കുന്നു.</w:t>
      </w:r>
    </w:p>
    <w:p w14:paraId="37554116" w14:textId="64F44A77" w:rsidR="00A93504" w:rsidRPr="007A5C36" w:rsidRDefault="00805CD8">
      <w:pPr>
        <w:rPr>
          <w:sz w:val="24"/>
          <w:szCs w:val="24"/>
        </w:rPr>
      </w:pPr>
      <w:r w:rsidRPr="007A5C36">
        <w:rPr>
          <w:sz w:val="24"/>
          <w:szCs w:val="24"/>
        </w:rPr>
        <w:t xml:space="preserve">• </w:t>
      </w:r>
      <w:proofErr w:type="spellStart"/>
      <w:r w:rsidR="00000000" w:rsidRPr="007A5C36">
        <w:rPr>
          <w:sz w:val="24"/>
          <w:szCs w:val="24"/>
        </w:rPr>
        <w:t>വിവിധ</w:t>
      </w:r>
      <w:proofErr w:type="spellEnd"/>
      <w:r w:rsidR="00000000" w:rsidRPr="007A5C36">
        <w:rPr>
          <w:sz w:val="24"/>
          <w:szCs w:val="24"/>
        </w:rPr>
        <w:t xml:space="preserve"> </w:t>
      </w:r>
      <w:proofErr w:type="spellStart"/>
      <w:r w:rsidR="00000000" w:rsidRPr="007A5C36">
        <w:rPr>
          <w:sz w:val="24"/>
          <w:szCs w:val="24"/>
        </w:rPr>
        <w:t>സ്ഥാപനങ്ങളും</w:t>
      </w:r>
      <w:proofErr w:type="spellEnd"/>
      <w:r w:rsidR="00000000" w:rsidRPr="007A5C36">
        <w:rPr>
          <w:sz w:val="24"/>
          <w:szCs w:val="24"/>
        </w:rPr>
        <w:t xml:space="preserve"> </w:t>
      </w:r>
      <w:proofErr w:type="spellStart"/>
      <w:r w:rsidR="00000000" w:rsidRPr="007A5C36">
        <w:rPr>
          <w:sz w:val="24"/>
          <w:szCs w:val="24"/>
        </w:rPr>
        <w:t>ഏജൻസികളും</w:t>
      </w:r>
      <w:proofErr w:type="spellEnd"/>
      <w:r w:rsidR="00000000" w:rsidRPr="007A5C36">
        <w:rPr>
          <w:sz w:val="24"/>
          <w:szCs w:val="24"/>
        </w:rPr>
        <w:t xml:space="preserve"> </w:t>
      </w:r>
      <w:proofErr w:type="spellStart"/>
      <w:r w:rsidR="00000000" w:rsidRPr="007A5C36">
        <w:rPr>
          <w:sz w:val="24"/>
          <w:szCs w:val="24"/>
        </w:rPr>
        <w:t>പഠനം</w:t>
      </w:r>
      <w:proofErr w:type="spellEnd"/>
      <w:r w:rsidR="00000000" w:rsidRPr="007A5C36">
        <w:rPr>
          <w:sz w:val="24"/>
          <w:szCs w:val="24"/>
        </w:rPr>
        <w:t xml:space="preserve">, </w:t>
      </w:r>
      <w:proofErr w:type="spellStart"/>
      <w:r w:rsidR="00000000" w:rsidRPr="007A5C36">
        <w:rPr>
          <w:sz w:val="24"/>
          <w:szCs w:val="24"/>
        </w:rPr>
        <w:t>പരിശീലനം</w:t>
      </w:r>
      <w:proofErr w:type="spellEnd"/>
      <w:r w:rsidR="00000000" w:rsidRPr="007A5C36">
        <w:rPr>
          <w:sz w:val="24"/>
          <w:szCs w:val="24"/>
        </w:rPr>
        <w:t xml:space="preserve"> </w:t>
      </w:r>
      <w:proofErr w:type="spellStart"/>
      <w:r w:rsidR="00000000" w:rsidRPr="007A5C36">
        <w:rPr>
          <w:sz w:val="24"/>
          <w:szCs w:val="24"/>
        </w:rPr>
        <w:t>എന്നിവയ്ക്ക്</w:t>
      </w:r>
      <w:proofErr w:type="spellEnd"/>
      <w:r w:rsidR="00000000" w:rsidRPr="007A5C36">
        <w:rPr>
          <w:sz w:val="24"/>
          <w:szCs w:val="24"/>
        </w:rPr>
        <w:t xml:space="preserve"> </w:t>
      </w:r>
      <w:proofErr w:type="spellStart"/>
      <w:r w:rsidR="00000000" w:rsidRPr="007A5C36">
        <w:rPr>
          <w:sz w:val="24"/>
          <w:szCs w:val="24"/>
        </w:rPr>
        <w:t>ആവശ്യമായ</w:t>
      </w:r>
      <w:proofErr w:type="spellEnd"/>
      <w:r w:rsidR="00000000" w:rsidRPr="007A5C36">
        <w:rPr>
          <w:sz w:val="24"/>
          <w:szCs w:val="24"/>
        </w:rPr>
        <w:t xml:space="preserve"> </w:t>
      </w:r>
      <w:proofErr w:type="spellStart"/>
      <w:r w:rsidR="00000000" w:rsidRPr="007A5C36">
        <w:rPr>
          <w:sz w:val="24"/>
          <w:szCs w:val="24"/>
        </w:rPr>
        <w:t>സൗകര്യങ്ങ</w:t>
      </w:r>
      <w:proofErr w:type="spellEnd"/>
      <w:r w:rsidR="00000000" w:rsidRPr="007A5C36">
        <w:rPr>
          <w:sz w:val="24"/>
          <w:szCs w:val="24"/>
        </w:rPr>
        <w:t xml:space="preserve">ൾ </w:t>
      </w:r>
      <w:proofErr w:type="spellStart"/>
      <w:r w:rsidR="00000000" w:rsidRPr="007A5C36">
        <w:rPr>
          <w:sz w:val="24"/>
          <w:szCs w:val="24"/>
        </w:rPr>
        <w:t>ഒരുക്കുന്നു</w:t>
      </w:r>
      <w:proofErr w:type="spellEnd"/>
      <w:r w:rsidR="00000000" w:rsidRPr="007A5C36">
        <w:rPr>
          <w:sz w:val="24"/>
          <w:szCs w:val="24"/>
        </w:rPr>
        <w:t>.</w:t>
      </w:r>
    </w:p>
    <w:p w14:paraId="5CAEA95B" w14:textId="0AD99F29" w:rsidR="00A93504" w:rsidRPr="007A5C36" w:rsidRDefault="00805CD8">
      <w:pPr>
        <w:rPr>
          <w:sz w:val="24"/>
          <w:szCs w:val="24"/>
        </w:rPr>
      </w:pPr>
      <w:r w:rsidRPr="007A5C36">
        <w:rPr>
          <w:sz w:val="24"/>
          <w:szCs w:val="24"/>
        </w:rPr>
        <w:t xml:space="preserve">• </w:t>
      </w:r>
      <w:proofErr w:type="spellStart"/>
      <w:r w:rsidR="00000000" w:rsidRPr="007A5C36">
        <w:rPr>
          <w:sz w:val="24"/>
          <w:szCs w:val="24"/>
        </w:rPr>
        <w:t>രാഷ്ട്രം</w:t>
      </w:r>
      <w:proofErr w:type="spellEnd"/>
      <w:r w:rsidR="00000000" w:rsidRPr="007A5C36">
        <w:rPr>
          <w:sz w:val="24"/>
          <w:szCs w:val="24"/>
        </w:rPr>
        <w:t xml:space="preserve"> </w:t>
      </w:r>
      <w:proofErr w:type="spellStart"/>
      <w:r w:rsidR="00000000" w:rsidRPr="007A5C36">
        <w:rPr>
          <w:sz w:val="24"/>
          <w:szCs w:val="24"/>
        </w:rPr>
        <w:t>ജനങ്ങളുടെ</w:t>
      </w:r>
      <w:proofErr w:type="spellEnd"/>
      <w:r w:rsidR="00000000" w:rsidRPr="007A5C36">
        <w:rPr>
          <w:sz w:val="24"/>
          <w:szCs w:val="24"/>
        </w:rPr>
        <w:t xml:space="preserve"> </w:t>
      </w:r>
      <w:proofErr w:type="spellStart"/>
      <w:r w:rsidR="00000000" w:rsidRPr="007A5C36">
        <w:rPr>
          <w:sz w:val="24"/>
          <w:szCs w:val="24"/>
        </w:rPr>
        <w:t>കഴിവുക</w:t>
      </w:r>
      <w:proofErr w:type="spellEnd"/>
      <w:r w:rsidR="00000000" w:rsidRPr="007A5C36">
        <w:rPr>
          <w:sz w:val="24"/>
          <w:szCs w:val="24"/>
        </w:rPr>
        <w:t>ൾ വികസിപ്പിക്കുന്നതിനാവശ്യമായ സൗകര്യങ്ങൾ ഒരുക്കുന്നു.</w:t>
      </w:r>
    </w:p>
    <w:p w14:paraId="34BB9C96" w14:textId="77777777" w:rsidR="00A93504" w:rsidRPr="007A5C36" w:rsidRDefault="00000000">
      <w:pPr>
        <w:rPr>
          <w:sz w:val="24"/>
          <w:szCs w:val="24"/>
        </w:rPr>
      </w:pPr>
      <w:proofErr w:type="spellStart"/>
      <w:r w:rsidRPr="007A5C36">
        <w:rPr>
          <w:b/>
          <w:sz w:val="24"/>
          <w:szCs w:val="24"/>
        </w:rPr>
        <w:t>മാനവവിഭവത്തിന്റെ</w:t>
      </w:r>
      <w:proofErr w:type="spellEnd"/>
      <w:r w:rsidRPr="007A5C36">
        <w:rPr>
          <w:b/>
          <w:sz w:val="24"/>
          <w:szCs w:val="24"/>
        </w:rPr>
        <w:t xml:space="preserve"> </w:t>
      </w:r>
      <w:proofErr w:type="spellStart"/>
      <w:r w:rsidRPr="007A5C36">
        <w:rPr>
          <w:b/>
          <w:sz w:val="24"/>
          <w:szCs w:val="24"/>
        </w:rPr>
        <w:t>സവിശേഷതക</w:t>
      </w:r>
      <w:proofErr w:type="spellEnd"/>
      <w:r w:rsidRPr="007A5C36">
        <w:rPr>
          <w:b/>
          <w:sz w:val="24"/>
          <w:szCs w:val="24"/>
        </w:rPr>
        <w:t>ൾ</w:t>
      </w:r>
    </w:p>
    <w:p w14:paraId="1C72E941" w14:textId="36C23429" w:rsidR="00A93504" w:rsidRPr="007A5C36" w:rsidRDefault="00000000">
      <w:pPr>
        <w:rPr>
          <w:sz w:val="24"/>
          <w:szCs w:val="24"/>
        </w:rPr>
      </w:pPr>
      <w:proofErr w:type="spellStart"/>
      <w:r w:rsidRPr="007A5C36">
        <w:rPr>
          <w:sz w:val="24"/>
          <w:szCs w:val="24"/>
        </w:rPr>
        <w:t>മാനവവിഭവത്തെ</w:t>
      </w:r>
      <w:proofErr w:type="spellEnd"/>
      <w:r w:rsidRPr="007A5C36">
        <w:rPr>
          <w:sz w:val="24"/>
          <w:szCs w:val="24"/>
        </w:rPr>
        <w:t xml:space="preserve"> </w:t>
      </w:r>
      <w:proofErr w:type="spellStart"/>
      <w:r w:rsidRPr="007A5C36">
        <w:rPr>
          <w:sz w:val="24"/>
          <w:szCs w:val="24"/>
        </w:rPr>
        <w:t>പഠനവിധേയമാക്കുമ്പോ</w:t>
      </w:r>
      <w:proofErr w:type="spellEnd"/>
      <w:r w:rsidRPr="007A5C36">
        <w:rPr>
          <w:sz w:val="24"/>
          <w:szCs w:val="24"/>
        </w:rPr>
        <w:t xml:space="preserve">ൾ </w:t>
      </w:r>
      <w:proofErr w:type="spellStart"/>
      <w:r w:rsidRPr="007A5C36">
        <w:rPr>
          <w:sz w:val="24"/>
          <w:szCs w:val="24"/>
        </w:rPr>
        <w:t>എന്തെല്ലാം</w:t>
      </w:r>
      <w:proofErr w:type="spellEnd"/>
      <w:r w:rsidRPr="007A5C36">
        <w:rPr>
          <w:sz w:val="24"/>
          <w:szCs w:val="24"/>
        </w:rPr>
        <w:t xml:space="preserve"> </w:t>
      </w:r>
      <w:proofErr w:type="spellStart"/>
      <w:r w:rsidRPr="007A5C36">
        <w:rPr>
          <w:sz w:val="24"/>
          <w:szCs w:val="24"/>
        </w:rPr>
        <w:t>സവിശേഷതകളാണ്</w:t>
      </w:r>
      <w:proofErr w:type="spellEnd"/>
      <w:r w:rsidRPr="007A5C36">
        <w:rPr>
          <w:sz w:val="24"/>
          <w:szCs w:val="24"/>
        </w:rPr>
        <w:t xml:space="preserve"> </w:t>
      </w:r>
      <w:proofErr w:type="spellStart"/>
      <w:r w:rsidRPr="007A5C36">
        <w:rPr>
          <w:sz w:val="24"/>
          <w:szCs w:val="24"/>
        </w:rPr>
        <w:t>പരിഗണിക്കേണ്ടത്</w:t>
      </w:r>
      <w:proofErr w:type="spellEnd"/>
      <w:r w:rsidRPr="007A5C36">
        <w:rPr>
          <w:sz w:val="24"/>
          <w:szCs w:val="24"/>
        </w:rPr>
        <w:t>? മാനവവിഭവത്തിന് ഗണപരവും (Quantitative) ഗുണപരവുമായ (Qualitative) സവിശേഷതകളുണ്ട്.</w:t>
      </w:r>
    </w:p>
    <w:p w14:paraId="4C7B5EA4" w14:textId="77777777" w:rsidR="00A93504" w:rsidRPr="007A5C36" w:rsidRDefault="00000000">
      <w:pPr>
        <w:rPr>
          <w:sz w:val="24"/>
          <w:szCs w:val="24"/>
        </w:rPr>
      </w:pPr>
      <w:proofErr w:type="spellStart"/>
      <w:r w:rsidRPr="007A5C36">
        <w:rPr>
          <w:sz w:val="24"/>
          <w:szCs w:val="24"/>
        </w:rPr>
        <w:t>ജനസംഖ്യാവലുപ്പം</w:t>
      </w:r>
      <w:proofErr w:type="spellEnd"/>
      <w:r w:rsidRPr="007A5C36">
        <w:rPr>
          <w:sz w:val="24"/>
          <w:szCs w:val="24"/>
        </w:rPr>
        <w:t xml:space="preserve"> (Size of Population)</w:t>
      </w:r>
    </w:p>
    <w:p w14:paraId="33EA9C1C" w14:textId="5CF3F4B1" w:rsidR="00A93504" w:rsidRPr="007A5C36" w:rsidRDefault="00000000">
      <w:pPr>
        <w:rPr>
          <w:sz w:val="24"/>
          <w:szCs w:val="24"/>
        </w:rPr>
      </w:pPr>
      <w:r w:rsidRPr="007A5C36">
        <w:rPr>
          <w:sz w:val="24"/>
          <w:szCs w:val="24"/>
        </w:rPr>
        <w:t xml:space="preserve">ഒരു നിശ്ചിത സമയത്ത് ഒരു രാജ്യത്തു താമസിക്കുന്ന ജനങ്ങളുടെ ആകെ </w:t>
      </w:r>
      <w:proofErr w:type="spellStart"/>
      <w:r w:rsidRPr="007A5C36">
        <w:rPr>
          <w:sz w:val="24"/>
          <w:szCs w:val="24"/>
        </w:rPr>
        <w:t>എണ്ണത്തെയാണ്</w:t>
      </w:r>
      <w:proofErr w:type="spellEnd"/>
      <w:r w:rsidRPr="007A5C36">
        <w:rPr>
          <w:sz w:val="24"/>
          <w:szCs w:val="24"/>
        </w:rPr>
        <w:t xml:space="preserve"> ആ </w:t>
      </w:r>
      <w:proofErr w:type="spellStart"/>
      <w:r w:rsidRPr="007A5C36">
        <w:rPr>
          <w:sz w:val="24"/>
          <w:szCs w:val="24"/>
        </w:rPr>
        <w:t>രാജ്യത്തെ</w:t>
      </w:r>
      <w:proofErr w:type="spellEnd"/>
      <w:r w:rsidRPr="007A5C36">
        <w:rPr>
          <w:sz w:val="24"/>
          <w:szCs w:val="24"/>
        </w:rPr>
        <w:t xml:space="preserve"> </w:t>
      </w:r>
      <w:proofErr w:type="spellStart"/>
      <w:r w:rsidRPr="007A5C36">
        <w:rPr>
          <w:sz w:val="24"/>
          <w:szCs w:val="24"/>
        </w:rPr>
        <w:t>ജനസംഖ്യാവലുപ്പം</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പറയുന്നത്</w:t>
      </w:r>
      <w:proofErr w:type="spellEnd"/>
      <w:r w:rsidRPr="007A5C36">
        <w:rPr>
          <w:sz w:val="24"/>
          <w:szCs w:val="24"/>
        </w:rPr>
        <w:t xml:space="preserve">. ജനസംഖ്യ, അതിന്റെ എണ്ണത്തിൽ വരുന്ന മാറ്റം, ഘടനാ പരമായ സവിശേഷതകൾ </w:t>
      </w:r>
      <w:proofErr w:type="spellStart"/>
      <w:r w:rsidRPr="007A5C36">
        <w:rPr>
          <w:sz w:val="24"/>
          <w:szCs w:val="24"/>
        </w:rPr>
        <w:t>തുടങ്ങിയവ</w:t>
      </w:r>
      <w:proofErr w:type="spellEnd"/>
      <w:r w:rsidRPr="007A5C36">
        <w:rPr>
          <w:sz w:val="24"/>
          <w:szCs w:val="24"/>
        </w:rPr>
        <w:t xml:space="preserve"> </w:t>
      </w:r>
      <w:proofErr w:type="spellStart"/>
      <w:r w:rsidRPr="007A5C36">
        <w:rPr>
          <w:sz w:val="24"/>
          <w:szCs w:val="24"/>
        </w:rPr>
        <w:t>വിശകലനം</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w:t>
      </w:r>
      <w:proofErr w:type="spellStart"/>
      <w:r w:rsidRPr="007A5C36">
        <w:rPr>
          <w:sz w:val="24"/>
          <w:szCs w:val="24"/>
        </w:rPr>
        <w:t>സാമൂഹ്യശാസ്ത്രശാഖയാണ്</w:t>
      </w:r>
      <w:proofErr w:type="spellEnd"/>
      <w:r w:rsidRPr="007A5C36">
        <w:rPr>
          <w:sz w:val="24"/>
          <w:szCs w:val="24"/>
        </w:rPr>
        <w:t xml:space="preserve"> </w:t>
      </w:r>
      <w:proofErr w:type="spellStart"/>
      <w:r w:rsidRPr="007A5C36">
        <w:rPr>
          <w:sz w:val="24"/>
          <w:szCs w:val="24"/>
        </w:rPr>
        <w:t>ജനസംഖ്യാശാസ്ത്രം</w:t>
      </w:r>
      <w:proofErr w:type="spellEnd"/>
      <w:r w:rsidRPr="007A5C36">
        <w:rPr>
          <w:sz w:val="24"/>
          <w:szCs w:val="24"/>
        </w:rPr>
        <w:t xml:space="preserve"> (Demography). ഓരോ രാജ്യവും നിശ്ചിത ഇടവേളകളിൽ രാജ്യത്തെ ജനങ്ങളുടെ എണ്ണം, പ്രായം, ലിംഗം, സാമ്പത്തിക-സാമൂഹിക അവസ്ഥ തുടങ്ങിയ </w:t>
      </w:r>
      <w:proofErr w:type="spellStart"/>
      <w:r w:rsidRPr="007A5C36">
        <w:rPr>
          <w:sz w:val="24"/>
          <w:szCs w:val="24"/>
        </w:rPr>
        <w:t>വിവരങ്ങ</w:t>
      </w:r>
      <w:proofErr w:type="spellEnd"/>
      <w:r w:rsidRPr="007A5C36">
        <w:rPr>
          <w:sz w:val="24"/>
          <w:szCs w:val="24"/>
        </w:rPr>
        <w:t xml:space="preserve">ൾ </w:t>
      </w:r>
      <w:proofErr w:type="spellStart"/>
      <w:r w:rsidRPr="007A5C36">
        <w:rPr>
          <w:sz w:val="24"/>
          <w:szCs w:val="24"/>
        </w:rPr>
        <w:t>ശേഖരിക്കുകയും</w:t>
      </w:r>
      <w:proofErr w:type="spellEnd"/>
      <w:r w:rsidRPr="007A5C36">
        <w:rPr>
          <w:sz w:val="24"/>
          <w:szCs w:val="24"/>
        </w:rPr>
        <w:t xml:space="preserve"> </w:t>
      </w:r>
      <w:proofErr w:type="spellStart"/>
      <w:r w:rsidRPr="007A5C36">
        <w:rPr>
          <w:sz w:val="24"/>
          <w:szCs w:val="24"/>
        </w:rPr>
        <w:t>വിശകലനവിധേയമാക്കുകയും</w:t>
      </w:r>
      <w:proofErr w:type="spellEnd"/>
      <w:r w:rsidRPr="007A5C36">
        <w:rPr>
          <w:sz w:val="24"/>
          <w:szCs w:val="24"/>
        </w:rPr>
        <w:t xml:space="preserve"> </w:t>
      </w:r>
      <w:proofErr w:type="spellStart"/>
      <w:r w:rsidRPr="007A5C36">
        <w:rPr>
          <w:sz w:val="24"/>
          <w:szCs w:val="24"/>
        </w:rPr>
        <w:t>ചെയ്യാറുണ്ട്</w:t>
      </w:r>
      <w:proofErr w:type="spellEnd"/>
      <w:r w:rsidRPr="007A5C36">
        <w:rPr>
          <w:sz w:val="24"/>
          <w:szCs w:val="24"/>
        </w:rPr>
        <w:t xml:space="preserve">. ജനസംഖ്യാകണക്കെടുപ്പ് (കാനേഷുമാരി- Population Census) എന്നാണ് ഈ പ്രവർത്തനം അറിയപ്പെടുന്നത്. പോപ്പുലേഷൻ </w:t>
      </w:r>
      <w:proofErr w:type="spellStart"/>
      <w:r w:rsidRPr="007A5C36">
        <w:rPr>
          <w:sz w:val="24"/>
          <w:szCs w:val="24"/>
        </w:rPr>
        <w:t>രജിസ്ട്രാ</w:t>
      </w:r>
      <w:proofErr w:type="spellEnd"/>
      <w:r w:rsidRPr="007A5C36">
        <w:rPr>
          <w:sz w:val="24"/>
          <w:szCs w:val="24"/>
        </w:rPr>
        <w:t xml:space="preserve">ർ ജനറൽ ആന്റ് </w:t>
      </w:r>
      <w:proofErr w:type="spellStart"/>
      <w:r w:rsidRPr="007A5C36">
        <w:rPr>
          <w:sz w:val="24"/>
          <w:szCs w:val="24"/>
        </w:rPr>
        <w:t>സെൻസസ്</w:t>
      </w:r>
      <w:proofErr w:type="spellEnd"/>
      <w:r w:rsidRPr="007A5C36">
        <w:rPr>
          <w:sz w:val="24"/>
          <w:szCs w:val="24"/>
        </w:rPr>
        <w:t xml:space="preserve"> </w:t>
      </w:r>
      <w:proofErr w:type="spellStart"/>
      <w:r w:rsidRPr="007A5C36">
        <w:rPr>
          <w:sz w:val="24"/>
          <w:szCs w:val="24"/>
        </w:rPr>
        <w:t>കമ്മീഷണറുടെ</w:t>
      </w:r>
      <w:proofErr w:type="spellEnd"/>
      <w:r w:rsidRPr="007A5C36">
        <w:rPr>
          <w:sz w:val="24"/>
          <w:szCs w:val="24"/>
        </w:rPr>
        <w:t xml:space="preserve"> </w:t>
      </w:r>
      <w:proofErr w:type="spellStart"/>
      <w:r w:rsidRPr="007A5C36">
        <w:rPr>
          <w:sz w:val="24"/>
          <w:szCs w:val="24"/>
        </w:rPr>
        <w:t>ഓഫീസാണ്</w:t>
      </w:r>
      <w:proofErr w:type="spellEnd"/>
      <w:r w:rsidRPr="007A5C36">
        <w:rPr>
          <w:sz w:val="24"/>
          <w:szCs w:val="24"/>
        </w:rPr>
        <w:t xml:space="preserve"> </w:t>
      </w:r>
      <w:proofErr w:type="spellStart"/>
      <w:r w:rsidRPr="007A5C36">
        <w:rPr>
          <w:sz w:val="24"/>
          <w:szCs w:val="24"/>
        </w:rPr>
        <w:t>ഇന്ത്യയി</w:t>
      </w:r>
      <w:proofErr w:type="spellEnd"/>
      <w:r w:rsidRPr="007A5C36">
        <w:rPr>
          <w:sz w:val="24"/>
          <w:szCs w:val="24"/>
        </w:rPr>
        <w:t xml:space="preserve">ൽ </w:t>
      </w:r>
      <w:proofErr w:type="spellStart"/>
      <w:r w:rsidRPr="007A5C36">
        <w:rPr>
          <w:sz w:val="24"/>
          <w:szCs w:val="24"/>
        </w:rPr>
        <w:t>സെൻസസ്</w:t>
      </w:r>
      <w:proofErr w:type="spellEnd"/>
      <w:r w:rsidRPr="007A5C36">
        <w:rPr>
          <w:sz w:val="24"/>
          <w:szCs w:val="24"/>
        </w:rPr>
        <w:t xml:space="preserve"> </w:t>
      </w:r>
      <w:proofErr w:type="spellStart"/>
      <w:r w:rsidRPr="007A5C36">
        <w:rPr>
          <w:sz w:val="24"/>
          <w:szCs w:val="24"/>
        </w:rPr>
        <w:t>പ്രവർത്തനങ്ങൾക്കു</w:t>
      </w:r>
      <w:proofErr w:type="spellEnd"/>
      <w:r w:rsidRPr="007A5C36">
        <w:rPr>
          <w:sz w:val="24"/>
          <w:szCs w:val="24"/>
        </w:rPr>
        <w:t xml:space="preserve"> </w:t>
      </w:r>
      <w:proofErr w:type="spellStart"/>
      <w:r w:rsidRPr="007A5C36">
        <w:rPr>
          <w:sz w:val="24"/>
          <w:szCs w:val="24"/>
        </w:rPr>
        <w:t>നേതൃത്വം</w:t>
      </w:r>
      <w:proofErr w:type="spellEnd"/>
      <w:r w:rsidRPr="007A5C36">
        <w:rPr>
          <w:sz w:val="24"/>
          <w:szCs w:val="24"/>
        </w:rPr>
        <w:t xml:space="preserve"> നൽകുന്നത്. </w:t>
      </w:r>
      <w:r w:rsidRPr="007A5C36">
        <w:rPr>
          <w:sz w:val="24"/>
          <w:szCs w:val="24"/>
        </w:rPr>
        <w:lastRenderedPageBreak/>
        <w:t xml:space="preserve">ഇന്ത്യയിൽ 10 വർഷത്തിലൊരിക്കലാണ് ജനസംഖ്യാകണക്കെടുപ്പ് നടത്തുന്നത്. അവസാനമായി 2011 </w:t>
      </w:r>
      <w:proofErr w:type="spellStart"/>
      <w:r w:rsidRPr="007A5C36">
        <w:rPr>
          <w:sz w:val="24"/>
          <w:szCs w:val="24"/>
        </w:rPr>
        <w:t>മാർച്ച്</w:t>
      </w:r>
      <w:proofErr w:type="spellEnd"/>
      <w:r w:rsidRPr="007A5C36">
        <w:rPr>
          <w:sz w:val="24"/>
          <w:szCs w:val="24"/>
        </w:rPr>
        <w:t xml:space="preserve"> </w:t>
      </w:r>
      <w:proofErr w:type="spellStart"/>
      <w:r w:rsidRPr="007A5C36">
        <w:rPr>
          <w:sz w:val="24"/>
          <w:szCs w:val="24"/>
        </w:rPr>
        <w:t>ഒന്നാം</w:t>
      </w:r>
      <w:proofErr w:type="spellEnd"/>
      <w:r w:rsidRPr="007A5C36">
        <w:rPr>
          <w:sz w:val="24"/>
          <w:szCs w:val="24"/>
        </w:rPr>
        <w:t xml:space="preserve"> </w:t>
      </w:r>
      <w:proofErr w:type="spellStart"/>
      <w:r w:rsidRPr="007A5C36">
        <w:rPr>
          <w:sz w:val="24"/>
          <w:szCs w:val="24"/>
        </w:rPr>
        <w:t>തീയതി</w:t>
      </w:r>
      <w:proofErr w:type="spellEnd"/>
      <w:r w:rsidRPr="007A5C36">
        <w:rPr>
          <w:sz w:val="24"/>
          <w:szCs w:val="24"/>
        </w:rPr>
        <w:t xml:space="preserve"> </w:t>
      </w:r>
      <w:proofErr w:type="spellStart"/>
      <w:r w:rsidRPr="007A5C36">
        <w:rPr>
          <w:sz w:val="24"/>
          <w:szCs w:val="24"/>
        </w:rPr>
        <w:t>അടിസ്ഥാനമാക്കിയാണ്</w:t>
      </w:r>
      <w:proofErr w:type="spellEnd"/>
      <w:r w:rsidRPr="007A5C36">
        <w:rPr>
          <w:sz w:val="24"/>
          <w:szCs w:val="24"/>
        </w:rPr>
        <w:t xml:space="preserve"> </w:t>
      </w:r>
      <w:proofErr w:type="spellStart"/>
      <w:r w:rsidRPr="007A5C36">
        <w:rPr>
          <w:sz w:val="24"/>
          <w:szCs w:val="24"/>
        </w:rPr>
        <w:t>ജനസംഖ്യാവിവരങ്ങ</w:t>
      </w:r>
      <w:proofErr w:type="spellEnd"/>
      <w:r w:rsidRPr="007A5C36">
        <w:rPr>
          <w:sz w:val="24"/>
          <w:szCs w:val="24"/>
        </w:rPr>
        <w:t xml:space="preserve">ൾ </w:t>
      </w:r>
      <w:proofErr w:type="spellStart"/>
      <w:r w:rsidRPr="007A5C36">
        <w:rPr>
          <w:sz w:val="24"/>
          <w:szCs w:val="24"/>
        </w:rPr>
        <w:t>ശേഖരിച്ചത്</w:t>
      </w:r>
      <w:proofErr w:type="spellEnd"/>
      <w:r w:rsidRPr="007A5C36">
        <w:rPr>
          <w:sz w:val="24"/>
          <w:szCs w:val="24"/>
        </w:rPr>
        <w:t>. അതിൻ പ്രകാരം 121.02 കോടി ജനങ്ങളാണ് ഇന്ത്യയിലുള്ളത്. അതിൽ 58.65 കോടി സ്ത്രീകളും 62.37 കോടി പുരുഷന്മാരുമാണ്.</w:t>
      </w:r>
    </w:p>
    <w:p w14:paraId="4A73B28A" w14:textId="77777777" w:rsidR="00A93504" w:rsidRPr="007A5C36" w:rsidRDefault="00000000">
      <w:pPr>
        <w:rPr>
          <w:sz w:val="24"/>
          <w:szCs w:val="24"/>
        </w:rPr>
      </w:pPr>
      <w:r w:rsidRPr="007A5C36">
        <w:rPr>
          <w:sz w:val="24"/>
          <w:szCs w:val="24"/>
        </w:rPr>
        <w:t>എന്തിനാണ് ജനസംഖ്യാപഠനം നടത്തുന്നത്?</w:t>
      </w:r>
    </w:p>
    <w:p w14:paraId="53954634" w14:textId="772B7E42" w:rsidR="00A93504" w:rsidRPr="007A5C36" w:rsidRDefault="00000000">
      <w:pPr>
        <w:rPr>
          <w:sz w:val="24"/>
          <w:szCs w:val="24"/>
        </w:rPr>
      </w:pPr>
      <w:r w:rsidRPr="007A5C36">
        <w:rPr>
          <w:sz w:val="24"/>
          <w:szCs w:val="24"/>
        </w:rPr>
        <w:t xml:space="preserve">ജനസംഖ്യാപഠനം നടത്തുന്നതുകൊണ്ട് ജനങ്ങളുടെ വിവിധ </w:t>
      </w:r>
      <w:proofErr w:type="spellStart"/>
      <w:r w:rsidRPr="007A5C36">
        <w:rPr>
          <w:sz w:val="24"/>
          <w:szCs w:val="24"/>
        </w:rPr>
        <w:t>ആവശ്യങ്ങളുടെ</w:t>
      </w:r>
      <w:proofErr w:type="spellEnd"/>
      <w:r w:rsidRPr="007A5C36">
        <w:rPr>
          <w:sz w:val="24"/>
          <w:szCs w:val="24"/>
        </w:rPr>
        <w:t xml:space="preserve"> </w:t>
      </w:r>
      <w:proofErr w:type="spellStart"/>
      <w:r w:rsidRPr="007A5C36">
        <w:rPr>
          <w:sz w:val="24"/>
          <w:szCs w:val="24"/>
        </w:rPr>
        <w:t>അളവ്</w:t>
      </w:r>
      <w:proofErr w:type="spellEnd"/>
      <w:r w:rsidRPr="007A5C36">
        <w:rPr>
          <w:sz w:val="24"/>
          <w:szCs w:val="24"/>
        </w:rPr>
        <w:t xml:space="preserve"> </w:t>
      </w:r>
      <w:proofErr w:type="spellStart"/>
      <w:r w:rsidRPr="007A5C36">
        <w:rPr>
          <w:sz w:val="24"/>
          <w:szCs w:val="24"/>
        </w:rPr>
        <w:t>നിശ്ചയിക്കാനും</w:t>
      </w:r>
      <w:proofErr w:type="spellEnd"/>
      <w:r w:rsidRPr="007A5C36">
        <w:rPr>
          <w:sz w:val="24"/>
          <w:szCs w:val="24"/>
        </w:rPr>
        <w:t xml:space="preserve"> </w:t>
      </w:r>
      <w:proofErr w:type="spellStart"/>
      <w:r w:rsidRPr="007A5C36">
        <w:rPr>
          <w:sz w:val="24"/>
          <w:szCs w:val="24"/>
        </w:rPr>
        <w:t>പ്രവർത്തനപരിപാടിക</w:t>
      </w:r>
      <w:proofErr w:type="spellEnd"/>
      <w:r w:rsidRPr="007A5C36">
        <w:rPr>
          <w:sz w:val="24"/>
          <w:szCs w:val="24"/>
        </w:rPr>
        <w:t xml:space="preserve">ൾ </w:t>
      </w:r>
      <w:proofErr w:type="spellStart"/>
      <w:r w:rsidRPr="007A5C36">
        <w:rPr>
          <w:sz w:val="24"/>
          <w:szCs w:val="24"/>
        </w:rPr>
        <w:t>ആസൂത്രണം</w:t>
      </w:r>
      <w:proofErr w:type="spellEnd"/>
      <w:r w:rsidRPr="007A5C36">
        <w:rPr>
          <w:sz w:val="24"/>
          <w:szCs w:val="24"/>
        </w:rPr>
        <w:t xml:space="preserve"> </w:t>
      </w:r>
      <w:proofErr w:type="spellStart"/>
      <w:r w:rsidRPr="007A5C36">
        <w:rPr>
          <w:sz w:val="24"/>
          <w:szCs w:val="24"/>
        </w:rPr>
        <w:t>ചെയ്യാനും</w:t>
      </w:r>
      <w:proofErr w:type="spellEnd"/>
      <w:r w:rsidRPr="007A5C36">
        <w:rPr>
          <w:sz w:val="24"/>
          <w:szCs w:val="24"/>
        </w:rPr>
        <w:t xml:space="preserve"> </w:t>
      </w:r>
      <w:proofErr w:type="spellStart"/>
      <w:r w:rsidRPr="007A5C36">
        <w:rPr>
          <w:sz w:val="24"/>
          <w:szCs w:val="24"/>
        </w:rPr>
        <w:t>സർക്കാരിന്</w:t>
      </w:r>
      <w:proofErr w:type="spellEnd"/>
      <w:r w:rsidRPr="007A5C36">
        <w:rPr>
          <w:sz w:val="24"/>
          <w:szCs w:val="24"/>
        </w:rPr>
        <w:t xml:space="preserve"> </w:t>
      </w:r>
      <w:proofErr w:type="spellStart"/>
      <w:r w:rsidRPr="007A5C36">
        <w:rPr>
          <w:sz w:val="24"/>
          <w:szCs w:val="24"/>
        </w:rPr>
        <w:t>സാധിക്കുന്നു</w:t>
      </w:r>
      <w:proofErr w:type="spellEnd"/>
      <w:r w:rsidRPr="007A5C36">
        <w:rPr>
          <w:sz w:val="24"/>
          <w:szCs w:val="24"/>
        </w:rPr>
        <w:t>. ഇത് മറ്റെന്തിനെല്ലാം സഹായിക്കുന്നു?</w:t>
      </w:r>
    </w:p>
    <w:p w14:paraId="403EE344" w14:textId="77777777" w:rsidR="00A93504" w:rsidRPr="007A5C36" w:rsidRDefault="00000000">
      <w:pPr>
        <w:rPr>
          <w:sz w:val="24"/>
          <w:szCs w:val="24"/>
        </w:rPr>
      </w:pPr>
      <w:proofErr w:type="spellStart"/>
      <w:r w:rsidRPr="007A5C36">
        <w:rPr>
          <w:sz w:val="24"/>
          <w:szCs w:val="24"/>
        </w:rPr>
        <w:t>രാജ്യത്തെ</w:t>
      </w:r>
      <w:proofErr w:type="spellEnd"/>
      <w:r w:rsidRPr="007A5C36">
        <w:rPr>
          <w:sz w:val="24"/>
          <w:szCs w:val="24"/>
        </w:rPr>
        <w:t xml:space="preserve"> മാനവവിഭവശേഷിയുടെ ലഭ്യതയറിയുക.</w:t>
      </w:r>
    </w:p>
    <w:p w14:paraId="19DF6DCA" w14:textId="77777777" w:rsidR="00395AA9" w:rsidRPr="007A5C36" w:rsidRDefault="00000000">
      <w:pPr>
        <w:rPr>
          <w:sz w:val="24"/>
          <w:szCs w:val="24"/>
        </w:rPr>
      </w:pPr>
      <w:proofErr w:type="spellStart"/>
      <w:r w:rsidRPr="007A5C36">
        <w:rPr>
          <w:sz w:val="24"/>
          <w:szCs w:val="24"/>
        </w:rPr>
        <w:t>ജനങ്ങൾക്കാവശ്യമായ</w:t>
      </w:r>
      <w:proofErr w:type="spellEnd"/>
      <w:r w:rsidRPr="007A5C36">
        <w:rPr>
          <w:sz w:val="24"/>
          <w:szCs w:val="24"/>
        </w:rPr>
        <w:t xml:space="preserve"> </w:t>
      </w:r>
      <w:proofErr w:type="spellStart"/>
      <w:r w:rsidRPr="007A5C36">
        <w:rPr>
          <w:sz w:val="24"/>
          <w:szCs w:val="24"/>
        </w:rPr>
        <w:t>അടിസ്ഥാനസൗകര്യങ്ങ</w:t>
      </w:r>
      <w:proofErr w:type="spellEnd"/>
      <w:r w:rsidRPr="007A5C36">
        <w:rPr>
          <w:sz w:val="24"/>
          <w:szCs w:val="24"/>
        </w:rPr>
        <w:t xml:space="preserve">ൾ </w:t>
      </w:r>
      <w:proofErr w:type="spellStart"/>
      <w:r w:rsidRPr="007A5C36">
        <w:rPr>
          <w:sz w:val="24"/>
          <w:szCs w:val="24"/>
        </w:rPr>
        <w:t>എത്രയെന്നറിയു</w:t>
      </w:r>
      <w:r w:rsidR="00395AA9" w:rsidRPr="007A5C36">
        <w:rPr>
          <w:rFonts w:ascii="Nirmala UI" w:hAnsi="Nirmala UI" w:cs="Nirmala UI"/>
          <w:sz w:val="24"/>
          <w:szCs w:val="24"/>
        </w:rPr>
        <w:t>ക</w:t>
      </w:r>
      <w:proofErr w:type="spellEnd"/>
      <w:r w:rsidR="00395AA9" w:rsidRPr="007A5C36">
        <w:rPr>
          <w:sz w:val="24"/>
          <w:szCs w:val="24"/>
        </w:rPr>
        <w:t xml:space="preserve">. </w:t>
      </w:r>
    </w:p>
    <w:p w14:paraId="76E83B9E" w14:textId="03535E61" w:rsidR="00A93504" w:rsidRPr="007A5C36" w:rsidRDefault="00000000">
      <w:pPr>
        <w:rPr>
          <w:sz w:val="24"/>
          <w:szCs w:val="24"/>
        </w:rPr>
      </w:pPr>
      <w:proofErr w:type="spellStart"/>
      <w:r w:rsidRPr="007A5C36">
        <w:rPr>
          <w:sz w:val="24"/>
          <w:szCs w:val="24"/>
        </w:rPr>
        <w:t>ആവശ്യമായ</w:t>
      </w:r>
      <w:proofErr w:type="spellEnd"/>
      <w:r w:rsidRPr="007A5C36">
        <w:rPr>
          <w:sz w:val="24"/>
          <w:szCs w:val="24"/>
        </w:rPr>
        <w:t xml:space="preserve"> </w:t>
      </w:r>
      <w:proofErr w:type="spellStart"/>
      <w:r w:rsidRPr="007A5C36">
        <w:rPr>
          <w:sz w:val="24"/>
          <w:szCs w:val="24"/>
        </w:rPr>
        <w:t>സാധനങ്ങളുടെയും</w:t>
      </w:r>
      <w:proofErr w:type="spellEnd"/>
      <w:r w:rsidRPr="007A5C36">
        <w:rPr>
          <w:sz w:val="24"/>
          <w:szCs w:val="24"/>
        </w:rPr>
        <w:t xml:space="preserve"> </w:t>
      </w:r>
      <w:proofErr w:type="spellStart"/>
      <w:r w:rsidRPr="007A5C36">
        <w:rPr>
          <w:sz w:val="24"/>
          <w:szCs w:val="24"/>
        </w:rPr>
        <w:t>സേവനങ്ങളുടെയും</w:t>
      </w:r>
      <w:proofErr w:type="spellEnd"/>
      <w:r w:rsidRPr="007A5C36">
        <w:rPr>
          <w:sz w:val="24"/>
          <w:szCs w:val="24"/>
        </w:rPr>
        <w:t xml:space="preserve"> </w:t>
      </w:r>
      <w:proofErr w:type="spellStart"/>
      <w:r w:rsidRPr="007A5C36">
        <w:rPr>
          <w:sz w:val="24"/>
          <w:szCs w:val="24"/>
        </w:rPr>
        <w:t>അളവ്</w:t>
      </w:r>
      <w:proofErr w:type="spellEnd"/>
      <w:r w:rsidRPr="007A5C36">
        <w:rPr>
          <w:sz w:val="24"/>
          <w:szCs w:val="24"/>
        </w:rPr>
        <w:t xml:space="preserve"> </w:t>
      </w:r>
      <w:proofErr w:type="spellStart"/>
      <w:r w:rsidRPr="007A5C36">
        <w:rPr>
          <w:sz w:val="24"/>
          <w:szCs w:val="24"/>
        </w:rPr>
        <w:t>തിട്ടപ്പെടുത്തുക</w:t>
      </w:r>
      <w:proofErr w:type="spellEnd"/>
      <w:r w:rsidRPr="007A5C36">
        <w:rPr>
          <w:sz w:val="24"/>
          <w:szCs w:val="24"/>
        </w:rPr>
        <w:t>.</w:t>
      </w:r>
    </w:p>
    <w:p w14:paraId="3A723B14" w14:textId="68BA1575" w:rsidR="00A93504" w:rsidRPr="007A5C36" w:rsidRDefault="00000000" w:rsidP="00395AA9">
      <w:pPr>
        <w:rPr>
          <w:sz w:val="24"/>
          <w:szCs w:val="24"/>
        </w:rPr>
      </w:pPr>
      <w:proofErr w:type="spellStart"/>
      <w:r w:rsidRPr="007A5C36">
        <w:rPr>
          <w:rFonts w:ascii="Nirmala UI" w:hAnsi="Nirmala UI" w:cs="Nirmala UI"/>
          <w:sz w:val="24"/>
          <w:szCs w:val="24"/>
        </w:rPr>
        <w:t>സാമ്പത്തിക</w:t>
      </w:r>
      <w:r w:rsidRPr="007A5C36">
        <w:rPr>
          <w:sz w:val="24"/>
          <w:szCs w:val="24"/>
        </w:rPr>
        <w:t>-</w:t>
      </w:r>
      <w:r w:rsidRPr="007A5C36">
        <w:rPr>
          <w:rFonts w:ascii="Nirmala UI" w:hAnsi="Nirmala UI" w:cs="Nirmala UI"/>
          <w:sz w:val="24"/>
          <w:szCs w:val="24"/>
        </w:rPr>
        <w:t>സാമൂഹിക</w:t>
      </w:r>
      <w:proofErr w:type="spellEnd"/>
      <w:r w:rsidRPr="007A5C36">
        <w:rPr>
          <w:sz w:val="24"/>
          <w:szCs w:val="24"/>
        </w:rPr>
        <w:t xml:space="preserve"> </w:t>
      </w:r>
      <w:proofErr w:type="spellStart"/>
      <w:r w:rsidRPr="007A5C36">
        <w:rPr>
          <w:rFonts w:ascii="Nirmala UI" w:hAnsi="Nirmala UI" w:cs="Nirmala UI"/>
          <w:sz w:val="24"/>
          <w:szCs w:val="24"/>
        </w:rPr>
        <w:t>വികസന</w:t>
      </w:r>
      <w:proofErr w:type="spellEnd"/>
      <w:r w:rsidRPr="007A5C36">
        <w:rPr>
          <w:sz w:val="24"/>
          <w:szCs w:val="24"/>
        </w:rPr>
        <w:t xml:space="preserve"> </w:t>
      </w:r>
      <w:proofErr w:type="spellStart"/>
      <w:r w:rsidRPr="007A5C36">
        <w:rPr>
          <w:rFonts w:ascii="Nirmala UI" w:hAnsi="Nirmala UI" w:cs="Nirmala UI"/>
          <w:sz w:val="24"/>
          <w:szCs w:val="24"/>
        </w:rPr>
        <w:t>നയങ്ങ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രൂപീകരിക്കുക</w:t>
      </w:r>
      <w:proofErr w:type="spellEnd"/>
      <w:r w:rsidRPr="007A5C36">
        <w:rPr>
          <w:sz w:val="24"/>
          <w:szCs w:val="24"/>
        </w:rPr>
        <w:t xml:space="preserve">. </w:t>
      </w:r>
    </w:p>
    <w:p w14:paraId="4C4514B1" w14:textId="77777777" w:rsidR="00395AA9" w:rsidRPr="007A5C36" w:rsidRDefault="00000000">
      <w:pPr>
        <w:rPr>
          <w:sz w:val="24"/>
          <w:szCs w:val="24"/>
        </w:rPr>
      </w:pPr>
      <w:r w:rsidRPr="007A5C36">
        <w:rPr>
          <w:rFonts w:ascii="Nirmala UI" w:hAnsi="Nirmala UI" w:cs="Nirmala UI"/>
          <w:sz w:val="24"/>
          <w:szCs w:val="24"/>
        </w:rPr>
        <w:t>ഐ</w:t>
      </w:r>
      <w:r w:rsidRPr="007A5C36">
        <w:rPr>
          <w:sz w:val="24"/>
          <w:szCs w:val="24"/>
        </w:rPr>
        <w:t xml:space="preserve">ക്യരാഷ്ട്രസഭയുടെ 2014 റിപ്പോർട്ട് പ്രകാരം ലോകജനസംഖ്യ 724.4 കോടിയാണ്. </w:t>
      </w:r>
      <w:proofErr w:type="spellStart"/>
      <w:r w:rsidRPr="007A5C36">
        <w:rPr>
          <w:sz w:val="24"/>
          <w:szCs w:val="24"/>
        </w:rPr>
        <w:t>ലോകജനസംഖ്യയി</w:t>
      </w:r>
      <w:proofErr w:type="spellEnd"/>
      <w:r w:rsidRPr="007A5C36">
        <w:rPr>
          <w:sz w:val="24"/>
          <w:szCs w:val="24"/>
        </w:rPr>
        <w:t xml:space="preserve">ൽ </w:t>
      </w:r>
      <w:proofErr w:type="spellStart"/>
      <w:r w:rsidRPr="007A5C36">
        <w:rPr>
          <w:sz w:val="24"/>
          <w:szCs w:val="24"/>
        </w:rPr>
        <w:t>ആറി</w:t>
      </w:r>
      <w:proofErr w:type="spellEnd"/>
      <w:r w:rsidRPr="007A5C36">
        <w:rPr>
          <w:sz w:val="24"/>
          <w:szCs w:val="24"/>
        </w:rPr>
        <w:t xml:space="preserve">ൽ </w:t>
      </w:r>
      <w:proofErr w:type="spellStart"/>
      <w:r w:rsidRPr="007A5C36">
        <w:rPr>
          <w:sz w:val="24"/>
          <w:szCs w:val="24"/>
        </w:rPr>
        <w:t>ഒരാ</w:t>
      </w:r>
      <w:proofErr w:type="spellEnd"/>
      <w:r w:rsidRPr="007A5C36">
        <w:rPr>
          <w:sz w:val="24"/>
          <w:szCs w:val="24"/>
        </w:rPr>
        <w:t xml:space="preserve">ൾ </w:t>
      </w:r>
      <w:proofErr w:type="spellStart"/>
      <w:r w:rsidRPr="007A5C36">
        <w:rPr>
          <w:sz w:val="24"/>
          <w:szCs w:val="24"/>
        </w:rPr>
        <w:t>ഇന്ത്യക്കാരനാണ്</w:t>
      </w:r>
      <w:proofErr w:type="spellEnd"/>
      <w:r w:rsidRPr="007A5C36">
        <w:rPr>
          <w:sz w:val="24"/>
          <w:szCs w:val="24"/>
        </w:rPr>
        <w:t xml:space="preserve">. ലോകജനസംഖ്യയുടെ 17.5 ശതമാനം ഇന്ത്യയിലാണ്. 19.4 </w:t>
      </w:r>
      <w:proofErr w:type="spellStart"/>
      <w:r w:rsidRPr="007A5C36">
        <w:rPr>
          <w:sz w:val="24"/>
          <w:szCs w:val="24"/>
        </w:rPr>
        <w:t>ശതമാനം</w:t>
      </w:r>
      <w:proofErr w:type="spellEnd"/>
      <w:r w:rsidRPr="007A5C36">
        <w:rPr>
          <w:sz w:val="24"/>
          <w:szCs w:val="24"/>
        </w:rPr>
        <w:t xml:space="preserve"> </w:t>
      </w:r>
      <w:proofErr w:type="spellStart"/>
      <w:r w:rsidRPr="007A5C36">
        <w:rPr>
          <w:sz w:val="24"/>
          <w:szCs w:val="24"/>
        </w:rPr>
        <w:t>ജനസംഖ്യയുള്ള</w:t>
      </w:r>
      <w:proofErr w:type="spellEnd"/>
      <w:r w:rsidRPr="007A5C36">
        <w:rPr>
          <w:sz w:val="24"/>
          <w:szCs w:val="24"/>
        </w:rPr>
        <w:t xml:space="preserve"> </w:t>
      </w:r>
      <w:proofErr w:type="spellStart"/>
      <w:r w:rsidRPr="007A5C36">
        <w:rPr>
          <w:sz w:val="24"/>
          <w:szCs w:val="24"/>
        </w:rPr>
        <w:t>ചൈന</w:t>
      </w:r>
      <w:proofErr w:type="spellEnd"/>
      <w:r w:rsidRPr="007A5C36">
        <w:rPr>
          <w:sz w:val="24"/>
          <w:szCs w:val="24"/>
        </w:rPr>
        <w:t xml:space="preserve"> </w:t>
      </w:r>
      <w:proofErr w:type="spellStart"/>
      <w:r w:rsidRPr="007A5C36">
        <w:rPr>
          <w:sz w:val="24"/>
          <w:szCs w:val="24"/>
        </w:rPr>
        <w:t>ഒന്നാം</w:t>
      </w:r>
      <w:proofErr w:type="spellEnd"/>
      <w:r w:rsidRPr="007A5C36">
        <w:rPr>
          <w:sz w:val="24"/>
          <w:szCs w:val="24"/>
        </w:rPr>
        <w:t xml:space="preserve"> സ്ഥാനത്തും ഇന്ത്യ രണ്ടാം സ്ഥാനത്തുമാണ്. ലോകരാജ്യങ്ങളുടെ സ്ഥലവിസ്തൃതിയുമായി </w:t>
      </w:r>
      <w:proofErr w:type="spellStart"/>
      <w:r w:rsidRPr="007A5C36">
        <w:rPr>
          <w:sz w:val="24"/>
          <w:szCs w:val="24"/>
        </w:rPr>
        <w:t>താരതമ്യം</w:t>
      </w:r>
      <w:proofErr w:type="spellEnd"/>
      <w:r w:rsidRPr="007A5C36">
        <w:rPr>
          <w:sz w:val="24"/>
          <w:szCs w:val="24"/>
        </w:rPr>
        <w:t xml:space="preserve"> ചെയ്യുമ്പോൾ 2.4 ശതമാനം </w:t>
      </w:r>
      <w:proofErr w:type="spellStart"/>
      <w:r w:rsidRPr="007A5C36">
        <w:rPr>
          <w:sz w:val="24"/>
          <w:szCs w:val="24"/>
        </w:rPr>
        <w:t>മാത്രമുള്ള</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 </w:t>
      </w:r>
      <w:proofErr w:type="spellStart"/>
      <w:r w:rsidRPr="007A5C36">
        <w:rPr>
          <w:sz w:val="24"/>
          <w:szCs w:val="24"/>
        </w:rPr>
        <w:t>ഏഴാം</w:t>
      </w:r>
      <w:proofErr w:type="spellEnd"/>
      <w:r w:rsidRPr="007A5C36">
        <w:rPr>
          <w:sz w:val="24"/>
          <w:szCs w:val="24"/>
        </w:rPr>
        <w:t xml:space="preserve"> </w:t>
      </w:r>
      <w:proofErr w:type="spellStart"/>
      <w:r w:rsidRPr="007A5C36">
        <w:rPr>
          <w:sz w:val="24"/>
          <w:szCs w:val="24"/>
        </w:rPr>
        <w:t>സ്ഥാനത്താണ്</w:t>
      </w:r>
      <w:proofErr w:type="spellEnd"/>
      <w:r w:rsidRPr="007A5C36">
        <w:rPr>
          <w:sz w:val="24"/>
          <w:szCs w:val="24"/>
        </w:rPr>
        <w:t xml:space="preserve">.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ലഭ്യമാക്കുന്നതി</w:t>
      </w:r>
      <w:proofErr w:type="spellEnd"/>
      <w:r w:rsidRPr="007A5C36">
        <w:rPr>
          <w:sz w:val="24"/>
          <w:szCs w:val="24"/>
        </w:rPr>
        <w:t xml:space="preserve">ൽ </w:t>
      </w:r>
      <w:proofErr w:type="spellStart"/>
      <w:r w:rsidRPr="007A5C36">
        <w:rPr>
          <w:sz w:val="24"/>
          <w:szCs w:val="24"/>
        </w:rPr>
        <w:t>ഇന്ത്യക്കും</w:t>
      </w:r>
      <w:proofErr w:type="spellEnd"/>
      <w:r w:rsidR="00395AA9" w:rsidRPr="007A5C36">
        <w:rPr>
          <w:sz w:val="24"/>
          <w:szCs w:val="24"/>
        </w:rPr>
        <w:t xml:space="preserve"> </w:t>
      </w:r>
      <w:proofErr w:type="spellStart"/>
      <w:r w:rsidRPr="007A5C36">
        <w:rPr>
          <w:sz w:val="24"/>
          <w:szCs w:val="24"/>
        </w:rPr>
        <w:t>ചൈനയ്ക്കും</w:t>
      </w:r>
      <w:proofErr w:type="spellEnd"/>
      <w:r w:rsidRPr="007A5C36">
        <w:rPr>
          <w:sz w:val="24"/>
          <w:szCs w:val="24"/>
        </w:rPr>
        <w:t xml:space="preserve"> </w:t>
      </w:r>
      <w:proofErr w:type="spellStart"/>
      <w:r w:rsidRPr="007A5C36">
        <w:rPr>
          <w:sz w:val="24"/>
          <w:szCs w:val="24"/>
        </w:rPr>
        <w:t>പ്രധാന</w:t>
      </w:r>
      <w:proofErr w:type="spellEnd"/>
      <w:r w:rsidRPr="007A5C36">
        <w:rPr>
          <w:sz w:val="24"/>
          <w:szCs w:val="24"/>
        </w:rPr>
        <w:t xml:space="preserve"> </w:t>
      </w:r>
      <w:proofErr w:type="spellStart"/>
      <w:r w:rsidRPr="007A5C36">
        <w:rPr>
          <w:sz w:val="24"/>
          <w:szCs w:val="24"/>
        </w:rPr>
        <w:t>പങ്കുവഹിക്കാനാകും</w:t>
      </w:r>
      <w:proofErr w:type="spellEnd"/>
      <w:r w:rsidRPr="007A5C36">
        <w:rPr>
          <w:sz w:val="24"/>
          <w:szCs w:val="24"/>
        </w:rPr>
        <w:t xml:space="preserve">.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വികസിപ്പിക്കുന്നതി</w:t>
      </w:r>
      <w:proofErr w:type="spellEnd"/>
      <w:r w:rsidRPr="007A5C36">
        <w:rPr>
          <w:sz w:val="24"/>
          <w:szCs w:val="24"/>
        </w:rPr>
        <w:t xml:space="preserve">ൽ </w:t>
      </w:r>
      <w:proofErr w:type="spellStart"/>
      <w:r w:rsidRPr="007A5C36">
        <w:rPr>
          <w:sz w:val="24"/>
          <w:szCs w:val="24"/>
        </w:rPr>
        <w:t>മികച്ച</w:t>
      </w:r>
      <w:proofErr w:type="spellEnd"/>
      <w:r w:rsidRPr="007A5C36">
        <w:rPr>
          <w:sz w:val="24"/>
          <w:szCs w:val="24"/>
        </w:rPr>
        <w:t xml:space="preserve"> </w:t>
      </w:r>
      <w:proofErr w:type="spellStart"/>
      <w:r w:rsidRPr="007A5C36">
        <w:rPr>
          <w:sz w:val="24"/>
          <w:szCs w:val="24"/>
        </w:rPr>
        <w:t>നേട്ടം</w:t>
      </w:r>
      <w:proofErr w:type="spellEnd"/>
      <w:r w:rsidRPr="007A5C36">
        <w:rPr>
          <w:sz w:val="24"/>
          <w:szCs w:val="24"/>
        </w:rPr>
        <w:t xml:space="preserve"> </w:t>
      </w:r>
      <w:proofErr w:type="spellStart"/>
      <w:r w:rsidRPr="007A5C36">
        <w:rPr>
          <w:sz w:val="24"/>
          <w:szCs w:val="24"/>
        </w:rPr>
        <w:t>കൈവരിച്ച</w:t>
      </w:r>
      <w:proofErr w:type="spellEnd"/>
      <w:r w:rsidRPr="007A5C36">
        <w:rPr>
          <w:sz w:val="24"/>
          <w:szCs w:val="24"/>
        </w:rPr>
        <w:t xml:space="preserve"> രാജ്യങ്ങൾക്ക് ഉയർന്ന സാമ്പത്തികവികസനം </w:t>
      </w:r>
      <w:proofErr w:type="spellStart"/>
      <w:r w:rsidRPr="007A5C36">
        <w:rPr>
          <w:sz w:val="24"/>
          <w:szCs w:val="24"/>
        </w:rPr>
        <w:t>നേടാ</w:t>
      </w:r>
      <w:proofErr w:type="spellEnd"/>
      <w:r w:rsidRPr="007A5C36">
        <w:rPr>
          <w:sz w:val="24"/>
          <w:szCs w:val="24"/>
        </w:rPr>
        <w:t xml:space="preserve">ൻ </w:t>
      </w:r>
      <w:proofErr w:type="spellStart"/>
      <w:r w:rsidRPr="007A5C36">
        <w:rPr>
          <w:sz w:val="24"/>
          <w:szCs w:val="24"/>
        </w:rPr>
        <w:t>കഴിഞ്ഞുവെന്ന്</w:t>
      </w:r>
      <w:proofErr w:type="spellEnd"/>
      <w:r w:rsidRPr="007A5C36">
        <w:rPr>
          <w:sz w:val="24"/>
          <w:szCs w:val="24"/>
        </w:rPr>
        <w:t xml:space="preserve"> </w:t>
      </w:r>
      <w:proofErr w:type="spellStart"/>
      <w:proofErr w:type="gramStart"/>
      <w:r w:rsidRPr="007A5C36">
        <w:rPr>
          <w:sz w:val="24"/>
          <w:szCs w:val="24"/>
        </w:rPr>
        <w:t>യു.എസ്</w:t>
      </w:r>
      <w:proofErr w:type="gramEnd"/>
      <w:r w:rsidRPr="007A5C36">
        <w:rPr>
          <w:sz w:val="24"/>
          <w:szCs w:val="24"/>
        </w:rPr>
        <w:t>.എ</w:t>
      </w:r>
      <w:proofErr w:type="spellEnd"/>
      <w:r w:rsidRPr="007A5C36">
        <w:rPr>
          <w:sz w:val="24"/>
          <w:szCs w:val="24"/>
        </w:rPr>
        <w:t xml:space="preserve">, </w:t>
      </w:r>
      <w:proofErr w:type="spellStart"/>
      <w:r w:rsidRPr="007A5C36">
        <w:rPr>
          <w:sz w:val="24"/>
          <w:szCs w:val="24"/>
        </w:rPr>
        <w:t>ജപ്പാ</w:t>
      </w:r>
      <w:proofErr w:type="spellEnd"/>
      <w:r w:rsidRPr="007A5C36">
        <w:rPr>
          <w:sz w:val="24"/>
          <w:szCs w:val="24"/>
        </w:rPr>
        <w:t>ൻ,</w:t>
      </w:r>
      <w:r w:rsidR="00395AA9" w:rsidRPr="007A5C36">
        <w:rPr>
          <w:sz w:val="24"/>
          <w:szCs w:val="24"/>
        </w:rPr>
        <w:t xml:space="preserve"> </w:t>
      </w:r>
      <w:proofErr w:type="spellStart"/>
      <w:r w:rsidRPr="007A5C36">
        <w:rPr>
          <w:sz w:val="24"/>
          <w:szCs w:val="24"/>
        </w:rPr>
        <w:t>ചൈന</w:t>
      </w:r>
      <w:proofErr w:type="spellEnd"/>
      <w:r w:rsidRPr="007A5C36">
        <w:rPr>
          <w:sz w:val="24"/>
          <w:szCs w:val="24"/>
        </w:rPr>
        <w:t xml:space="preserve"> </w:t>
      </w:r>
      <w:proofErr w:type="spellStart"/>
      <w:r w:rsidRPr="007A5C36">
        <w:rPr>
          <w:sz w:val="24"/>
          <w:szCs w:val="24"/>
        </w:rPr>
        <w:t>തുടങ്ങിയ</w:t>
      </w:r>
      <w:proofErr w:type="spellEnd"/>
      <w:r w:rsidRPr="007A5C36">
        <w:rPr>
          <w:sz w:val="24"/>
          <w:szCs w:val="24"/>
        </w:rPr>
        <w:t xml:space="preserve"> </w:t>
      </w:r>
      <w:proofErr w:type="spellStart"/>
      <w:r w:rsidRPr="007A5C36">
        <w:rPr>
          <w:sz w:val="24"/>
          <w:szCs w:val="24"/>
        </w:rPr>
        <w:t>രാജ്യങ്ങളുടെ</w:t>
      </w:r>
      <w:proofErr w:type="spellEnd"/>
      <w:r w:rsidRPr="007A5C36">
        <w:rPr>
          <w:sz w:val="24"/>
          <w:szCs w:val="24"/>
        </w:rPr>
        <w:t xml:space="preserve"> </w:t>
      </w:r>
      <w:proofErr w:type="spellStart"/>
      <w:r w:rsidRPr="007A5C36">
        <w:rPr>
          <w:sz w:val="24"/>
          <w:szCs w:val="24"/>
        </w:rPr>
        <w:t>അനുഭവങ്ങ</w:t>
      </w:r>
      <w:proofErr w:type="spellEnd"/>
      <w:r w:rsidRPr="007A5C36">
        <w:rPr>
          <w:sz w:val="24"/>
          <w:szCs w:val="24"/>
        </w:rPr>
        <w:t xml:space="preserve">ൾ തെളിയിക്കുന്നു. </w:t>
      </w:r>
    </w:p>
    <w:p w14:paraId="6FF0B88C" w14:textId="31D4D03A" w:rsidR="00A93504" w:rsidRPr="007A5C36" w:rsidRDefault="00000000">
      <w:pPr>
        <w:rPr>
          <w:sz w:val="24"/>
          <w:szCs w:val="24"/>
        </w:rPr>
      </w:pPr>
      <w:proofErr w:type="spellStart"/>
      <w:r w:rsidRPr="007A5C36">
        <w:rPr>
          <w:sz w:val="24"/>
          <w:szCs w:val="24"/>
        </w:rPr>
        <w:t>ഇന്ത്യയിലെ</w:t>
      </w:r>
      <w:proofErr w:type="spellEnd"/>
      <w:r w:rsidRPr="007A5C36">
        <w:rPr>
          <w:sz w:val="24"/>
          <w:szCs w:val="24"/>
        </w:rPr>
        <w:t xml:space="preserve"> </w:t>
      </w:r>
      <w:proofErr w:type="spellStart"/>
      <w:r w:rsidRPr="007A5C36">
        <w:rPr>
          <w:sz w:val="24"/>
          <w:szCs w:val="24"/>
        </w:rPr>
        <w:t>ജനസാന്ദ്രത</w:t>
      </w:r>
      <w:proofErr w:type="spellEnd"/>
    </w:p>
    <w:p w14:paraId="00E4BCE3" w14:textId="73A4C345" w:rsidR="00A93504" w:rsidRPr="007A5C36" w:rsidRDefault="00000000">
      <w:pPr>
        <w:rPr>
          <w:sz w:val="24"/>
          <w:szCs w:val="24"/>
        </w:rPr>
      </w:pPr>
      <w:r w:rsidRPr="007A5C36">
        <w:rPr>
          <w:sz w:val="24"/>
          <w:szCs w:val="24"/>
        </w:rPr>
        <w:lastRenderedPageBreak/>
        <w:t xml:space="preserve">ഇന്ത്യയിൽ ജനവാസം എല്ലായിടത്തും ഒരുപോലെയല്ല. </w:t>
      </w:r>
      <w:proofErr w:type="spellStart"/>
      <w:r w:rsidRPr="007A5C36">
        <w:rPr>
          <w:sz w:val="24"/>
          <w:szCs w:val="24"/>
        </w:rPr>
        <w:t>ജനവാസ</w:t>
      </w:r>
      <w:r w:rsidR="00395AA9" w:rsidRPr="007A5C36">
        <w:rPr>
          <w:rFonts w:ascii="Nirmala UI" w:hAnsi="Nirmala UI" w:cs="Nirmala UI"/>
          <w:sz w:val="24"/>
          <w:szCs w:val="24"/>
        </w:rPr>
        <w:t>ത്തെ</w:t>
      </w:r>
      <w:proofErr w:type="spellEnd"/>
      <w:r w:rsidR="00395AA9" w:rsidRPr="007A5C36">
        <w:rPr>
          <w:sz w:val="24"/>
          <w:szCs w:val="24"/>
        </w:rPr>
        <w:t xml:space="preserve"> </w:t>
      </w:r>
      <w:proofErr w:type="spellStart"/>
      <w:r w:rsidRPr="007A5C36">
        <w:rPr>
          <w:sz w:val="24"/>
          <w:szCs w:val="24"/>
        </w:rPr>
        <w:t>സ്വാധീനിക്കുന്ന</w:t>
      </w:r>
      <w:proofErr w:type="spellEnd"/>
      <w:r w:rsidRPr="007A5C36">
        <w:rPr>
          <w:sz w:val="24"/>
          <w:szCs w:val="24"/>
        </w:rPr>
        <w:t xml:space="preserve"> </w:t>
      </w:r>
      <w:proofErr w:type="spellStart"/>
      <w:r w:rsidRPr="007A5C36">
        <w:rPr>
          <w:sz w:val="24"/>
          <w:szCs w:val="24"/>
        </w:rPr>
        <w:t>ഘടകങ്ങ</w:t>
      </w:r>
      <w:proofErr w:type="spellEnd"/>
      <w:r w:rsidRPr="007A5C36">
        <w:rPr>
          <w:sz w:val="24"/>
          <w:szCs w:val="24"/>
        </w:rPr>
        <w:t xml:space="preserve">ൾ </w:t>
      </w:r>
      <w:proofErr w:type="spellStart"/>
      <w:r w:rsidRPr="007A5C36">
        <w:rPr>
          <w:sz w:val="24"/>
          <w:szCs w:val="24"/>
        </w:rPr>
        <w:t>മു</w:t>
      </w:r>
      <w:proofErr w:type="spellEnd"/>
      <w:r w:rsidRPr="007A5C36">
        <w:rPr>
          <w:sz w:val="24"/>
          <w:szCs w:val="24"/>
        </w:rPr>
        <w:t xml:space="preserve">ൻ </w:t>
      </w:r>
      <w:proofErr w:type="spellStart"/>
      <w:r w:rsidRPr="007A5C36">
        <w:rPr>
          <w:sz w:val="24"/>
          <w:szCs w:val="24"/>
        </w:rPr>
        <w:t>പാഠഭാഗത്തുനിന്ന്</w:t>
      </w:r>
      <w:proofErr w:type="spellEnd"/>
      <w:r w:rsidRPr="007A5C36">
        <w:rPr>
          <w:sz w:val="24"/>
          <w:szCs w:val="24"/>
        </w:rPr>
        <w:t xml:space="preserve"> </w:t>
      </w:r>
      <w:proofErr w:type="spellStart"/>
      <w:r w:rsidRPr="007A5C36">
        <w:rPr>
          <w:sz w:val="24"/>
          <w:szCs w:val="24"/>
        </w:rPr>
        <w:t>മനസ്സിലാക്കിയല്ലോ</w:t>
      </w:r>
      <w:proofErr w:type="spellEnd"/>
      <w:r w:rsidRPr="007A5C36">
        <w:rPr>
          <w:sz w:val="24"/>
          <w:szCs w:val="24"/>
        </w:rPr>
        <w:t xml:space="preserve">. ഒരു ചതുരശ്രകിലോമീറ്റർ പ്രദേശത്ത് </w:t>
      </w:r>
      <w:proofErr w:type="spellStart"/>
      <w:r w:rsidRPr="007A5C36">
        <w:rPr>
          <w:sz w:val="24"/>
          <w:szCs w:val="24"/>
        </w:rPr>
        <w:t>താമസിക്കുന്ന</w:t>
      </w:r>
      <w:proofErr w:type="spellEnd"/>
      <w:r w:rsidRPr="007A5C36">
        <w:rPr>
          <w:sz w:val="24"/>
          <w:szCs w:val="24"/>
        </w:rPr>
        <w:t xml:space="preserve"> </w:t>
      </w:r>
      <w:proofErr w:type="spellStart"/>
      <w:r w:rsidRPr="007A5C36">
        <w:rPr>
          <w:sz w:val="24"/>
          <w:szCs w:val="24"/>
        </w:rPr>
        <w:t>ജനങ്ങളുടെ</w:t>
      </w:r>
      <w:proofErr w:type="spellEnd"/>
      <w:r w:rsidRPr="007A5C36">
        <w:rPr>
          <w:sz w:val="24"/>
          <w:szCs w:val="24"/>
        </w:rPr>
        <w:t xml:space="preserve"> </w:t>
      </w:r>
      <w:proofErr w:type="spellStart"/>
      <w:r w:rsidRPr="007A5C36">
        <w:rPr>
          <w:sz w:val="24"/>
          <w:szCs w:val="24"/>
        </w:rPr>
        <w:t>എണ്ണമാണ്</w:t>
      </w:r>
      <w:proofErr w:type="spellEnd"/>
      <w:r w:rsidRPr="007A5C36">
        <w:rPr>
          <w:sz w:val="24"/>
          <w:szCs w:val="24"/>
        </w:rPr>
        <w:t xml:space="preserve"> </w:t>
      </w:r>
      <w:proofErr w:type="spellStart"/>
      <w:r w:rsidRPr="007A5C36">
        <w:rPr>
          <w:sz w:val="24"/>
          <w:szCs w:val="24"/>
        </w:rPr>
        <w:t>ജനസാന്ദ്രത</w:t>
      </w:r>
      <w:proofErr w:type="spellEnd"/>
      <w:r w:rsidRPr="007A5C36">
        <w:rPr>
          <w:sz w:val="24"/>
          <w:szCs w:val="24"/>
        </w:rPr>
        <w:t>. ഇന്ത്യയിലെ വിവിധ സംസ്ഥാനങ്ങളിലെ ജനസാന്ദ്രത വ്യത്യസ്തമാണ്.</w:t>
      </w:r>
    </w:p>
    <w:p w14:paraId="73C3943F" w14:textId="77777777" w:rsidR="00A93504" w:rsidRPr="007A5C36" w:rsidRDefault="00000000">
      <w:pPr>
        <w:rPr>
          <w:sz w:val="24"/>
          <w:szCs w:val="24"/>
        </w:rPr>
      </w:pPr>
      <w:proofErr w:type="spellStart"/>
      <w:r w:rsidRPr="007A5C36">
        <w:rPr>
          <w:sz w:val="24"/>
          <w:szCs w:val="24"/>
        </w:rPr>
        <w:t>ഇന്ത്യയിലെ</w:t>
      </w:r>
      <w:proofErr w:type="spellEnd"/>
      <w:r w:rsidRPr="007A5C36">
        <w:rPr>
          <w:sz w:val="24"/>
          <w:szCs w:val="24"/>
        </w:rPr>
        <w:t xml:space="preserve"> </w:t>
      </w:r>
      <w:proofErr w:type="spellStart"/>
      <w:r w:rsidRPr="007A5C36">
        <w:rPr>
          <w:sz w:val="24"/>
          <w:szCs w:val="24"/>
        </w:rPr>
        <w:t>ജനസംഖ്യാവളർച്ചനിരക്ക്</w:t>
      </w:r>
      <w:proofErr w:type="spellEnd"/>
    </w:p>
    <w:p w14:paraId="54B76196" w14:textId="60DA6CE1" w:rsidR="00A93504" w:rsidRPr="007A5C36" w:rsidRDefault="00000000" w:rsidP="00395AA9">
      <w:pPr>
        <w:rPr>
          <w:sz w:val="24"/>
          <w:szCs w:val="24"/>
        </w:rPr>
      </w:pPr>
      <w:r w:rsidRPr="007A5C36">
        <w:rPr>
          <w:rFonts w:ascii="Nirmala UI" w:hAnsi="Nirmala UI" w:cs="Nirmala UI"/>
          <w:sz w:val="24"/>
          <w:szCs w:val="24"/>
        </w:rPr>
        <w:t>ജൂലൈ</w:t>
      </w:r>
      <w:r w:rsidRPr="007A5C36">
        <w:rPr>
          <w:sz w:val="24"/>
          <w:szCs w:val="24"/>
        </w:rPr>
        <w:t xml:space="preserve"> - 11 </w:t>
      </w:r>
      <w:proofErr w:type="spellStart"/>
      <w:r w:rsidRPr="007A5C36">
        <w:rPr>
          <w:rFonts w:ascii="Nirmala UI" w:hAnsi="Nirmala UI" w:cs="Nirmala UI"/>
          <w:sz w:val="24"/>
          <w:szCs w:val="24"/>
        </w:rPr>
        <w:t>ലോക</w:t>
      </w:r>
      <w:proofErr w:type="spellEnd"/>
      <w:r w:rsidRPr="007A5C36">
        <w:rPr>
          <w:sz w:val="24"/>
          <w:szCs w:val="24"/>
        </w:rPr>
        <w:t xml:space="preserve"> </w:t>
      </w:r>
      <w:proofErr w:type="spellStart"/>
      <w:r w:rsidRPr="007A5C36">
        <w:rPr>
          <w:rFonts w:ascii="Nirmala UI" w:hAnsi="Nirmala UI" w:cs="Nirmala UI"/>
          <w:sz w:val="24"/>
          <w:szCs w:val="24"/>
        </w:rPr>
        <w:t>ജനസംഖ്യാദിനം</w:t>
      </w:r>
      <w:proofErr w:type="spellEnd"/>
      <w:r w:rsidR="00395AA9" w:rsidRPr="007A5C36">
        <w:rPr>
          <w:sz w:val="24"/>
          <w:szCs w:val="24"/>
        </w:rPr>
        <w:t xml:space="preserve">: </w:t>
      </w:r>
      <w:proofErr w:type="spellStart"/>
      <w:r w:rsidRPr="007A5C36">
        <w:rPr>
          <w:rFonts w:ascii="Nirmala UI" w:hAnsi="Nirmala UI" w:cs="Nirmala UI"/>
          <w:sz w:val="24"/>
          <w:szCs w:val="24"/>
        </w:rPr>
        <w:t>ഐക്യരാഷ്ട്രസഭയുടെ</w:t>
      </w:r>
      <w:proofErr w:type="spellEnd"/>
      <w:r w:rsidRPr="007A5C36">
        <w:rPr>
          <w:sz w:val="24"/>
          <w:szCs w:val="24"/>
        </w:rPr>
        <w:t xml:space="preserve"> </w:t>
      </w:r>
      <w:proofErr w:type="spellStart"/>
      <w:r w:rsidRPr="007A5C36">
        <w:rPr>
          <w:rFonts w:ascii="Nirmala UI" w:hAnsi="Nirmala UI" w:cs="Nirmala UI"/>
          <w:sz w:val="24"/>
          <w:szCs w:val="24"/>
        </w:rPr>
        <w:t>വികസന</w:t>
      </w:r>
      <w:proofErr w:type="spellEnd"/>
      <w:r w:rsidRPr="007A5C36">
        <w:rPr>
          <w:sz w:val="24"/>
          <w:szCs w:val="24"/>
        </w:rPr>
        <w:t xml:space="preserve"> </w:t>
      </w:r>
      <w:proofErr w:type="spellStart"/>
      <w:r w:rsidRPr="007A5C36">
        <w:rPr>
          <w:rFonts w:ascii="Nirmala UI" w:hAnsi="Nirmala UI" w:cs="Nirmala UI"/>
          <w:sz w:val="24"/>
          <w:szCs w:val="24"/>
        </w:rPr>
        <w:t>പരിപാടി</w:t>
      </w:r>
      <w:proofErr w:type="spellEnd"/>
      <w:r w:rsidRPr="007A5C36">
        <w:rPr>
          <w:sz w:val="24"/>
          <w:szCs w:val="24"/>
        </w:rPr>
        <w:t xml:space="preserve"> (UNDP) </w:t>
      </w:r>
      <w:r w:rsidRPr="007A5C36">
        <w:rPr>
          <w:rFonts w:ascii="Nirmala UI" w:hAnsi="Nirmala UI" w:cs="Nirmala UI"/>
          <w:sz w:val="24"/>
          <w:szCs w:val="24"/>
        </w:rPr>
        <w:t>യുടെ</w:t>
      </w:r>
      <w:r w:rsidRPr="007A5C36">
        <w:rPr>
          <w:sz w:val="24"/>
          <w:szCs w:val="24"/>
        </w:rPr>
        <w:t xml:space="preserve"> </w:t>
      </w:r>
      <w:proofErr w:type="spellStart"/>
      <w:r w:rsidRPr="007A5C36">
        <w:rPr>
          <w:rFonts w:ascii="Nirmala UI" w:hAnsi="Nirmala UI" w:cs="Nirmala UI"/>
          <w:sz w:val="24"/>
          <w:szCs w:val="24"/>
        </w:rPr>
        <w:t>ആഹ്വാനമനുസരിച്ച്</w:t>
      </w:r>
      <w:proofErr w:type="spellEnd"/>
      <w:r w:rsidRPr="007A5C36">
        <w:rPr>
          <w:sz w:val="24"/>
          <w:szCs w:val="24"/>
        </w:rPr>
        <w:t xml:space="preserve"> 1989 </w:t>
      </w:r>
      <w:r w:rsidRPr="007A5C36">
        <w:rPr>
          <w:rFonts w:ascii="Nirmala UI" w:hAnsi="Nirmala UI" w:cs="Nirmala UI"/>
          <w:sz w:val="24"/>
          <w:szCs w:val="24"/>
        </w:rPr>
        <w:t>മുതൽ</w:t>
      </w:r>
      <w:r w:rsidRPr="007A5C36">
        <w:rPr>
          <w:sz w:val="24"/>
          <w:szCs w:val="24"/>
        </w:rPr>
        <w:t xml:space="preserve"> </w:t>
      </w:r>
      <w:r w:rsidRPr="007A5C36">
        <w:rPr>
          <w:rFonts w:ascii="Nirmala UI" w:hAnsi="Nirmala UI" w:cs="Nirmala UI"/>
          <w:sz w:val="24"/>
          <w:szCs w:val="24"/>
        </w:rPr>
        <w:t>ജൂലൈ</w:t>
      </w:r>
      <w:r w:rsidRPr="007A5C36">
        <w:rPr>
          <w:sz w:val="24"/>
          <w:szCs w:val="24"/>
        </w:rPr>
        <w:t xml:space="preserve"> 11 </w:t>
      </w:r>
      <w:proofErr w:type="spellStart"/>
      <w:r w:rsidRPr="007A5C36">
        <w:rPr>
          <w:rFonts w:ascii="Nirmala UI" w:hAnsi="Nirmala UI" w:cs="Nirmala UI"/>
          <w:sz w:val="24"/>
          <w:szCs w:val="24"/>
        </w:rPr>
        <w:t>ലോക</w:t>
      </w:r>
      <w:proofErr w:type="spellEnd"/>
      <w:r w:rsidRPr="007A5C36">
        <w:rPr>
          <w:sz w:val="24"/>
          <w:szCs w:val="24"/>
        </w:rPr>
        <w:t xml:space="preserve"> </w:t>
      </w:r>
      <w:proofErr w:type="spellStart"/>
      <w:r w:rsidRPr="007A5C36">
        <w:rPr>
          <w:rFonts w:ascii="Nirmala UI" w:hAnsi="Nirmala UI" w:cs="Nirmala UI"/>
          <w:sz w:val="24"/>
          <w:szCs w:val="24"/>
        </w:rPr>
        <w:t>ജനസംഖ്യാദിനമായി</w:t>
      </w:r>
      <w:proofErr w:type="spellEnd"/>
      <w:r w:rsidRPr="007A5C36">
        <w:rPr>
          <w:sz w:val="24"/>
          <w:szCs w:val="24"/>
        </w:rPr>
        <w:t xml:space="preserve"> </w:t>
      </w:r>
      <w:proofErr w:type="spellStart"/>
      <w:r w:rsidRPr="007A5C36">
        <w:rPr>
          <w:rFonts w:ascii="Nirmala UI" w:hAnsi="Nirmala UI" w:cs="Nirmala UI"/>
          <w:sz w:val="24"/>
          <w:szCs w:val="24"/>
        </w:rPr>
        <w:t>ആചരിച്ചു</w:t>
      </w:r>
      <w:proofErr w:type="spellEnd"/>
      <w:r w:rsidRPr="007A5C36">
        <w:rPr>
          <w:sz w:val="24"/>
          <w:szCs w:val="24"/>
        </w:rPr>
        <w:t xml:space="preserve"> </w:t>
      </w:r>
      <w:proofErr w:type="spellStart"/>
      <w:r w:rsidR="00395AA9" w:rsidRPr="007A5C36">
        <w:rPr>
          <w:rFonts w:ascii="Nirmala UI" w:hAnsi="Nirmala UI" w:cs="Nirmala UI"/>
          <w:sz w:val="24"/>
          <w:szCs w:val="24"/>
        </w:rPr>
        <w:t>വരുന്നു</w:t>
      </w:r>
      <w:proofErr w:type="spellEnd"/>
      <w:r w:rsidR="00395AA9" w:rsidRPr="007A5C36">
        <w:rPr>
          <w:sz w:val="24"/>
          <w:szCs w:val="24"/>
        </w:rPr>
        <w:t>.</w:t>
      </w:r>
      <w:r w:rsidR="00395AA9" w:rsidRPr="007A5C36">
        <w:rPr>
          <w:sz w:val="24"/>
          <w:szCs w:val="24"/>
        </w:rPr>
        <w:t xml:space="preserve"> </w:t>
      </w:r>
      <w:r w:rsidR="00395AA9" w:rsidRPr="007A5C36">
        <w:rPr>
          <w:sz w:val="24"/>
          <w:szCs w:val="24"/>
        </w:rPr>
        <w:t xml:space="preserve">1987 </w:t>
      </w:r>
      <w:proofErr w:type="spellStart"/>
      <w:r w:rsidR="00395AA9" w:rsidRPr="007A5C36">
        <w:rPr>
          <w:rFonts w:ascii="Nirmala UI" w:hAnsi="Nirmala UI" w:cs="Nirmala UI"/>
          <w:sz w:val="24"/>
          <w:szCs w:val="24"/>
        </w:rPr>
        <w:t>ജൂലൈ</w:t>
      </w:r>
      <w:proofErr w:type="spellEnd"/>
      <w:r w:rsidR="00395AA9" w:rsidRPr="007A5C36">
        <w:rPr>
          <w:sz w:val="24"/>
          <w:szCs w:val="24"/>
        </w:rPr>
        <w:t xml:space="preserve"> 11</w:t>
      </w:r>
      <w:r w:rsidR="00395AA9" w:rsidRPr="007A5C36">
        <w:rPr>
          <w:rFonts w:ascii="Nirmala UI" w:hAnsi="Nirmala UI" w:cs="Nirmala UI"/>
          <w:sz w:val="24"/>
          <w:szCs w:val="24"/>
        </w:rPr>
        <w:t>ന്</w:t>
      </w:r>
      <w:r w:rsidR="00395AA9" w:rsidRPr="007A5C36">
        <w:rPr>
          <w:sz w:val="24"/>
          <w:szCs w:val="24"/>
        </w:rPr>
        <w:t xml:space="preserve"> </w:t>
      </w:r>
      <w:proofErr w:type="spellStart"/>
      <w:r w:rsidR="00395AA9" w:rsidRPr="007A5C36">
        <w:rPr>
          <w:rFonts w:ascii="Nirmala UI" w:hAnsi="Nirmala UI" w:cs="Nirmala UI"/>
          <w:sz w:val="24"/>
          <w:szCs w:val="24"/>
        </w:rPr>
        <w:t>ലോക</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ജനസംഖ്യ</w:t>
      </w:r>
      <w:proofErr w:type="spellEnd"/>
      <w:r w:rsidR="00395AA9" w:rsidRPr="007A5C36">
        <w:rPr>
          <w:sz w:val="24"/>
          <w:szCs w:val="24"/>
        </w:rPr>
        <w:t xml:space="preserve"> 500 </w:t>
      </w:r>
      <w:proofErr w:type="spellStart"/>
      <w:r w:rsidR="00395AA9" w:rsidRPr="007A5C36">
        <w:rPr>
          <w:rFonts w:ascii="Nirmala UI" w:hAnsi="Nirmala UI" w:cs="Nirmala UI"/>
          <w:sz w:val="24"/>
          <w:szCs w:val="24"/>
        </w:rPr>
        <w:t>കോടി</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ആയതിനെ</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തുടർന്നാണ്</w:t>
      </w:r>
      <w:proofErr w:type="spellEnd"/>
      <w:r w:rsidR="00395AA9" w:rsidRPr="007A5C36">
        <w:rPr>
          <w:sz w:val="24"/>
          <w:szCs w:val="24"/>
        </w:rPr>
        <w:t xml:space="preserve"> </w:t>
      </w:r>
      <w:r w:rsidR="00395AA9" w:rsidRPr="007A5C36">
        <w:rPr>
          <w:rFonts w:ascii="Nirmala UI" w:hAnsi="Nirmala UI" w:cs="Nirmala UI"/>
          <w:sz w:val="24"/>
          <w:szCs w:val="24"/>
        </w:rPr>
        <w:t>ഈ</w:t>
      </w:r>
      <w:r w:rsidR="00395AA9" w:rsidRPr="007A5C36">
        <w:rPr>
          <w:sz w:val="24"/>
          <w:szCs w:val="24"/>
        </w:rPr>
        <w:t xml:space="preserve"> </w:t>
      </w:r>
      <w:proofErr w:type="spellStart"/>
      <w:r w:rsidR="00395AA9" w:rsidRPr="007A5C36">
        <w:rPr>
          <w:rFonts w:ascii="Nirmala UI" w:hAnsi="Nirmala UI" w:cs="Nirmala UI"/>
          <w:sz w:val="24"/>
          <w:szCs w:val="24"/>
        </w:rPr>
        <w:t>ദിനം</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തിരഞ്ഞെടുത്തത്</w:t>
      </w:r>
      <w:proofErr w:type="spellEnd"/>
      <w:r w:rsidR="00395AA9" w:rsidRPr="007A5C36">
        <w:rPr>
          <w:sz w:val="24"/>
          <w:szCs w:val="24"/>
        </w:rPr>
        <w:t>.</w:t>
      </w:r>
      <w:r w:rsidR="00395AA9" w:rsidRPr="007A5C36">
        <w:rPr>
          <w:sz w:val="24"/>
          <w:szCs w:val="24"/>
        </w:rPr>
        <w:t xml:space="preserve"> </w:t>
      </w:r>
      <w:proofErr w:type="spellStart"/>
      <w:r w:rsidRPr="007A5C36">
        <w:rPr>
          <w:rFonts w:ascii="Nirmala UI" w:hAnsi="Nirmala UI" w:cs="Nirmala UI"/>
          <w:sz w:val="24"/>
          <w:szCs w:val="24"/>
        </w:rPr>
        <w:t>ഒരു</w:t>
      </w:r>
      <w:proofErr w:type="spellEnd"/>
      <w:r w:rsidRPr="007A5C36">
        <w:rPr>
          <w:sz w:val="24"/>
          <w:szCs w:val="24"/>
        </w:rPr>
        <w:t xml:space="preserve"> </w:t>
      </w:r>
      <w:proofErr w:type="spellStart"/>
      <w:r w:rsidRPr="007A5C36">
        <w:rPr>
          <w:rFonts w:ascii="Nirmala UI" w:hAnsi="Nirmala UI" w:cs="Nirmala UI"/>
          <w:sz w:val="24"/>
          <w:szCs w:val="24"/>
        </w:rPr>
        <w:t>പ്രദേശത്തെ</w:t>
      </w:r>
      <w:proofErr w:type="spellEnd"/>
      <w:r w:rsidRPr="007A5C36">
        <w:rPr>
          <w:sz w:val="24"/>
          <w:szCs w:val="24"/>
        </w:rPr>
        <w:t xml:space="preserve"> </w:t>
      </w:r>
      <w:proofErr w:type="spellStart"/>
      <w:r w:rsidRPr="007A5C36">
        <w:rPr>
          <w:rFonts w:ascii="Nirmala UI" w:hAnsi="Nirmala UI" w:cs="Nirmala UI"/>
          <w:sz w:val="24"/>
          <w:szCs w:val="24"/>
        </w:rPr>
        <w:t>ജനസംഖ്യയി</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നിശ്ചിത</w:t>
      </w:r>
      <w:proofErr w:type="spellEnd"/>
      <w:r w:rsidRPr="007A5C36">
        <w:rPr>
          <w:sz w:val="24"/>
          <w:szCs w:val="24"/>
        </w:rPr>
        <w:t xml:space="preserve"> </w:t>
      </w:r>
      <w:proofErr w:type="spellStart"/>
      <w:r w:rsidRPr="007A5C36">
        <w:rPr>
          <w:rFonts w:ascii="Nirmala UI" w:hAnsi="Nirmala UI" w:cs="Nirmala UI"/>
          <w:sz w:val="24"/>
          <w:szCs w:val="24"/>
        </w:rPr>
        <w:t>കാലയളവി</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ഉണ്ടാകുന്ന</w:t>
      </w:r>
      <w:proofErr w:type="spellEnd"/>
      <w:r w:rsidRPr="007A5C36">
        <w:rPr>
          <w:sz w:val="24"/>
          <w:szCs w:val="24"/>
        </w:rPr>
        <w:t xml:space="preserve"> </w:t>
      </w:r>
      <w:proofErr w:type="spellStart"/>
      <w:r w:rsidRPr="007A5C36">
        <w:rPr>
          <w:rFonts w:ascii="Nirmala UI" w:hAnsi="Nirmala UI" w:cs="Nirmala UI"/>
          <w:sz w:val="24"/>
          <w:szCs w:val="24"/>
        </w:rPr>
        <w:t>വർധനവിനെയാണ്</w:t>
      </w:r>
      <w:proofErr w:type="spellEnd"/>
      <w:r w:rsidRPr="007A5C36">
        <w:rPr>
          <w:sz w:val="24"/>
          <w:szCs w:val="24"/>
        </w:rPr>
        <w:t xml:space="preserve"> </w:t>
      </w:r>
      <w:proofErr w:type="spellStart"/>
      <w:r w:rsidRPr="007A5C36">
        <w:rPr>
          <w:rFonts w:ascii="Nirmala UI" w:hAnsi="Nirmala UI" w:cs="Nirmala UI"/>
          <w:sz w:val="24"/>
          <w:szCs w:val="24"/>
        </w:rPr>
        <w:t>ജനസംഖ്യാവളർച്ചയെന്ന്</w:t>
      </w:r>
      <w:proofErr w:type="spellEnd"/>
      <w:r w:rsidRPr="007A5C36">
        <w:rPr>
          <w:sz w:val="24"/>
          <w:szCs w:val="24"/>
        </w:rPr>
        <w:t xml:space="preserve"> </w:t>
      </w:r>
      <w:proofErr w:type="spellStart"/>
      <w:r w:rsidRPr="007A5C36">
        <w:rPr>
          <w:rFonts w:ascii="Nirmala UI" w:hAnsi="Nirmala UI" w:cs="Nirmala UI"/>
          <w:sz w:val="24"/>
          <w:szCs w:val="24"/>
        </w:rPr>
        <w:t>പറയുന്നത്</w:t>
      </w:r>
      <w:proofErr w:type="spellEnd"/>
      <w:r w:rsidRPr="007A5C36">
        <w:rPr>
          <w:sz w:val="24"/>
          <w:szCs w:val="24"/>
        </w:rPr>
        <w:t xml:space="preserve">. </w:t>
      </w:r>
      <w:proofErr w:type="spellStart"/>
      <w:r w:rsidRPr="007A5C36">
        <w:rPr>
          <w:rFonts w:ascii="Nirmala UI" w:hAnsi="Nirmala UI" w:cs="Nirmala UI"/>
          <w:sz w:val="24"/>
          <w:szCs w:val="24"/>
        </w:rPr>
        <w:t>ശതമാനക്കണക്കിലാണ്</w:t>
      </w:r>
      <w:proofErr w:type="spellEnd"/>
      <w:r w:rsidRPr="007A5C36">
        <w:rPr>
          <w:sz w:val="24"/>
          <w:szCs w:val="24"/>
        </w:rPr>
        <w:t xml:space="preserve"> </w:t>
      </w:r>
      <w:proofErr w:type="spellStart"/>
      <w:r w:rsidRPr="007A5C36">
        <w:rPr>
          <w:rFonts w:ascii="Nirmala UI" w:hAnsi="Nirmala UI" w:cs="Nirmala UI"/>
          <w:sz w:val="24"/>
          <w:szCs w:val="24"/>
        </w:rPr>
        <w:t>ജനസംഖ്യാവളർച്ചനിരക്ക്</w:t>
      </w:r>
      <w:proofErr w:type="spellEnd"/>
      <w:r w:rsidRPr="007A5C36">
        <w:rPr>
          <w:sz w:val="24"/>
          <w:szCs w:val="24"/>
        </w:rPr>
        <w:t xml:space="preserve"> </w:t>
      </w:r>
      <w:proofErr w:type="spellStart"/>
      <w:r w:rsidRPr="007A5C36">
        <w:rPr>
          <w:rFonts w:ascii="Nirmala UI" w:hAnsi="Nirmala UI" w:cs="Nirmala UI"/>
          <w:sz w:val="24"/>
          <w:szCs w:val="24"/>
        </w:rPr>
        <w:t>സൂചിപ്പിക്കുന്നത്</w:t>
      </w:r>
      <w:proofErr w:type="spellEnd"/>
      <w:r w:rsidRPr="007A5C36">
        <w:rPr>
          <w:sz w:val="24"/>
          <w:szCs w:val="24"/>
        </w:rPr>
        <w:t xml:space="preserve">. </w:t>
      </w:r>
      <w:proofErr w:type="spellStart"/>
      <w:r w:rsidRPr="007A5C36">
        <w:rPr>
          <w:rFonts w:ascii="Nirmala UI" w:hAnsi="Nirmala UI" w:cs="Nirmala UI"/>
          <w:sz w:val="24"/>
          <w:szCs w:val="24"/>
        </w:rPr>
        <w:t>ജനസംഖ്യ</w:t>
      </w:r>
      <w:proofErr w:type="spellEnd"/>
      <w:r w:rsidRPr="007A5C36">
        <w:rPr>
          <w:sz w:val="24"/>
          <w:szCs w:val="24"/>
        </w:rPr>
        <w:t xml:space="preserve"> </w:t>
      </w:r>
      <w:proofErr w:type="spellStart"/>
      <w:r w:rsidRPr="007A5C36">
        <w:rPr>
          <w:rFonts w:ascii="Nirmala UI" w:hAnsi="Nirmala UI" w:cs="Nirmala UI"/>
          <w:sz w:val="24"/>
          <w:szCs w:val="24"/>
        </w:rPr>
        <w:t>മുൻവർഷത്തെ</w:t>
      </w:r>
      <w:proofErr w:type="spellEnd"/>
      <w:r w:rsidRPr="007A5C36">
        <w:rPr>
          <w:sz w:val="24"/>
          <w:szCs w:val="24"/>
        </w:rPr>
        <w:t xml:space="preserve"> </w:t>
      </w:r>
      <w:proofErr w:type="spellStart"/>
      <w:r w:rsidRPr="007A5C36">
        <w:rPr>
          <w:rFonts w:ascii="Nirmala UI" w:hAnsi="Nirmala UI" w:cs="Nirmala UI"/>
          <w:sz w:val="24"/>
          <w:szCs w:val="24"/>
        </w:rPr>
        <w:t>അപേക്ഷിച്ച്</w:t>
      </w:r>
      <w:proofErr w:type="spellEnd"/>
      <w:r w:rsidRPr="007A5C36">
        <w:rPr>
          <w:sz w:val="24"/>
          <w:szCs w:val="24"/>
        </w:rPr>
        <w:t xml:space="preserve"> </w:t>
      </w:r>
      <w:proofErr w:type="spellStart"/>
      <w:r w:rsidRPr="007A5C36">
        <w:rPr>
          <w:rFonts w:ascii="Nirmala UI" w:hAnsi="Nirmala UI" w:cs="Nirmala UI"/>
          <w:sz w:val="24"/>
          <w:szCs w:val="24"/>
        </w:rPr>
        <w:t>എത്ര</w:t>
      </w:r>
      <w:proofErr w:type="spellEnd"/>
      <w:r w:rsidR="00395AA9" w:rsidRPr="007A5C36">
        <w:rPr>
          <w:sz w:val="24"/>
          <w:szCs w:val="24"/>
        </w:rPr>
        <w:t xml:space="preserve"> </w:t>
      </w:r>
      <w:proofErr w:type="spellStart"/>
      <w:r w:rsidRPr="007A5C36">
        <w:rPr>
          <w:rFonts w:ascii="Nirmala UI" w:hAnsi="Nirmala UI" w:cs="Nirmala UI"/>
          <w:sz w:val="24"/>
          <w:szCs w:val="24"/>
        </w:rPr>
        <w:t>ശതമാനം</w:t>
      </w:r>
      <w:proofErr w:type="spellEnd"/>
      <w:r w:rsidRPr="007A5C36">
        <w:rPr>
          <w:sz w:val="24"/>
          <w:szCs w:val="24"/>
        </w:rPr>
        <w:t xml:space="preserve"> </w:t>
      </w:r>
      <w:proofErr w:type="spellStart"/>
      <w:r w:rsidRPr="007A5C36">
        <w:rPr>
          <w:rFonts w:ascii="Nirmala UI" w:hAnsi="Nirmala UI" w:cs="Nirmala UI"/>
          <w:sz w:val="24"/>
          <w:szCs w:val="24"/>
        </w:rPr>
        <w:t>വർധിച്ചു</w:t>
      </w:r>
      <w:proofErr w:type="spellEnd"/>
      <w:r w:rsidRPr="007A5C36">
        <w:rPr>
          <w:sz w:val="24"/>
          <w:szCs w:val="24"/>
        </w:rPr>
        <w:t xml:space="preserve"> </w:t>
      </w:r>
      <w:proofErr w:type="spellStart"/>
      <w:r w:rsidRPr="007A5C36">
        <w:rPr>
          <w:rFonts w:ascii="Nirmala UI" w:hAnsi="Nirmala UI" w:cs="Nirmala UI"/>
          <w:sz w:val="24"/>
          <w:szCs w:val="24"/>
        </w:rPr>
        <w:t>എന്നതാണ്</w:t>
      </w:r>
      <w:proofErr w:type="spellEnd"/>
      <w:r w:rsidRPr="007A5C36">
        <w:rPr>
          <w:sz w:val="24"/>
          <w:szCs w:val="24"/>
        </w:rPr>
        <w:t xml:space="preserve"> </w:t>
      </w:r>
      <w:proofErr w:type="spellStart"/>
      <w:r w:rsidRPr="007A5C36">
        <w:rPr>
          <w:rFonts w:ascii="Nirmala UI" w:hAnsi="Nirmala UI" w:cs="Nirmala UI"/>
          <w:sz w:val="24"/>
          <w:szCs w:val="24"/>
        </w:rPr>
        <w:t>ജനസംഖ്യാവളർച്ചനിരക്ക്</w:t>
      </w:r>
      <w:proofErr w:type="spellEnd"/>
      <w:r w:rsidRPr="007A5C36">
        <w:rPr>
          <w:sz w:val="24"/>
          <w:szCs w:val="24"/>
        </w:rPr>
        <w:t xml:space="preserve">. </w:t>
      </w:r>
    </w:p>
    <w:p w14:paraId="7DE9928D" w14:textId="5FAA7310" w:rsidR="00A93504" w:rsidRPr="007A5C36" w:rsidRDefault="00000000" w:rsidP="00395AA9">
      <w:pPr>
        <w:rPr>
          <w:sz w:val="24"/>
          <w:szCs w:val="24"/>
        </w:rPr>
      </w:pPr>
      <w:r w:rsidRPr="007A5C36">
        <w:rPr>
          <w:rFonts w:ascii="Nirmala UI" w:hAnsi="Nirmala UI" w:cs="Nirmala UI"/>
          <w:sz w:val="24"/>
          <w:szCs w:val="24"/>
        </w:rPr>
        <w:t>ഇന്ത്യയിലെ</w:t>
      </w:r>
      <w:r w:rsidRPr="007A5C36">
        <w:rPr>
          <w:sz w:val="24"/>
          <w:szCs w:val="24"/>
        </w:rPr>
        <w:t xml:space="preserve"> </w:t>
      </w:r>
      <w:r w:rsidRPr="007A5C36">
        <w:rPr>
          <w:rFonts w:ascii="Nirmala UI" w:hAnsi="Nirmala UI" w:cs="Nirmala UI"/>
          <w:sz w:val="24"/>
          <w:szCs w:val="24"/>
        </w:rPr>
        <w:t>ജനസംഖ്യാവളർച്ചനിരക്ക്</w:t>
      </w:r>
      <w:r w:rsidRPr="007A5C36">
        <w:rPr>
          <w:sz w:val="24"/>
          <w:szCs w:val="24"/>
        </w:rPr>
        <w:t xml:space="preserve"> 1971</w:t>
      </w:r>
      <w:r w:rsidRPr="007A5C36">
        <w:rPr>
          <w:rFonts w:ascii="Nirmala UI" w:hAnsi="Nirmala UI" w:cs="Nirmala UI"/>
          <w:sz w:val="24"/>
          <w:szCs w:val="24"/>
        </w:rPr>
        <w:t>നു</w:t>
      </w:r>
      <w:r w:rsidRPr="007A5C36">
        <w:rPr>
          <w:sz w:val="24"/>
          <w:szCs w:val="24"/>
        </w:rPr>
        <w:t xml:space="preserve"> </w:t>
      </w:r>
      <w:r w:rsidRPr="007A5C36">
        <w:rPr>
          <w:rFonts w:ascii="Nirmala UI" w:hAnsi="Nirmala UI" w:cs="Nirmala UI"/>
          <w:sz w:val="24"/>
          <w:szCs w:val="24"/>
        </w:rPr>
        <w:t>ശേഷം</w:t>
      </w:r>
      <w:r w:rsidRPr="007A5C36">
        <w:rPr>
          <w:sz w:val="24"/>
          <w:szCs w:val="24"/>
        </w:rPr>
        <w:t xml:space="preserve"> </w:t>
      </w:r>
      <w:r w:rsidRPr="007A5C36">
        <w:rPr>
          <w:rFonts w:ascii="Nirmala UI" w:hAnsi="Nirmala UI" w:cs="Nirmala UI"/>
          <w:sz w:val="24"/>
          <w:szCs w:val="24"/>
        </w:rPr>
        <w:t>കുറയുന്നതായി</w:t>
      </w:r>
      <w:r w:rsidRPr="007A5C36">
        <w:rPr>
          <w:sz w:val="24"/>
          <w:szCs w:val="24"/>
        </w:rPr>
        <w:t xml:space="preserve"> </w:t>
      </w:r>
      <w:r w:rsidRPr="007A5C36">
        <w:rPr>
          <w:rFonts w:ascii="Nirmala UI" w:hAnsi="Nirmala UI" w:cs="Nirmala UI"/>
          <w:sz w:val="24"/>
          <w:szCs w:val="24"/>
        </w:rPr>
        <w:t>കാണാം</w:t>
      </w:r>
      <w:r w:rsidRPr="007A5C36">
        <w:rPr>
          <w:sz w:val="24"/>
          <w:szCs w:val="24"/>
        </w:rPr>
        <w:t xml:space="preserve">. </w:t>
      </w:r>
      <w:r w:rsidRPr="007A5C36">
        <w:rPr>
          <w:rFonts w:ascii="Nirmala UI" w:hAnsi="Nirmala UI" w:cs="Nirmala UI"/>
          <w:sz w:val="24"/>
          <w:szCs w:val="24"/>
        </w:rPr>
        <w:t>ഒരു</w:t>
      </w:r>
      <w:r w:rsidRPr="007A5C36">
        <w:rPr>
          <w:sz w:val="24"/>
          <w:szCs w:val="24"/>
        </w:rPr>
        <w:t xml:space="preserve"> </w:t>
      </w:r>
      <w:proofErr w:type="spellStart"/>
      <w:r w:rsidRPr="007A5C36">
        <w:rPr>
          <w:rFonts w:ascii="Nirmala UI" w:hAnsi="Nirmala UI" w:cs="Nirmala UI"/>
          <w:sz w:val="24"/>
          <w:szCs w:val="24"/>
        </w:rPr>
        <w:t>രാജ്യത്തിന്റെ</w:t>
      </w:r>
      <w:proofErr w:type="spellEnd"/>
      <w:r w:rsidRPr="007A5C36">
        <w:rPr>
          <w:sz w:val="24"/>
          <w:szCs w:val="24"/>
        </w:rPr>
        <w:t xml:space="preserve"> </w:t>
      </w:r>
      <w:r w:rsidRPr="007A5C36">
        <w:rPr>
          <w:rFonts w:ascii="Nirmala UI" w:hAnsi="Nirmala UI" w:cs="Nirmala UI"/>
          <w:sz w:val="24"/>
          <w:szCs w:val="24"/>
        </w:rPr>
        <w:t>ജനസംഖ്യയിൽ</w:t>
      </w:r>
      <w:r w:rsidRPr="007A5C36">
        <w:rPr>
          <w:sz w:val="24"/>
          <w:szCs w:val="24"/>
        </w:rPr>
        <w:t xml:space="preserve"> </w:t>
      </w:r>
      <w:r w:rsidRPr="007A5C36">
        <w:rPr>
          <w:rFonts w:ascii="Nirmala UI" w:hAnsi="Nirmala UI" w:cs="Nirmala UI"/>
          <w:sz w:val="24"/>
          <w:szCs w:val="24"/>
        </w:rPr>
        <w:t>മാറ്റം</w:t>
      </w:r>
      <w:r w:rsidRPr="007A5C36">
        <w:rPr>
          <w:sz w:val="24"/>
          <w:szCs w:val="24"/>
        </w:rPr>
        <w:t xml:space="preserve"> </w:t>
      </w:r>
      <w:r w:rsidRPr="007A5C36">
        <w:rPr>
          <w:rFonts w:ascii="Nirmala UI" w:hAnsi="Nirmala UI" w:cs="Nirmala UI"/>
          <w:sz w:val="24"/>
          <w:szCs w:val="24"/>
        </w:rPr>
        <w:t>വരുത്തുന്ന</w:t>
      </w:r>
      <w:r w:rsidRPr="007A5C36">
        <w:rPr>
          <w:sz w:val="24"/>
          <w:szCs w:val="24"/>
        </w:rPr>
        <w:t xml:space="preserve"> </w:t>
      </w:r>
      <w:r w:rsidRPr="007A5C36">
        <w:rPr>
          <w:rFonts w:ascii="Nirmala UI" w:hAnsi="Nirmala UI" w:cs="Nirmala UI"/>
          <w:sz w:val="24"/>
          <w:szCs w:val="24"/>
        </w:rPr>
        <w:t>ഘടകങ്ങളാണ്</w:t>
      </w:r>
      <w:r w:rsidRPr="007A5C36">
        <w:rPr>
          <w:sz w:val="24"/>
          <w:szCs w:val="24"/>
        </w:rPr>
        <w:t xml:space="preserve"> </w:t>
      </w:r>
      <w:r w:rsidRPr="007A5C36">
        <w:rPr>
          <w:rFonts w:ascii="Nirmala UI" w:hAnsi="Nirmala UI" w:cs="Nirmala UI"/>
          <w:sz w:val="24"/>
          <w:szCs w:val="24"/>
        </w:rPr>
        <w:t>ജനനനിരക്കും</w:t>
      </w:r>
      <w:r w:rsidRPr="007A5C36">
        <w:rPr>
          <w:sz w:val="24"/>
          <w:szCs w:val="24"/>
        </w:rPr>
        <w:t xml:space="preserve"> </w:t>
      </w:r>
      <w:r w:rsidRPr="007A5C36">
        <w:rPr>
          <w:rFonts w:ascii="Nirmala UI" w:hAnsi="Nirmala UI" w:cs="Nirmala UI"/>
          <w:sz w:val="24"/>
          <w:szCs w:val="24"/>
        </w:rPr>
        <w:t>മരണനിരക്കും</w:t>
      </w:r>
      <w:r w:rsidRPr="007A5C36">
        <w:rPr>
          <w:sz w:val="24"/>
          <w:szCs w:val="24"/>
        </w:rPr>
        <w:t xml:space="preserve"> </w:t>
      </w:r>
      <w:proofErr w:type="spellStart"/>
      <w:r w:rsidRPr="007A5C36">
        <w:rPr>
          <w:rFonts w:ascii="Nirmala UI" w:hAnsi="Nirmala UI" w:cs="Nirmala UI"/>
          <w:sz w:val="24"/>
          <w:szCs w:val="24"/>
        </w:rPr>
        <w:t>കുടിയേറ്റവും</w:t>
      </w:r>
      <w:proofErr w:type="spellEnd"/>
      <w:r w:rsidRPr="007A5C36">
        <w:rPr>
          <w:sz w:val="24"/>
          <w:szCs w:val="24"/>
        </w:rPr>
        <w:t xml:space="preserve">. </w:t>
      </w:r>
    </w:p>
    <w:p w14:paraId="1678F858" w14:textId="068DCEE9" w:rsidR="00395AA9" w:rsidRPr="007A5C36" w:rsidRDefault="00000000" w:rsidP="00395AA9">
      <w:pPr>
        <w:rPr>
          <w:sz w:val="24"/>
          <w:szCs w:val="24"/>
        </w:rPr>
      </w:pPr>
      <w:proofErr w:type="spellStart"/>
      <w:r w:rsidRPr="007A5C36">
        <w:rPr>
          <w:rFonts w:ascii="Nirmala UI" w:hAnsi="Nirmala UI" w:cs="Nirmala UI"/>
          <w:b/>
          <w:sz w:val="24"/>
          <w:szCs w:val="24"/>
        </w:rPr>
        <w:t>ജ</w:t>
      </w:r>
      <w:r w:rsidRPr="007A5C36">
        <w:rPr>
          <w:b/>
          <w:sz w:val="24"/>
          <w:szCs w:val="24"/>
        </w:rPr>
        <w:t>നനിരക്ക്</w:t>
      </w:r>
      <w:proofErr w:type="spellEnd"/>
      <w:r w:rsidR="00395AA9" w:rsidRPr="007A5C36">
        <w:rPr>
          <w:b/>
          <w:sz w:val="24"/>
          <w:szCs w:val="24"/>
        </w:rPr>
        <w:t xml:space="preserve">: </w:t>
      </w:r>
      <w:proofErr w:type="spellStart"/>
      <w:r w:rsidR="00395AA9" w:rsidRPr="007A5C36">
        <w:rPr>
          <w:rFonts w:ascii="Nirmala UI" w:hAnsi="Nirmala UI" w:cs="Nirmala UI"/>
          <w:sz w:val="24"/>
          <w:szCs w:val="24"/>
        </w:rPr>
        <w:t>ആകെ</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ജനസംഖ്യയി</w:t>
      </w:r>
      <w:proofErr w:type="spellEnd"/>
      <w:r w:rsidR="00395AA9" w:rsidRPr="007A5C36">
        <w:rPr>
          <w:rFonts w:ascii="Nirmala UI" w:hAnsi="Nirmala UI" w:cs="Nirmala UI"/>
          <w:sz w:val="24"/>
          <w:szCs w:val="24"/>
        </w:rPr>
        <w:t>ൽ</w:t>
      </w:r>
      <w:r w:rsidR="00395AA9" w:rsidRPr="007A5C36">
        <w:rPr>
          <w:sz w:val="24"/>
          <w:szCs w:val="24"/>
        </w:rPr>
        <w:t xml:space="preserve"> 1000 </w:t>
      </w:r>
      <w:proofErr w:type="spellStart"/>
      <w:r w:rsidR="00395AA9" w:rsidRPr="007A5C36">
        <w:rPr>
          <w:rFonts w:ascii="Nirmala UI" w:hAnsi="Nirmala UI" w:cs="Nirmala UI"/>
          <w:sz w:val="24"/>
          <w:szCs w:val="24"/>
        </w:rPr>
        <w:t>പേർക്ക്</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എത</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കുഞ്ഞുങ്ങ</w:t>
      </w:r>
      <w:proofErr w:type="spellEnd"/>
      <w:r w:rsidR="00395AA9" w:rsidRPr="007A5C36">
        <w:rPr>
          <w:rFonts w:ascii="Nirmala UI" w:hAnsi="Nirmala UI" w:cs="Nirmala UI"/>
          <w:sz w:val="24"/>
          <w:szCs w:val="24"/>
        </w:rPr>
        <w:t>ൾ</w:t>
      </w:r>
      <w:r w:rsidR="00395AA9" w:rsidRPr="007A5C36">
        <w:rPr>
          <w:sz w:val="24"/>
          <w:szCs w:val="24"/>
        </w:rPr>
        <w:t xml:space="preserve"> </w:t>
      </w:r>
      <w:proofErr w:type="spellStart"/>
      <w:r w:rsidR="00395AA9" w:rsidRPr="007A5C36">
        <w:rPr>
          <w:rFonts w:ascii="Nirmala UI" w:hAnsi="Nirmala UI" w:cs="Nirmala UI"/>
          <w:sz w:val="24"/>
          <w:szCs w:val="24"/>
        </w:rPr>
        <w:t>ജീവനോടെ</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ജനിക്കുന്നു</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എന്നതാണ്</w:t>
      </w:r>
      <w:proofErr w:type="spellEnd"/>
      <w:r w:rsidR="00395AA9" w:rsidRPr="007A5C36">
        <w:rPr>
          <w:sz w:val="24"/>
          <w:szCs w:val="24"/>
        </w:rPr>
        <w:t xml:space="preserve"> </w:t>
      </w:r>
      <w:proofErr w:type="spellStart"/>
      <w:r w:rsidR="00395AA9" w:rsidRPr="007A5C36">
        <w:rPr>
          <w:rFonts w:ascii="Nirmala UI" w:hAnsi="Nirmala UI" w:cs="Nirmala UI"/>
          <w:sz w:val="24"/>
          <w:szCs w:val="24"/>
        </w:rPr>
        <w:t>ജനനനിരക്ക്</w:t>
      </w:r>
      <w:proofErr w:type="spellEnd"/>
      <w:r w:rsidR="00395AA9" w:rsidRPr="007A5C36">
        <w:rPr>
          <w:sz w:val="24"/>
          <w:szCs w:val="24"/>
        </w:rPr>
        <w:t>.</w:t>
      </w:r>
    </w:p>
    <w:p w14:paraId="04A8219D" w14:textId="2417D922" w:rsidR="00A93504" w:rsidRPr="007A5C36" w:rsidRDefault="00395AA9">
      <w:pPr>
        <w:rPr>
          <w:sz w:val="24"/>
          <w:szCs w:val="24"/>
        </w:rPr>
      </w:pPr>
      <w:proofErr w:type="spellStart"/>
      <w:r w:rsidRPr="007A5C36">
        <w:rPr>
          <w:rFonts w:ascii="Nirmala UI" w:hAnsi="Nirmala UI" w:cs="Nirmala UI"/>
          <w:sz w:val="24"/>
          <w:szCs w:val="24"/>
        </w:rPr>
        <w:t>മരണനിരക്ക്</w:t>
      </w:r>
      <w:proofErr w:type="spellEnd"/>
      <w:r w:rsidRPr="007A5C36">
        <w:rPr>
          <w:sz w:val="24"/>
          <w:szCs w:val="24"/>
        </w:rPr>
        <w:t xml:space="preserve">: </w:t>
      </w:r>
      <w:proofErr w:type="spellStart"/>
      <w:r w:rsidRPr="007A5C36">
        <w:rPr>
          <w:rFonts w:ascii="Nirmala UI" w:hAnsi="Nirmala UI" w:cs="Nirmala UI"/>
          <w:sz w:val="24"/>
          <w:szCs w:val="24"/>
        </w:rPr>
        <w:t>ആകെ</w:t>
      </w:r>
      <w:proofErr w:type="spellEnd"/>
      <w:r w:rsidRPr="007A5C36">
        <w:rPr>
          <w:sz w:val="24"/>
          <w:szCs w:val="24"/>
        </w:rPr>
        <w:t xml:space="preserve"> </w:t>
      </w:r>
      <w:proofErr w:type="spellStart"/>
      <w:r w:rsidRPr="007A5C36">
        <w:rPr>
          <w:rFonts w:ascii="Nirmala UI" w:hAnsi="Nirmala UI" w:cs="Nirmala UI"/>
          <w:sz w:val="24"/>
          <w:szCs w:val="24"/>
        </w:rPr>
        <w:t>ജനസംഖ്യയി</w:t>
      </w:r>
      <w:proofErr w:type="spellEnd"/>
      <w:r w:rsidRPr="007A5C36">
        <w:rPr>
          <w:rFonts w:ascii="Nirmala UI" w:hAnsi="Nirmala UI" w:cs="Nirmala UI"/>
          <w:sz w:val="24"/>
          <w:szCs w:val="24"/>
        </w:rPr>
        <w:t>ൽ</w:t>
      </w:r>
      <w:r w:rsidRPr="007A5C36">
        <w:rPr>
          <w:sz w:val="24"/>
          <w:szCs w:val="24"/>
        </w:rPr>
        <w:t xml:space="preserve"> 1000 </w:t>
      </w:r>
      <w:proofErr w:type="spellStart"/>
      <w:r w:rsidRPr="007A5C36">
        <w:rPr>
          <w:rFonts w:ascii="Nirmala UI" w:hAnsi="Nirmala UI" w:cs="Nirmala UI"/>
          <w:sz w:val="24"/>
          <w:szCs w:val="24"/>
        </w:rPr>
        <w:t>പേരി</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എത്ര</w:t>
      </w:r>
      <w:proofErr w:type="spellEnd"/>
      <w:r w:rsidRPr="007A5C36">
        <w:rPr>
          <w:sz w:val="24"/>
          <w:szCs w:val="24"/>
        </w:rPr>
        <w:t xml:space="preserve"> </w:t>
      </w:r>
      <w:proofErr w:type="spellStart"/>
      <w:r w:rsidRPr="007A5C36">
        <w:rPr>
          <w:rFonts w:ascii="Nirmala UI" w:hAnsi="Nirmala UI" w:cs="Nirmala UI"/>
          <w:sz w:val="24"/>
          <w:szCs w:val="24"/>
        </w:rPr>
        <w:t>മരണങ്ങ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നടക്കുന്നു</w:t>
      </w:r>
      <w:proofErr w:type="spellEnd"/>
      <w:r w:rsidRPr="007A5C36">
        <w:rPr>
          <w:sz w:val="24"/>
          <w:szCs w:val="24"/>
        </w:rPr>
        <w:t xml:space="preserve"> </w:t>
      </w:r>
      <w:proofErr w:type="spellStart"/>
      <w:r w:rsidRPr="007A5C36">
        <w:rPr>
          <w:rFonts w:ascii="Nirmala UI" w:hAnsi="Nirmala UI" w:cs="Nirmala UI"/>
          <w:sz w:val="24"/>
          <w:szCs w:val="24"/>
        </w:rPr>
        <w:t>എന്നതാണ്</w:t>
      </w:r>
      <w:proofErr w:type="spellEnd"/>
      <w:r w:rsidRPr="007A5C36">
        <w:rPr>
          <w:sz w:val="24"/>
          <w:szCs w:val="24"/>
        </w:rPr>
        <w:t xml:space="preserve"> </w:t>
      </w:r>
      <w:proofErr w:type="spellStart"/>
      <w:r w:rsidRPr="007A5C36">
        <w:rPr>
          <w:rFonts w:ascii="Nirmala UI" w:hAnsi="Nirmala UI" w:cs="Nirmala UI"/>
          <w:sz w:val="24"/>
          <w:szCs w:val="24"/>
        </w:rPr>
        <w:t>മരണനിരക്ക്</w:t>
      </w:r>
      <w:proofErr w:type="spellEnd"/>
      <w:r w:rsidRPr="007A5C36">
        <w:rPr>
          <w:sz w:val="24"/>
          <w:szCs w:val="24"/>
        </w:rPr>
        <w:t>.</w:t>
      </w:r>
    </w:p>
    <w:p w14:paraId="639CE36B" w14:textId="3338C62F" w:rsidR="00A93504" w:rsidRPr="007A5C36" w:rsidRDefault="00000000">
      <w:pPr>
        <w:rPr>
          <w:sz w:val="24"/>
          <w:szCs w:val="24"/>
        </w:rPr>
      </w:pPr>
      <w:proofErr w:type="spellStart"/>
      <w:r w:rsidRPr="007A5C36">
        <w:rPr>
          <w:sz w:val="24"/>
          <w:szCs w:val="24"/>
        </w:rPr>
        <w:t>കുടിയേറ്റം</w:t>
      </w:r>
      <w:proofErr w:type="spellEnd"/>
      <w:r w:rsidR="00395AA9"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പ്രദേശത്തു</w:t>
      </w:r>
      <w:proofErr w:type="spellEnd"/>
      <w:r w:rsidRPr="007A5C36">
        <w:rPr>
          <w:sz w:val="24"/>
          <w:szCs w:val="24"/>
        </w:rPr>
        <w:t xml:space="preserve">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ജനങ്ങ</w:t>
      </w:r>
      <w:proofErr w:type="spellEnd"/>
      <w:r w:rsidRPr="007A5C36">
        <w:rPr>
          <w:sz w:val="24"/>
          <w:szCs w:val="24"/>
        </w:rPr>
        <w:t>ൾ മറ്റൊരു പ്രദേശത്തേക്കു താമസം മാറ്റുന്നതാണ് കുടിയേറ്റം.</w:t>
      </w:r>
    </w:p>
    <w:p w14:paraId="1B1F1D05" w14:textId="77777777" w:rsidR="00A93504" w:rsidRPr="007A5C36" w:rsidRDefault="00000000">
      <w:pPr>
        <w:rPr>
          <w:sz w:val="24"/>
          <w:szCs w:val="24"/>
        </w:rPr>
      </w:pPr>
      <w:proofErr w:type="spellStart"/>
      <w:r w:rsidRPr="007A5C36">
        <w:rPr>
          <w:sz w:val="24"/>
          <w:szCs w:val="24"/>
        </w:rPr>
        <w:t>ജനസംഖ്യാഘടന</w:t>
      </w:r>
      <w:proofErr w:type="spellEnd"/>
      <w:r w:rsidRPr="007A5C36">
        <w:rPr>
          <w:sz w:val="24"/>
          <w:szCs w:val="24"/>
        </w:rPr>
        <w:t xml:space="preserve"> (Population Structure)</w:t>
      </w:r>
    </w:p>
    <w:p w14:paraId="13A8F819" w14:textId="6132AACB" w:rsidR="00A93504" w:rsidRPr="007A5C36" w:rsidRDefault="00000000">
      <w:pPr>
        <w:rPr>
          <w:sz w:val="24"/>
          <w:szCs w:val="24"/>
        </w:rPr>
      </w:pPr>
      <w:r w:rsidRPr="007A5C36">
        <w:rPr>
          <w:sz w:val="24"/>
          <w:szCs w:val="24"/>
        </w:rPr>
        <w:t xml:space="preserve">ജനസംഖ്യയെ വിവിധ പ്രായക്കാരുടെ ഗ്രൂപ്പുകളായി തിരിച്ച് ആകെ ജനസംഖ്യയിൽ ഓരോ </w:t>
      </w:r>
      <w:proofErr w:type="spellStart"/>
      <w:r w:rsidRPr="007A5C36">
        <w:rPr>
          <w:sz w:val="24"/>
          <w:szCs w:val="24"/>
        </w:rPr>
        <w:t>ഗ്രൂപ്പും</w:t>
      </w:r>
      <w:proofErr w:type="spellEnd"/>
      <w:r w:rsidRPr="007A5C36">
        <w:rPr>
          <w:sz w:val="24"/>
          <w:szCs w:val="24"/>
        </w:rPr>
        <w:t xml:space="preserve"> </w:t>
      </w:r>
      <w:proofErr w:type="spellStart"/>
      <w:r w:rsidRPr="007A5C36">
        <w:rPr>
          <w:sz w:val="24"/>
          <w:szCs w:val="24"/>
        </w:rPr>
        <w:t>എത്രയെന്ന്</w:t>
      </w:r>
      <w:proofErr w:type="spellEnd"/>
      <w:r w:rsidRPr="007A5C36">
        <w:rPr>
          <w:sz w:val="24"/>
          <w:szCs w:val="24"/>
        </w:rPr>
        <w:t xml:space="preserve"> </w:t>
      </w:r>
      <w:proofErr w:type="spellStart"/>
      <w:r w:rsidRPr="007A5C36">
        <w:rPr>
          <w:sz w:val="24"/>
          <w:szCs w:val="24"/>
        </w:rPr>
        <w:t>ആനുപാതികമായി</w:t>
      </w:r>
      <w:proofErr w:type="spellEnd"/>
      <w:r w:rsidRPr="007A5C36">
        <w:rPr>
          <w:sz w:val="24"/>
          <w:szCs w:val="24"/>
        </w:rPr>
        <w:t xml:space="preserve"> </w:t>
      </w:r>
      <w:proofErr w:type="spellStart"/>
      <w:r w:rsidRPr="007A5C36">
        <w:rPr>
          <w:sz w:val="24"/>
          <w:szCs w:val="24"/>
        </w:rPr>
        <w:t>വിശേഷിപ്പിക്കുന്നതാണ്</w:t>
      </w:r>
      <w:proofErr w:type="spellEnd"/>
      <w:r w:rsidRPr="007A5C36">
        <w:rPr>
          <w:sz w:val="24"/>
          <w:szCs w:val="24"/>
        </w:rPr>
        <w:t xml:space="preserve"> </w:t>
      </w:r>
      <w:proofErr w:type="spellStart"/>
      <w:r w:rsidRPr="007A5C36">
        <w:rPr>
          <w:sz w:val="24"/>
          <w:szCs w:val="24"/>
        </w:rPr>
        <w:t>പ്രായഘടന</w:t>
      </w:r>
      <w:proofErr w:type="spellEnd"/>
      <w:r w:rsidRPr="007A5C36">
        <w:rPr>
          <w:sz w:val="24"/>
          <w:szCs w:val="24"/>
        </w:rPr>
        <w:t xml:space="preserve">. ഉദാഹരണത്തിന്, 0 </w:t>
      </w:r>
      <w:proofErr w:type="spellStart"/>
      <w:r w:rsidRPr="007A5C36">
        <w:rPr>
          <w:sz w:val="24"/>
          <w:szCs w:val="24"/>
        </w:rPr>
        <w:t>മുത</w:t>
      </w:r>
      <w:proofErr w:type="spellEnd"/>
      <w:r w:rsidRPr="007A5C36">
        <w:rPr>
          <w:sz w:val="24"/>
          <w:szCs w:val="24"/>
        </w:rPr>
        <w:t xml:space="preserve">ൽ 14 </w:t>
      </w:r>
      <w:proofErr w:type="spellStart"/>
      <w:r w:rsidRPr="007A5C36">
        <w:rPr>
          <w:sz w:val="24"/>
          <w:szCs w:val="24"/>
        </w:rPr>
        <w:t>വയസ്സുവരെയുള്ളവരുടെ</w:t>
      </w:r>
      <w:proofErr w:type="spellEnd"/>
      <w:r w:rsidRPr="007A5C36">
        <w:rPr>
          <w:sz w:val="24"/>
          <w:szCs w:val="24"/>
        </w:rPr>
        <w:t xml:space="preserve"> </w:t>
      </w:r>
      <w:proofErr w:type="spellStart"/>
      <w:r w:rsidRPr="007A5C36">
        <w:rPr>
          <w:sz w:val="24"/>
          <w:szCs w:val="24"/>
        </w:rPr>
        <w:t>ഗ്രൂപ്പ്</w:t>
      </w:r>
      <w:proofErr w:type="spellEnd"/>
      <w:r w:rsidRPr="007A5C36">
        <w:rPr>
          <w:sz w:val="24"/>
          <w:szCs w:val="24"/>
        </w:rPr>
        <w:t xml:space="preserve">, 15 </w:t>
      </w:r>
      <w:proofErr w:type="spellStart"/>
      <w:r w:rsidRPr="007A5C36">
        <w:rPr>
          <w:sz w:val="24"/>
          <w:szCs w:val="24"/>
        </w:rPr>
        <w:t>മുത</w:t>
      </w:r>
      <w:proofErr w:type="spellEnd"/>
      <w:r w:rsidRPr="007A5C36">
        <w:rPr>
          <w:sz w:val="24"/>
          <w:szCs w:val="24"/>
        </w:rPr>
        <w:t xml:space="preserve">ൽ 59 </w:t>
      </w:r>
      <w:r w:rsidRPr="007A5C36">
        <w:rPr>
          <w:sz w:val="24"/>
          <w:szCs w:val="24"/>
        </w:rPr>
        <w:lastRenderedPageBreak/>
        <w:t>വയസ്സുവരെയുള്ളവരുടെ ഗ്രൂപ്പ്, 60 വയസ്സു മുതൽ പ്രായമുള്ളവരുടെ ഗ്രൂപ്പ് എന്നിങ്ങനെ തരംതിരിച്ച് വിശകലനം ചെയ്യാറുണ്ട്.</w:t>
      </w:r>
    </w:p>
    <w:p w14:paraId="36BF7461" w14:textId="183956BE" w:rsidR="00A93504" w:rsidRPr="007A5C36" w:rsidRDefault="00000000">
      <w:pPr>
        <w:rPr>
          <w:sz w:val="24"/>
          <w:szCs w:val="24"/>
        </w:rPr>
      </w:pPr>
      <w:r w:rsidRPr="007A5C36">
        <w:rPr>
          <w:sz w:val="24"/>
          <w:szCs w:val="24"/>
        </w:rPr>
        <w:t xml:space="preserve">15 വയസ്സിനും 59 വയസ്സിനും ഇടയിൽ പ്രായമുള്ളവരിൽ </w:t>
      </w:r>
      <w:proofErr w:type="spellStart"/>
      <w:r w:rsidRPr="007A5C36">
        <w:rPr>
          <w:sz w:val="24"/>
          <w:szCs w:val="24"/>
        </w:rPr>
        <w:t>തൊഴിലുള്ളവരും</w:t>
      </w:r>
      <w:proofErr w:type="spellEnd"/>
      <w:r w:rsidRPr="007A5C36">
        <w:rPr>
          <w:sz w:val="24"/>
          <w:szCs w:val="24"/>
        </w:rPr>
        <w:t xml:space="preserve"> </w:t>
      </w:r>
      <w:proofErr w:type="spellStart"/>
      <w:r w:rsidRPr="007A5C36">
        <w:rPr>
          <w:sz w:val="24"/>
          <w:szCs w:val="24"/>
        </w:rPr>
        <w:t>തൊഴിലന്വേഷകരുമായവരുടെ</w:t>
      </w:r>
      <w:proofErr w:type="spellEnd"/>
      <w:r w:rsidRPr="007A5C36">
        <w:rPr>
          <w:sz w:val="24"/>
          <w:szCs w:val="24"/>
        </w:rPr>
        <w:t xml:space="preserve"> </w:t>
      </w:r>
      <w:proofErr w:type="spellStart"/>
      <w:r w:rsidRPr="007A5C36">
        <w:rPr>
          <w:sz w:val="24"/>
          <w:szCs w:val="24"/>
        </w:rPr>
        <w:t>എണ്ണവും</w:t>
      </w:r>
      <w:proofErr w:type="spellEnd"/>
      <w:r w:rsidRPr="007A5C36">
        <w:rPr>
          <w:sz w:val="24"/>
          <w:szCs w:val="24"/>
        </w:rPr>
        <w:t xml:space="preserve"> </w:t>
      </w:r>
      <w:proofErr w:type="spellStart"/>
      <w:r w:rsidRPr="007A5C36">
        <w:rPr>
          <w:sz w:val="24"/>
          <w:szCs w:val="24"/>
        </w:rPr>
        <w:t>ആകെ</w:t>
      </w:r>
      <w:proofErr w:type="spellEnd"/>
      <w:r w:rsidRPr="007A5C36">
        <w:rPr>
          <w:sz w:val="24"/>
          <w:szCs w:val="24"/>
        </w:rPr>
        <w:t xml:space="preserve"> </w:t>
      </w:r>
      <w:proofErr w:type="spellStart"/>
      <w:r w:rsidRPr="007A5C36">
        <w:rPr>
          <w:sz w:val="24"/>
          <w:szCs w:val="24"/>
        </w:rPr>
        <w:t>ജനസംഖ്യയും</w:t>
      </w:r>
      <w:proofErr w:type="spellEnd"/>
      <w:r w:rsidRPr="007A5C36">
        <w:rPr>
          <w:sz w:val="24"/>
          <w:szCs w:val="24"/>
        </w:rPr>
        <w:t xml:space="preserve"> </w:t>
      </w:r>
      <w:proofErr w:type="spellStart"/>
      <w:r w:rsidRPr="007A5C36">
        <w:rPr>
          <w:sz w:val="24"/>
          <w:szCs w:val="24"/>
        </w:rPr>
        <w:t>തമ്മിലുള്ള</w:t>
      </w:r>
      <w:proofErr w:type="spellEnd"/>
      <w:r w:rsidRPr="007A5C36">
        <w:rPr>
          <w:sz w:val="24"/>
          <w:szCs w:val="24"/>
        </w:rPr>
        <w:t xml:space="preserve"> </w:t>
      </w:r>
      <w:proofErr w:type="spellStart"/>
      <w:r w:rsidRPr="007A5C36">
        <w:rPr>
          <w:sz w:val="24"/>
          <w:szCs w:val="24"/>
        </w:rPr>
        <w:t>അനുപാതമാണ്</w:t>
      </w:r>
      <w:proofErr w:type="spellEnd"/>
      <w:r w:rsidRPr="007A5C36">
        <w:rPr>
          <w:sz w:val="24"/>
          <w:szCs w:val="24"/>
        </w:rPr>
        <w:t xml:space="preserve"> </w:t>
      </w:r>
      <w:proofErr w:type="spellStart"/>
      <w:r w:rsidRPr="007A5C36">
        <w:rPr>
          <w:sz w:val="24"/>
          <w:szCs w:val="24"/>
        </w:rPr>
        <w:t>തൊഴി</w:t>
      </w:r>
      <w:proofErr w:type="spellEnd"/>
      <w:r w:rsidRPr="007A5C36">
        <w:rPr>
          <w:sz w:val="24"/>
          <w:szCs w:val="24"/>
        </w:rPr>
        <w:t xml:space="preserve">ൽ പങ്കാളിത്തനിരക്ക് (Labour force participation rate). രാജ്യത്തിന്റെ പുരോഗതിക്ക് </w:t>
      </w:r>
      <w:proofErr w:type="spellStart"/>
      <w:r w:rsidRPr="007A5C36">
        <w:rPr>
          <w:sz w:val="24"/>
          <w:szCs w:val="24"/>
        </w:rPr>
        <w:t>ഗണ്യമായ</w:t>
      </w:r>
      <w:proofErr w:type="spellEnd"/>
      <w:r w:rsidRPr="007A5C36">
        <w:rPr>
          <w:sz w:val="24"/>
          <w:szCs w:val="24"/>
        </w:rPr>
        <w:t xml:space="preserve"> സംഭാവന </w:t>
      </w:r>
      <w:proofErr w:type="spellStart"/>
      <w:r w:rsidRPr="007A5C36">
        <w:rPr>
          <w:sz w:val="24"/>
          <w:szCs w:val="24"/>
        </w:rPr>
        <w:t>ചെയ്യാ</w:t>
      </w:r>
      <w:proofErr w:type="spellEnd"/>
      <w:r w:rsidRPr="007A5C36">
        <w:rPr>
          <w:sz w:val="24"/>
          <w:szCs w:val="24"/>
        </w:rPr>
        <w:t xml:space="preserve">ൻ </w:t>
      </w:r>
      <w:proofErr w:type="spellStart"/>
      <w:r w:rsidRPr="007A5C36">
        <w:rPr>
          <w:sz w:val="24"/>
          <w:szCs w:val="24"/>
        </w:rPr>
        <w:t>കഴിവുള്ളവരാണ്</w:t>
      </w:r>
      <w:proofErr w:type="spellEnd"/>
      <w:r w:rsidRPr="007A5C36">
        <w:rPr>
          <w:sz w:val="24"/>
          <w:szCs w:val="24"/>
        </w:rPr>
        <w:t xml:space="preserve"> ഈ </w:t>
      </w:r>
      <w:proofErr w:type="spellStart"/>
      <w:r w:rsidRPr="007A5C36">
        <w:rPr>
          <w:sz w:val="24"/>
          <w:szCs w:val="24"/>
        </w:rPr>
        <w:t>വിഭാഗത്തിൽപ്പെടുന്നവ</w:t>
      </w:r>
      <w:proofErr w:type="spellEnd"/>
      <w:r w:rsidRPr="007A5C36">
        <w:rPr>
          <w:sz w:val="24"/>
          <w:szCs w:val="24"/>
        </w:rPr>
        <w:t xml:space="preserve">ർ. 0 മുതൽ 14 വയസ്സുവരെയുള്ളവരും 60 </w:t>
      </w:r>
      <w:proofErr w:type="spellStart"/>
      <w:r w:rsidRPr="007A5C36">
        <w:rPr>
          <w:sz w:val="24"/>
          <w:szCs w:val="24"/>
        </w:rPr>
        <w:t>വയസ്സു</w:t>
      </w:r>
      <w:proofErr w:type="spellEnd"/>
      <w:r w:rsidRPr="007A5C36">
        <w:rPr>
          <w:sz w:val="24"/>
          <w:szCs w:val="24"/>
        </w:rPr>
        <w:t xml:space="preserve"> </w:t>
      </w:r>
      <w:proofErr w:type="spellStart"/>
      <w:r w:rsidRPr="007A5C36">
        <w:rPr>
          <w:sz w:val="24"/>
          <w:szCs w:val="24"/>
        </w:rPr>
        <w:t>മുത</w:t>
      </w:r>
      <w:proofErr w:type="spellEnd"/>
      <w:r w:rsidRPr="007A5C36">
        <w:rPr>
          <w:sz w:val="24"/>
          <w:szCs w:val="24"/>
        </w:rPr>
        <w:t xml:space="preserve">ൽ </w:t>
      </w:r>
      <w:proofErr w:type="spellStart"/>
      <w:r w:rsidRPr="007A5C36">
        <w:rPr>
          <w:sz w:val="24"/>
          <w:szCs w:val="24"/>
        </w:rPr>
        <w:t>ഉള്ളവരും</w:t>
      </w:r>
      <w:proofErr w:type="spellEnd"/>
      <w:r w:rsidRPr="007A5C36">
        <w:rPr>
          <w:sz w:val="24"/>
          <w:szCs w:val="24"/>
        </w:rPr>
        <w:t xml:space="preserve"> </w:t>
      </w:r>
      <w:proofErr w:type="spellStart"/>
      <w:r w:rsidRPr="007A5C36">
        <w:rPr>
          <w:sz w:val="24"/>
          <w:szCs w:val="24"/>
        </w:rPr>
        <w:t>ആശ്രയത്വ</w:t>
      </w:r>
      <w:proofErr w:type="spellEnd"/>
      <w:r w:rsidRPr="007A5C36">
        <w:rPr>
          <w:sz w:val="24"/>
          <w:szCs w:val="24"/>
        </w:rPr>
        <w:t xml:space="preserve"> </w:t>
      </w:r>
      <w:proofErr w:type="spellStart"/>
      <w:r w:rsidRPr="007A5C36">
        <w:rPr>
          <w:sz w:val="24"/>
          <w:szCs w:val="24"/>
        </w:rPr>
        <w:t>വിഭാഗത്തിൽപ്പെടുന്നു</w:t>
      </w:r>
      <w:proofErr w:type="spellEnd"/>
      <w:r w:rsidRPr="007A5C36">
        <w:rPr>
          <w:sz w:val="24"/>
          <w:szCs w:val="24"/>
        </w:rPr>
        <w:t xml:space="preserve">. </w:t>
      </w:r>
      <w:proofErr w:type="spellStart"/>
      <w:r w:rsidRPr="007A5C36">
        <w:rPr>
          <w:sz w:val="24"/>
          <w:szCs w:val="24"/>
        </w:rPr>
        <w:t>ആകെ</w:t>
      </w:r>
      <w:proofErr w:type="spellEnd"/>
      <w:r w:rsidRPr="007A5C36">
        <w:rPr>
          <w:sz w:val="24"/>
          <w:szCs w:val="24"/>
        </w:rPr>
        <w:t xml:space="preserve"> </w:t>
      </w:r>
      <w:proofErr w:type="spellStart"/>
      <w:r w:rsidRPr="007A5C36">
        <w:rPr>
          <w:sz w:val="24"/>
          <w:szCs w:val="24"/>
        </w:rPr>
        <w:t>ജനസംഖ്യയി</w:t>
      </w:r>
      <w:proofErr w:type="spellEnd"/>
      <w:r w:rsidRPr="007A5C36">
        <w:rPr>
          <w:sz w:val="24"/>
          <w:szCs w:val="24"/>
        </w:rPr>
        <w:t xml:space="preserve">ൽ </w:t>
      </w:r>
      <w:proofErr w:type="spellStart"/>
      <w:r w:rsidRPr="007A5C36">
        <w:rPr>
          <w:sz w:val="24"/>
          <w:szCs w:val="24"/>
        </w:rPr>
        <w:t>ഇവരുടെ</w:t>
      </w:r>
      <w:proofErr w:type="spellEnd"/>
      <w:r w:rsidRPr="007A5C36">
        <w:rPr>
          <w:sz w:val="24"/>
          <w:szCs w:val="24"/>
        </w:rPr>
        <w:t xml:space="preserve"> </w:t>
      </w:r>
      <w:proofErr w:type="spellStart"/>
      <w:r w:rsidRPr="007A5C36">
        <w:rPr>
          <w:sz w:val="24"/>
          <w:szCs w:val="24"/>
        </w:rPr>
        <w:t>അനുപാതത്തെ</w:t>
      </w:r>
      <w:proofErr w:type="spellEnd"/>
      <w:r w:rsidRPr="007A5C36">
        <w:rPr>
          <w:sz w:val="24"/>
          <w:szCs w:val="24"/>
        </w:rPr>
        <w:t xml:space="preserve"> </w:t>
      </w:r>
      <w:proofErr w:type="spellStart"/>
      <w:r w:rsidRPr="007A5C36">
        <w:rPr>
          <w:sz w:val="24"/>
          <w:szCs w:val="24"/>
        </w:rPr>
        <w:t>ആശ്രയത്വനിരക്ക്</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പറയുന്നു. ഈ വിഭാഗം അധ്വാനശേഷിയുള്ള വിഭാഗത്തെ ആശ്രയിച്ച് കഴിയുന്നവരാണ്. </w:t>
      </w:r>
      <w:proofErr w:type="spellStart"/>
      <w:r w:rsidRPr="007A5C36">
        <w:rPr>
          <w:sz w:val="24"/>
          <w:szCs w:val="24"/>
        </w:rPr>
        <w:t>ആശയത്വനിരക്ക്</w:t>
      </w:r>
      <w:proofErr w:type="spellEnd"/>
      <w:r w:rsidRPr="007A5C36">
        <w:rPr>
          <w:sz w:val="24"/>
          <w:szCs w:val="24"/>
        </w:rPr>
        <w:t xml:space="preserve"> </w:t>
      </w:r>
      <w:proofErr w:type="spellStart"/>
      <w:r w:rsidRPr="007A5C36">
        <w:rPr>
          <w:sz w:val="24"/>
          <w:szCs w:val="24"/>
        </w:rPr>
        <w:t>വർധിക്കുന്നത്</w:t>
      </w:r>
      <w:proofErr w:type="spellEnd"/>
      <w:r w:rsidRPr="007A5C36">
        <w:rPr>
          <w:sz w:val="24"/>
          <w:szCs w:val="24"/>
        </w:rPr>
        <w:t xml:space="preserve"> </w:t>
      </w:r>
      <w:proofErr w:type="spellStart"/>
      <w:r w:rsidRPr="007A5C36">
        <w:rPr>
          <w:sz w:val="24"/>
          <w:szCs w:val="24"/>
        </w:rPr>
        <w:t>ആളോഹരി</w:t>
      </w:r>
      <w:proofErr w:type="spellEnd"/>
      <w:r w:rsidRPr="007A5C36">
        <w:rPr>
          <w:sz w:val="24"/>
          <w:szCs w:val="24"/>
        </w:rPr>
        <w:t xml:space="preserve"> </w:t>
      </w:r>
      <w:proofErr w:type="spellStart"/>
      <w:r w:rsidRPr="007A5C36">
        <w:rPr>
          <w:sz w:val="24"/>
          <w:szCs w:val="24"/>
        </w:rPr>
        <w:t>വരുമാനം</w:t>
      </w:r>
      <w:proofErr w:type="spellEnd"/>
      <w:r w:rsidRPr="007A5C36">
        <w:rPr>
          <w:sz w:val="24"/>
          <w:szCs w:val="24"/>
        </w:rPr>
        <w:t xml:space="preserve"> </w:t>
      </w:r>
      <w:proofErr w:type="spellStart"/>
      <w:r w:rsidRPr="007A5C36">
        <w:rPr>
          <w:sz w:val="24"/>
          <w:szCs w:val="24"/>
        </w:rPr>
        <w:t>കുറയുന്നതിനിടയാക്കുന്നു</w:t>
      </w:r>
      <w:proofErr w:type="spellEnd"/>
      <w:r w:rsidRPr="007A5C36">
        <w:rPr>
          <w:sz w:val="24"/>
          <w:szCs w:val="24"/>
        </w:rPr>
        <w:t>.</w:t>
      </w:r>
    </w:p>
    <w:p w14:paraId="4C19E36A" w14:textId="6AC16E3E" w:rsidR="00A93504" w:rsidRPr="007A5C36" w:rsidRDefault="00000000">
      <w:pPr>
        <w:rPr>
          <w:sz w:val="24"/>
          <w:szCs w:val="24"/>
        </w:rPr>
      </w:pPr>
      <w:r w:rsidRPr="007A5C36">
        <w:rPr>
          <w:sz w:val="24"/>
          <w:szCs w:val="24"/>
        </w:rPr>
        <w:t xml:space="preserve">15 വയസ്സിനും 59 വയസ്സിനും </w:t>
      </w:r>
      <w:proofErr w:type="spellStart"/>
      <w:r w:rsidRPr="007A5C36">
        <w:rPr>
          <w:sz w:val="24"/>
          <w:szCs w:val="24"/>
        </w:rPr>
        <w:t>ഇടയി</w:t>
      </w:r>
      <w:proofErr w:type="spellEnd"/>
      <w:r w:rsidRPr="007A5C36">
        <w:rPr>
          <w:sz w:val="24"/>
          <w:szCs w:val="24"/>
        </w:rPr>
        <w:t xml:space="preserve">ൽ </w:t>
      </w:r>
      <w:proofErr w:type="spellStart"/>
      <w:r w:rsidRPr="007A5C36">
        <w:rPr>
          <w:sz w:val="24"/>
          <w:szCs w:val="24"/>
        </w:rPr>
        <w:t>പ്രായമുള്ളവരി</w:t>
      </w:r>
      <w:proofErr w:type="spellEnd"/>
      <w:r w:rsidRPr="007A5C36">
        <w:rPr>
          <w:sz w:val="24"/>
          <w:szCs w:val="24"/>
        </w:rPr>
        <w:t xml:space="preserve">ൽ </w:t>
      </w:r>
      <w:proofErr w:type="spellStart"/>
      <w:r w:rsidRPr="007A5C36">
        <w:rPr>
          <w:sz w:val="24"/>
          <w:szCs w:val="24"/>
        </w:rPr>
        <w:t>കുറേപ്പേ</w:t>
      </w:r>
      <w:proofErr w:type="spellEnd"/>
      <w:r w:rsidRPr="007A5C36">
        <w:rPr>
          <w:sz w:val="24"/>
          <w:szCs w:val="24"/>
        </w:rPr>
        <w:t xml:space="preserve">ർ </w:t>
      </w:r>
      <w:proofErr w:type="spellStart"/>
      <w:r w:rsidRPr="007A5C36">
        <w:rPr>
          <w:sz w:val="24"/>
          <w:szCs w:val="24"/>
        </w:rPr>
        <w:t>തൊഴിലില്ലാത്തവരായുണ്ട്</w:t>
      </w:r>
      <w:proofErr w:type="spellEnd"/>
      <w:r w:rsidRPr="007A5C36">
        <w:rPr>
          <w:sz w:val="24"/>
          <w:szCs w:val="24"/>
        </w:rPr>
        <w:t>. ഇത് മാനവവിഭവശേഷി ശരിയായ രീതിയിൽ വിനിയോഗിക്കേണ്ടതിന്റെ ആവശ്യകതയിലേക്കാണ് വിരൽചൂണ്ടുന്നത്.</w:t>
      </w:r>
    </w:p>
    <w:p w14:paraId="7498B544" w14:textId="729259E7" w:rsidR="00A93504" w:rsidRPr="007A5C36" w:rsidRDefault="00000000">
      <w:pPr>
        <w:rPr>
          <w:sz w:val="24"/>
          <w:szCs w:val="24"/>
        </w:rPr>
      </w:pP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രാജ്യത്തിന്റെ</w:t>
      </w:r>
      <w:proofErr w:type="spellEnd"/>
      <w:r w:rsidRPr="007A5C36">
        <w:rPr>
          <w:sz w:val="24"/>
          <w:szCs w:val="24"/>
        </w:rPr>
        <w:t xml:space="preserve">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നിർണയിക്കുന്നതിന്</w:t>
      </w:r>
      <w:proofErr w:type="spellEnd"/>
      <w:r w:rsidRPr="007A5C36">
        <w:rPr>
          <w:sz w:val="24"/>
          <w:szCs w:val="24"/>
        </w:rPr>
        <w:t xml:space="preserve"> ആ രാജ്യത്തെ സ്ത്രീ-പു രുഷ അനുപാതം വിശകലനം ചെയ്യേണ്ടതുണ്ട്. 1000 </w:t>
      </w:r>
      <w:proofErr w:type="spellStart"/>
      <w:r w:rsidRPr="007A5C36">
        <w:rPr>
          <w:sz w:val="24"/>
          <w:szCs w:val="24"/>
        </w:rPr>
        <w:t>പുരുഷൻമാർക്ക്</w:t>
      </w:r>
      <w:proofErr w:type="spellEnd"/>
      <w:r w:rsidRPr="007A5C36">
        <w:rPr>
          <w:sz w:val="24"/>
          <w:szCs w:val="24"/>
        </w:rPr>
        <w:t xml:space="preserve"> </w:t>
      </w:r>
      <w:proofErr w:type="spellStart"/>
      <w:r w:rsidRPr="007A5C36">
        <w:rPr>
          <w:sz w:val="24"/>
          <w:szCs w:val="24"/>
        </w:rPr>
        <w:t>എത്ര</w:t>
      </w:r>
      <w:proofErr w:type="spellEnd"/>
      <w:r w:rsidRPr="007A5C36">
        <w:rPr>
          <w:sz w:val="24"/>
          <w:szCs w:val="24"/>
        </w:rPr>
        <w:t xml:space="preserve"> </w:t>
      </w:r>
      <w:proofErr w:type="spellStart"/>
      <w:r w:rsidRPr="007A5C36">
        <w:rPr>
          <w:sz w:val="24"/>
          <w:szCs w:val="24"/>
        </w:rPr>
        <w:t>സ്ത്രീക</w:t>
      </w:r>
      <w:proofErr w:type="spellEnd"/>
      <w:r w:rsidRPr="007A5C36">
        <w:rPr>
          <w:sz w:val="24"/>
          <w:szCs w:val="24"/>
        </w:rPr>
        <w:t xml:space="preserve">ൾ </w:t>
      </w:r>
      <w:proofErr w:type="spellStart"/>
      <w:r w:rsidRPr="007A5C36">
        <w:rPr>
          <w:sz w:val="24"/>
          <w:szCs w:val="24"/>
        </w:rPr>
        <w:t>എന്നതാണ്</w:t>
      </w:r>
      <w:proofErr w:type="spellEnd"/>
      <w:r w:rsidRPr="007A5C36">
        <w:rPr>
          <w:sz w:val="24"/>
          <w:szCs w:val="24"/>
        </w:rPr>
        <w:t xml:space="preserve"> </w:t>
      </w:r>
      <w:proofErr w:type="spellStart"/>
      <w:r w:rsidRPr="007A5C36">
        <w:rPr>
          <w:sz w:val="24"/>
          <w:szCs w:val="24"/>
        </w:rPr>
        <w:t>സ്ത്രീ-പുരുഷ</w:t>
      </w:r>
      <w:proofErr w:type="spellEnd"/>
      <w:r w:rsidRPr="007A5C36">
        <w:rPr>
          <w:sz w:val="24"/>
          <w:szCs w:val="24"/>
        </w:rPr>
        <w:t xml:space="preserve"> </w:t>
      </w:r>
      <w:proofErr w:type="spellStart"/>
      <w:r w:rsidRPr="007A5C36">
        <w:rPr>
          <w:sz w:val="24"/>
          <w:szCs w:val="24"/>
        </w:rPr>
        <w:t>അനുപാതം</w:t>
      </w:r>
      <w:proofErr w:type="spellEnd"/>
      <w:r w:rsidRPr="007A5C36">
        <w:rPr>
          <w:sz w:val="24"/>
          <w:szCs w:val="24"/>
        </w:rPr>
        <w:t xml:space="preserve">. 2011 </w:t>
      </w:r>
      <w:proofErr w:type="spellStart"/>
      <w:r w:rsidRPr="007A5C36">
        <w:rPr>
          <w:sz w:val="24"/>
          <w:szCs w:val="24"/>
        </w:rPr>
        <w:t>ലെ</w:t>
      </w:r>
      <w:proofErr w:type="spellEnd"/>
      <w:r w:rsidRPr="007A5C36">
        <w:rPr>
          <w:sz w:val="24"/>
          <w:szCs w:val="24"/>
        </w:rPr>
        <w:t xml:space="preserve"> </w:t>
      </w:r>
      <w:proofErr w:type="spellStart"/>
      <w:r w:rsidRPr="007A5C36">
        <w:rPr>
          <w:sz w:val="24"/>
          <w:szCs w:val="24"/>
        </w:rPr>
        <w:t>സെൻസസ്</w:t>
      </w:r>
      <w:proofErr w:type="spellEnd"/>
      <w:r w:rsidRPr="007A5C36">
        <w:rPr>
          <w:sz w:val="24"/>
          <w:szCs w:val="24"/>
        </w:rPr>
        <w:t xml:space="preserve"> </w:t>
      </w:r>
      <w:proofErr w:type="spellStart"/>
      <w:r w:rsidRPr="007A5C36">
        <w:rPr>
          <w:sz w:val="24"/>
          <w:szCs w:val="24"/>
        </w:rPr>
        <w:t>അനുസരിച്ച്</w:t>
      </w:r>
      <w:proofErr w:type="spellEnd"/>
      <w:r w:rsidRPr="007A5C36">
        <w:rPr>
          <w:sz w:val="24"/>
          <w:szCs w:val="24"/>
        </w:rPr>
        <w:t xml:space="preserve"> </w:t>
      </w:r>
      <w:proofErr w:type="spellStart"/>
      <w:r w:rsidRPr="007A5C36">
        <w:rPr>
          <w:sz w:val="24"/>
          <w:szCs w:val="24"/>
        </w:rPr>
        <w:t>ഇന്ത്യയിലെ</w:t>
      </w:r>
      <w:proofErr w:type="spellEnd"/>
      <w:r w:rsidRPr="007A5C36">
        <w:rPr>
          <w:sz w:val="24"/>
          <w:szCs w:val="24"/>
        </w:rPr>
        <w:t xml:space="preserve"> </w:t>
      </w:r>
      <w:proofErr w:type="spellStart"/>
      <w:r w:rsidRPr="007A5C36">
        <w:rPr>
          <w:sz w:val="24"/>
          <w:szCs w:val="24"/>
        </w:rPr>
        <w:t>സ്ത്രീ-പുരുഷാനുപാതം</w:t>
      </w:r>
      <w:proofErr w:type="spellEnd"/>
      <w:r w:rsidRPr="007A5C36">
        <w:rPr>
          <w:sz w:val="24"/>
          <w:szCs w:val="24"/>
        </w:rPr>
        <w:t xml:space="preserve"> 940 </w:t>
      </w:r>
      <w:proofErr w:type="spellStart"/>
      <w:r w:rsidRPr="007A5C36">
        <w:rPr>
          <w:sz w:val="24"/>
          <w:szCs w:val="24"/>
        </w:rPr>
        <w:t>ആണ്</w:t>
      </w:r>
      <w:proofErr w:type="spellEnd"/>
      <w:r w:rsidRPr="007A5C36">
        <w:rPr>
          <w:sz w:val="24"/>
          <w:szCs w:val="24"/>
        </w:rPr>
        <w:t>.</w:t>
      </w:r>
    </w:p>
    <w:p w14:paraId="216EE2FF" w14:textId="757FD1CB" w:rsidR="00A93504" w:rsidRPr="007A5C36" w:rsidRDefault="00000000">
      <w:pPr>
        <w:rPr>
          <w:sz w:val="24"/>
          <w:szCs w:val="24"/>
        </w:rPr>
      </w:pPr>
      <w:proofErr w:type="spellStart"/>
      <w:r w:rsidRPr="007A5C36">
        <w:rPr>
          <w:sz w:val="24"/>
          <w:szCs w:val="24"/>
        </w:rPr>
        <w:t>ജനസംഖ്യയുമായി</w:t>
      </w:r>
      <w:proofErr w:type="spellEnd"/>
      <w:r w:rsidRPr="007A5C36">
        <w:rPr>
          <w:sz w:val="24"/>
          <w:szCs w:val="24"/>
        </w:rPr>
        <w:t xml:space="preserve"> </w:t>
      </w:r>
      <w:proofErr w:type="spellStart"/>
      <w:r w:rsidRPr="007A5C36">
        <w:rPr>
          <w:sz w:val="24"/>
          <w:szCs w:val="24"/>
        </w:rPr>
        <w:t>ബന്ധപ്പെട്ട</w:t>
      </w:r>
      <w:proofErr w:type="spellEnd"/>
      <w:r w:rsidRPr="007A5C36">
        <w:rPr>
          <w:sz w:val="24"/>
          <w:szCs w:val="24"/>
        </w:rPr>
        <w:t xml:space="preserve"> </w:t>
      </w:r>
      <w:proofErr w:type="spellStart"/>
      <w:r w:rsidRPr="007A5C36">
        <w:rPr>
          <w:sz w:val="24"/>
          <w:szCs w:val="24"/>
        </w:rPr>
        <w:t>ഗണപരമായ</w:t>
      </w:r>
      <w:proofErr w:type="spellEnd"/>
      <w:r w:rsidRPr="007A5C36">
        <w:rPr>
          <w:sz w:val="24"/>
          <w:szCs w:val="24"/>
        </w:rPr>
        <w:t xml:space="preserve"> </w:t>
      </w:r>
      <w:proofErr w:type="spellStart"/>
      <w:r w:rsidRPr="007A5C36">
        <w:rPr>
          <w:sz w:val="24"/>
          <w:szCs w:val="24"/>
        </w:rPr>
        <w:t>സവിശേഷതകളാണല്ലോ</w:t>
      </w:r>
      <w:proofErr w:type="spellEnd"/>
      <w:r w:rsidRPr="007A5C36">
        <w:rPr>
          <w:sz w:val="24"/>
          <w:szCs w:val="24"/>
        </w:rPr>
        <w:t xml:space="preserve"> ഇതുവരെ ചർച്ചചെയ്തത്. മനുഷ്യവിഭവത്തിന്റെ </w:t>
      </w:r>
      <w:proofErr w:type="spellStart"/>
      <w:r w:rsidRPr="007A5C36">
        <w:rPr>
          <w:sz w:val="24"/>
          <w:szCs w:val="24"/>
        </w:rPr>
        <w:t>ഗുണം</w:t>
      </w:r>
      <w:proofErr w:type="spellEnd"/>
      <w:r w:rsidRPr="007A5C36">
        <w:rPr>
          <w:sz w:val="24"/>
          <w:szCs w:val="24"/>
        </w:rPr>
        <w:t xml:space="preserve"> </w:t>
      </w:r>
      <w:proofErr w:type="spellStart"/>
      <w:r w:rsidRPr="007A5C36">
        <w:rPr>
          <w:sz w:val="24"/>
          <w:szCs w:val="24"/>
        </w:rPr>
        <w:t>മെച്ചപ്പെടുത്തുന്ന</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സവിശേഷതകളുണ്ട്</w:t>
      </w:r>
      <w:proofErr w:type="spellEnd"/>
      <w:r w:rsidRPr="007A5C36">
        <w:rPr>
          <w:sz w:val="24"/>
          <w:szCs w:val="24"/>
        </w:rPr>
        <w:t>. അവ എന്തെല്ലാമെന്നു നോക്കാം.</w:t>
      </w:r>
    </w:p>
    <w:p w14:paraId="36071CB1" w14:textId="77777777" w:rsidR="00A93504" w:rsidRPr="007A5C36" w:rsidRDefault="00000000">
      <w:pPr>
        <w:rPr>
          <w:sz w:val="24"/>
          <w:szCs w:val="24"/>
        </w:rPr>
      </w:pPr>
      <w:r w:rsidRPr="007A5C36">
        <w:rPr>
          <w:b/>
          <w:sz w:val="24"/>
          <w:szCs w:val="24"/>
        </w:rPr>
        <w:t>മാനവവിഭവത്തിന്റെ ഗുണപരമായ സവിശേഷതകൾ</w:t>
      </w:r>
    </w:p>
    <w:p w14:paraId="49E473CA" w14:textId="43A05EA5" w:rsidR="00A93504" w:rsidRPr="007A5C36" w:rsidRDefault="00000000">
      <w:pPr>
        <w:rPr>
          <w:sz w:val="24"/>
          <w:szCs w:val="24"/>
        </w:rPr>
      </w:pPr>
      <w:r w:rsidRPr="007A5C36">
        <w:rPr>
          <w:sz w:val="24"/>
          <w:szCs w:val="24"/>
        </w:rPr>
        <w:t xml:space="preserve">അധ്വാനശേഷിയുള്ള ജനങ്ങളാണ് ഒരു രാജ്യത്തിന്റെ കരുത്ത്. </w:t>
      </w:r>
      <w:proofErr w:type="spellStart"/>
      <w:r w:rsidRPr="007A5C36">
        <w:rPr>
          <w:sz w:val="24"/>
          <w:szCs w:val="24"/>
        </w:rPr>
        <w:t>അധ്വാനശേഷിയെ</w:t>
      </w:r>
      <w:proofErr w:type="spellEnd"/>
      <w:r w:rsidRPr="007A5C36">
        <w:rPr>
          <w:sz w:val="24"/>
          <w:szCs w:val="24"/>
        </w:rPr>
        <w:t xml:space="preserve"> </w:t>
      </w:r>
      <w:proofErr w:type="spellStart"/>
      <w:r w:rsidRPr="007A5C36">
        <w:rPr>
          <w:sz w:val="24"/>
          <w:szCs w:val="24"/>
        </w:rPr>
        <w:t>മെച്ചപ്പെടുത്തുന്ന</w:t>
      </w:r>
      <w:proofErr w:type="spellEnd"/>
      <w:r w:rsidRPr="007A5C36">
        <w:rPr>
          <w:sz w:val="24"/>
          <w:szCs w:val="24"/>
        </w:rPr>
        <w:t xml:space="preserve"> </w:t>
      </w:r>
      <w:proofErr w:type="spellStart"/>
      <w:r w:rsidRPr="007A5C36">
        <w:rPr>
          <w:sz w:val="24"/>
          <w:szCs w:val="24"/>
        </w:rPr>
        <w:t>ഗുണപരമായ</w:t>
      </w:r>
      <w:proofErr w:type="spellEnd"/>
      <w:r w:rsidRPr="007A5C36">
        <w:rPr>
          <w:sz w:val="24"/>
          <w:szCs w:val="24"/>
        </w:rPr>
        <w:t xml:space="preserve"> </w:t>
      </w:r>
      <w:proofErr w:type="spellStart"/>
      <w:r w:rsidRPr="007A5C36">
        <w:rPr>
          <w:sz w:val="24"/>
          <w:szCs w:val="24"/>
        </w:rPr>
        <w:t>ഘടകങ്ങ</w:t>
      </w:r>
      <w:proofErr w:type="spellEnd"/>
      <w:r w:rsidRPr="007A5C36">
        <w:rPr>
          <w:sz w:val="24"/>
          <w:szCs w:val="24"/>
        </w:rPr>
        <w:t xml:space="preserve">ൾ </w:t>
      </w:r>
      <w:proofErr w:type="spellStart"/>
      <w:r w:rsidRPr="007A5C36">
        <w:rPr>
          <w:sz w:val="24"/>
          <w:szCs w:val="24"/>
        </w:rPr>
        <w:t>എന്തെല്ലാമാണ്</w:t>
      </w:r>
      <w:proofErr w:type="spellEnd"/>
      <w:r w:rsidRPr="007A5C36">
        <w:rPr>
          <w:sz w:val="24"/>
          <w:szCs w:val="24"/>
        </w:rPr>
        <w:t>?</w:t>
      </w:r>
    </w:p>
    <w:p w14:paraId="5C3ADCC8" w14:textId="77777777" w:rsidR="00A93504" w:rsidRPr="007A5C36" w:rsidRDefault="00000000">
      <w:pPr>
        <w:rPr>
          <w:sz w:val="24"/>
          <w:szCs w:val="24"/>
        </w:rPr>
      </w:pPr>
      <w:r w:rsidRPr="007A5C36">
        <w:rPr>
          <w:sz w:val="24"/>
          <w:szCs w:val="24"/>
        </w:rPr>
        <w:lastRenderedPageBreak/>
        <w:t>വിദ്യാഭ്യാസം</w:t>
      </w:r>
    </w:p>
    <w:p w14:paraId="5934BAAC" w14:textId="77777777" w:rsidR="00A93504" w:rsidRPr="007A5C36" w:rsidRDefault="00000000">
      <w:pPr>
        <w:rPr>
          <w:sz w:val="24"/>
          <w:szCs w:val="24"/>
        </w:rPr>
      </w:pPr>
      <w:r w:rsidRPr="007A5C36">
        <w:rPr>
          <w:sz w:val="24"/>
          <w:szCs w:val="24"/>
        </w:rPr>
        <w:t>ആരോഗ്യപരിപാലനം</w:t>
      </w:r>
    </w:p>
    <w:p w14:paraId="56EA4667" w14:textId="77777777" w:rsidR="00A93504" w:rsidRPr="007A5C36" w:rsidRDefault="00000000">
      <w:pPr>
        <w:rPr>
          <w:sz w:val="24"/>
          <w:szCs w:val="24"/>
        </w:rPr>
      </w:pPr>
      <w:r w:rsidRPr="007A5C36">
        <w:rPr>
          <w:sz w:val="24"/>
          <w:szCs w:val="24"/>
        </w:rPr>
        <w:t>പരിശീലനങ്ങൾ</w:t>
      </w:r>
    </w:p>
    <w:p w14:paraId="749BC929" w14:textId="77777777" w:rsidR="00A93504" w:rsidRPr="007A5C36" w:rsidRDefault="00000000">
      <w:pPr>
        <w:rPr>
          <w:sz w:val="24"/>
          <w:szCs w:val="24"/>
        </w:rPr>
      </w:pPr>
      <w:r w:rsidRPr="007A5C36">
        <w:rPr>
          <w:sz w:val="24"/>
          <w:szCs w:val="24"/>
        </w:rPr>
        <w:t>സാമൂഹികമൂലധനം (Social capital)</w:t>
      </w:r>
    </w:p>
    <w:p w14:paraId="178131BE" w14:textId="7A5BAA31" w:rsidR="00A93504" w:rsidRPr="007A5C36" w:rsidRDefault="00000000">
      <w:pPr>
        <w:rPr>
          <w:sz w:val="24"/>
          <w:szCs w:val="24"/>
        </w:rPr>
      </w:pPr>
      <w:r w:rsidRPr="007A5C36">
        <w:rPr>
          <w:sz w:val="24"/>
          <w:szCs w:val="24"/>
        </w:rPr>
        <w:t xml:space="preserve">മാനവവിഭവശേഷി മെച്ചപ്പെടുത്തുന്നതുകൊണ്ട് എന്തെല്ലാം പ്രയോജനങ്ങൾ ഉണ്ടെന്ന് നോക്കാം. </w:t>
      </w:r>
    </w:p>
    <w:p w14:paraId="525E05A3" w14:textId="77777777" w:rsidR="00A93504" w:rsidRPr="007A5C36" w:rsidRDefault="00000000">
      <w:pPr>
        <w:rPr>
          <w:sz w:val="24"/>
          <w:szCs w:val="24"/>
        </w:rPr>
      </w:pPr>
      <w:r w:rsidRPr="007A5C36">
        <w:rPr>
          <w:sz w:val="24"/>
          <w:szCs w:val="24"/>
        </w:rPr>
        <w:t>തൊഴിലാളികളുടെ ഉൽപ്പാദന ക്ഷമത വർധിപ്പിക്കാം.</w:t>
      </w:r>
    </w:p>
    <w:p w14:paraId="51DFF4A9" w14:textId="0B0409CD" w:rsidR="00A93504" w:rsidRPr="007A5C36" w:rsidRDefault="00000000">
      <w:pPr>
        <w:rPr>
          <w:sz w:val="24"/>
          <w:szCs w:val="24"/>
        </w:rPr>
      </w:pPr>
      <w:proofErr w:type="spellStart"/>
      <w:r w:rsidRPr="007A5C36">
        <w:rPr>
          <w:sz w:val="24"/>
          <w:szCs w:val="24"/>
        </w:rPr>
        <w:t>സാമ്പത്തിക</w:t>
      </w:r>
      <w:proofErr w:type="spellEnd"/>
      <w:r w:rsidR="003B5332" w:rsidRPr="007A5C36">
        <w:rPr>
          <w:sz w:val="24"/>
          <w:szCs w:val="24"/>
        </w:rPr>
        <w:t xml:space="preserve"> </w:t>
      </w:r>
      <w:proofErr w:type="spellStart"/>
      <w:r w:rsidRPr="007A5C36">
        <w:rPr>
          <w:sz w:val="24"/>
          <w:szCs w:val="24"/>
        </w:rPr>
        <w:t>അന്തരം</w:t>
      </w:r>
      <w:proofErr w:type="spellEnd"/>
      <w:r w:rsidRPr="007A5C36">
        <w:rPr>
          <w:sz w:val="24"/>
          <w:szCs w:val="24"/>
        </w:rPr>
        <w:t xml:space="preserve"> </w:t>
      </w:r>
      <w:proofErr w:type="spellStart"/>
      <w:r w:rsidRPr="007A5C36">
        <w:rPr>
          <w:sz w:val="24"/>
          <w:szCs w:val="24"/>
        </w:rPr>
        <w:t>കുറയ്ക്കാം</w:t>
      </w:r>
      <w:proofErr w:type="spellEnd"/>
      <w:r w:rsidRPr="007A5C36">
        <w:rPr>
          <w:sz w:val="24"/>
          <w:szCs w:val="24"/>
        </w:rPr>
        <w:t>.</w:t>
      </w:r>
    </w:p>
    <w:p w14:paraId="7592B13C" w14:textId="43D44A02" w:rsidR="00A93504" w:rsidRPr="007A5C36" w:rsidRDefault="00000000">
      <w:pPr>
        <w:rPr>
          <w:sz w:val="24"/>
          <w:szCs w:val="24"/>
        </w:rPr>
      </w:pPr>
      <w:proofErr w:type="spellStart"/>
      <w:r w:rsidRPr="007A5C36">
        <w:rPr>
          <w:sz w:val="24"/>
          <w:szCs w:val="24"/>
        </w:rPr>
        <w:t>സംരംഭകത്വം</w:t>
      </w:r>
      <w:proofErr w:type="spellEnd"/>
      <w:r w:rsidR="003B5332" w:rsidRPr="007A5C36">
        <w:rPr>
          <w:sz w:val="24"/>
          <w:szCs w:val="24"/>
        </w:rPr>
        <w:t xml:space="preserve"> </w:t>
      </w:r>
      <w:proofErr w:type="spellStart"/>
      <w:r w:rsidRPr="007A5C36">
        <w:rPr>
          <w:sz w:val="24"/>
          <w:szCs w:val="24"/>
        </w:rPr>
        <w:t>മെച്ചപ്പെടുത്താം</w:t>
      </w:r>
      <w:proofErr w:type="spellEnd"/>
      <w:r w:rsidRPr="007A5C36">
        <w:rPr>
          <w:sz w:val="24"/>
          <w:szCs w:val="24"/>
        </w:rPr>
        <w:t>.</w:t>
      </w:r>
    </w:p>
    <w:p w14:paraId="76585C13" w14:textId="42281707" w:rsidR="00A93504" w:rsidRPr="007A5C36" w:rsidRDefault="00000000">
      <w:pPr>
        <w:rPr>
          <w:sz w:val="24"/>
          <w:szCs w:val="24"/>
        </w:rPr>
      </w:pPr>
      <w:proofErr w:type="spellStart"/>
      <w:r w:rsidRPr="007A5C36">
        <w:rPr>
          <w:sz w:val="24"/>
          <w:szCs w:val="24"/>
        </w:rPr>
        <w:t>പ്രകൃതിവിഭവങ്ങ</w:t>
      </w:r>
      <w:proofErr w:type="spellEnd"/>
      <w:r w:rsidRPr="007A5C36">
        <w:rPr>
          <w:sz w:val="24"/>
          <w:szCs w:val="24"/>
        </w:rPr>
        <w:t xml:space="preserve">ൾ </w:t>
      </w:r>
      <w:proofErr w:type="spellStart"/>
      <w:r w:rsidRPr="007A5C36">
        <w:rPr>
          <w:sz w:val="24"/>
          <w:szCs w:val="24"/>
        </w:rPr>
        <w:t>ഫലപ്രദമായി</w:t>
      </w:r>
      <w:proofErr w:type="spellEnd"/>
      <w:r w:rsidRPr="007A5C36">
        <w:rPr>
          <w:sz w:val="24"/>
          <w:szCs w:val="24"/>
        </w:rPr>
        <w:t xml:space="preserve"> </w:t>
      </w:r>
      <w:proofErr w:type="spellStart"/>
      <w:r w:rsidRPr="007A5C36">
        <w:rPr>
          <w:sz w:val="24"/>
          <w:szCs w:val="24"/>
        </w:rPr>
        <w:t>വിനിയോഗിക്കാം</w:t>
      </w:r>
      <w:proofErr w:type="spellEnd"/>
      <w:r w:rsidRPr="007A5C36">
        <w:rPr>
          <w:sz w:val="24"/>
          <w:szCs w:val="24"/>
        </w:rPr>
        <w:t>.</w:t>
      </w:r>
    </w:p>
    <w:p w14:paraId="36D14D59" w14:textId="77777777" w:rsidR="00A93504" w:rsidRPr="007A5C36" w:rsidRDefault="00000000">
      <w:pPr>
        <w:rPr>
          <w:sz w:val="24"/>
          <w:szCs w:val="24"/>
        </w:rPr>
      </w:pPr>
      <w:r w:rsidRPr="007A5C36">
        <w:rPr>
          <w:sz w:val="24"/>
          <w:szCs w:val="24"/>
        </w:rPr>
        <w:t>സാമൂഹികക്ഷേമം ഉറപ്പുവരുത്താം.</w:t>
      </w:r>
    </w:p>
    <w:p w14:paraId="16912055" w14:textId="17083B64" w:rsidR="00A93504" w:rsidRPr="007A5C36" w:rsidRDefault="00000000">
      <w:pPr>
        <w:rPr>
          <w:sz w:val="24"/>
          <w:szCs w:val="24"/>
        </w:rPr>
      </w:pPr>
      <w:proofErr w:type="spellStart"/>
      <w:r w:rsidRPr="007A5C36">
        <w:rPr>
          <w:sz w:val="24"/>
          <w:szCs w:val="24"/>
        </w:rPr>
        <w:t>മെച്ചപ്പെട്ട</w:t>
      </w:r>
      <w:proofErr w:type="spellEnd"/>
      <w:r w:rsidRPr="007A5C36">
        <w:rPr>
          <w:sz w:val="24"/>
          <w:szCs w:val="24"/>
        </w:rPr>
        <w:t xml:space="preserve"> </w:t>
      </w:r>
      <w:proofErr w:type="spellStart"/>
      <w:r w:rsidRPr="007A5C36">
        <w:rPr>
          <w:sz w:val="24"/>
          <w:szCs w:val="24"/>
        </w:rPr>
        <w:t>സാങ്കേതികവിദ്യകളുടെ</w:t>
      </w:r>
      <w:proofErr w:type="spellEnd"/>
      <w:r w:rsidRPr="007A5C36">
        <w:rPr>
          <w:sz w:val="24"/>
          <w:szCs w:val="24"/>
        </w:rPr>
        <w:t xml:space="preserve"> </w:t>
      </w:r>
      <w:proofErr w:type="spellStart"/>
      <w:r w:rsidRPr="007A5C36">
        <w:rPr>
          <w:sz w:val="24"/>
          <w:szCs w:val="24"/>
        </w:rPr>
        <w:t>വികസനവും</w:t>
      </w:r>
      <w:proofErr w:type="spellEnd"/>
      <w:r w:rsidRPr="007A5C36">
        <w:rPr>
          <w:sz w:val="24"/>
          <w:szCs w:val="24"/>
        </w:rPr>
        <w:t xml:space="preserve"> </w:t>
      </w:r>
      <w:proofErr w:type="spellStart"/>
      <w:r w:rsidRPr="007A5C36">
        <w:rPr>
          <w:sz w:val="24"/>
          <w:szCs w:val="24"/>
        </w:rPr>
        <w:t>ഉപയോഗവും</w:t>
      </w:r>
      <w:proofErr w:type="spellEnd"/>
    </w:p>
    <w:p w14:paraId="58921DEA" w14:textId="77777777" w:rsidR="00A93504" w:rsidRPr="007A5C36" w:rsidRDefault="00000000">
      <w:pPr>
        <w:rPr>
          <w:sz w:val="24"/>
          <w:szCs w:val="24"/>
        </w:rPr>
      </w:pPr>
      <w:r w:rsidRPr="007A5C36">
        <w:rPr>
          <w:sz w:val="24"/>
          <w:szCs w:val="24"/>
        </w:rPr>
        <w:t>സാധ്യമാക്കാം.</w:t>
      </w:r>
    </w:p>
    <w:p w14:paraId="3B5CD030" w14:textId="77777777" w:rsidR="003B5332" w:rsidRPr="007A5C36" w:rsidRDefault="00000000">
      <w:pPr>
        <w:rPr>
          <w:sz w:val="24"/>
          <w:szCs w:val="24"/>
        </w:rPr>
      </w:pPr>
      <w:proofErr w:type="spellStart"/>
      <w:r w:rsidRPr="007A5C36">
        <w:rPr>
          <w:sz w:val="24"/>
          <w:szCs w:val="24"/>
        </w:rPr>
        <w:t>വിദ്യാഭ്യാസവും</w:t>
      </w:r>
      <w:proofErr w:type="spellEnd"/>
      <w:r w:rsidRPr="007A5C36">
        <w:rPr>
          <w:sz w:val="24"/>
          <w:szCs w:val="24"/>
        </w:rPr>
        <w:t xml:space="preserve">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വികസനവും</w:t>
      </w:r>
      <w:proofErr w:type="spellEnd"/>
      <w:r w:rsidRPr="007A5C36">
        <w:rPr>
          <w:sz w:val="24"/>
          <w:szCs w:val="24"/>
        </w:rPr>
        <w:t xml:space="preserve"> </w:t>
      </w:r>
    </w:p>
    <w:p w14:paraId="664C0F19" w14:textId="3844F563" w:rsidR="00A93504" w:rsidRPr="007A5C36" w:rsidRDefault="00000000">
      <w:pPr>
        <w:rPr>
          <w:sz w:val="24"/>
          <w:szCs w:val="24"/>
        </w:rPr>
      </w:pPr>
      <w:proofErr w:type="spellStart"/>
      <w:r w:rsidRPr="007A5C36">
        <w:rPr>
          <w:sz w:val="24"/>
          <w:szCs w:val="24"/>
        </w:rPr>
        <w:t>ജനസംഖ്യ</w:t>
      </w:r>
      <w:proofErr w:type="spellEnd"/>
      <w:r w:rsidRPr="007A5C36">
        <w:rPr>
          <w:sz w:val="24"/>
          <w:szCs w:val="24"/>
        </w:rPr>
        <w:t xml:space="preserve"> </w:t>
      </w:r>
      <w:proofErr w:type="spellStart"/>
      <w:r w:rsidRPr="007A5C36">
        <w:rPr>
          <w:sz w:val="24"/>
          <w:szCs w:val="24"/>
        </w:rPr>
        <w:t>കൂടുത</w:t>
      </w:r>
      <w:proofErr w:type="spellEnd"/>
      <w:r w:rsidRPr="007A5C36">
        <w:rPr>
          <w:sz w:val="24"/>
          <w:szCs w:val="24"/>
        </w:rPr>
        <w:t xml:space="preserve">ൽ </w:t>
      </w:r>
      <w:proofErr w:type="spellStart"/>
      <w:r w:rsidRPr="007A5C36">
        <w:rPr>
          <w:sz w:val="24"/>
          <w:szCs w:val="24"/>
        </w:rPr>
        <w:t>ഉണ്ടായതുകൊണ്ടുമാത്രം</w:t>
      </w:r>
      <w:proofErr w:type="spellEnd"/>
      <w:r w:rsidRPr="007A5C36">
        <w:rPr>
          <w:sz w:val="24"/>
          <w:szCs w:val="24"/>
        </w:rPr>
        <w:t xml:space="preserve"> </w:t>
      </w:r>
      <w:proofErr w:type="spellStart"/>
      <w:r w:rsidRPr="007A5C36">
        <w:rPr>
          <w:sz w:val="24"/>
          <w:szCs w:val="24"/>
        </w:rPr>
        <w:t>രാജ്യത്ത്</w:t>
      </w:r>
      <w:proofErr w:type="spellEnd"/>
      <w:r w:rsidRPr="007A5C36">
        <w:rPr>
          <w:sz w:val="24"/>
          <w:szCs w:val="24"/>
        </w:rPr>
        <w:t xml:space="preserve"> വികസനം ഉണ്ടാകുന്നില്ല; ശേഷിയും വൈദഗ്ധ്യവുമുള്ള ജനങ്ങൾ ഉണ്ടാവണം. വൈദഗ്ധ്യമുള്ള ജനങ്ങളെ വാർത്തെടുക്കുന്നതിൽ വിദ്യാഭ്യാസത്തിന് പ്രധാന പങ്കുണ്ട്. വിദ്യാഭ്യാസം എങ്ങനെ രാജ്യത്തിന്റെ വികസനത്തെ സഹായിക്കുന്നു എന്നു നോക്കാം. </w:t>
      </w:r>
    </w:p>
    <w:p w14:paraId="10CE8BB2" w14:textId="6FF7DA80" w:rsidR="00A93504" w:rsidRPr="007A5C36" w:rsidRDefault="00000000">
      <w:pPr>
        <w:rPr>
          <w:sz w:val="24"/>
          <w:szCs w:val="24"/>
        </w:rPr>
      </w:pPr>
      <w:proofErr w:type="spellStart"/>
      <w:r w:rsidRPr="007A5C36">
        <w:rPr>
          <w:sz w:val="24"/>
          <w:szCs w:val="24"/>
        </w:rPr>
        <w:t>വിദ്യാഭ്യാസം</w:t>
      </w:r>
      <w:proofErr w:type="spellEnd"/>
      <w:r w:rsidR="003B5332" w:rsidRPr="007A5C36">
        <w:rPr>
          <w:sz w:val="24"/>
          <w:szCs w:val="24"/>
        </w:rPr>
        <w:t xml:space="preserve"> </w:t>
      </w:r>
      <w:proofErr w:type="spellStart"/>
      <w:r w:rsidRPr="007A5C36">
        <w:rPr>
          <w:sz w:val="24"/>
          <w:szCs w:val="24"/>
        </w:rPr>
        <w:t>വ്യക്തികളുടെ</w:t>
      </w:r>
      <w:proofErr w:type="spellEnd"/>
      <w:r w:rsidRPr="007A5C36">
        <w:rPr>
          <w:sz w:val="24"/>
          <w:szCs w:val="24"/>
        </w:rPr>
        <w:t xml:space="preserve"> </w:t>
      </w:r>
      <w:proofErr w:type="spellStart"/>
      <w:r w:rsidRPr="007A5C36">
        <w:rPr>
          <w:sz w:val="24"/>
          <w:szCs w:val="24"/>
        </w:rPr>
        <w:t>കഴിവ്</w:t>
      </w:r>
      <w:proofErr w:type="spellEnd"/>
      <w:r w:rsidRPr="007A5C36">
        <w:rPr>
          <w:sz w:val="24"/>
          <w:szCs w:val="24"/>
        </w:rPr>
        <w:t xml:space="preserve"> </w:t>
      </w:r>
      <w:proofErr w:type="spellStart"/>
      <w:r w:rsidRPr="007A5C36">
        <w:rPr>
          <w:sz w:val="24"/>
          <w:szCs w:val="24"/>
        </w:rPr>
        <w:t>മെച്ചപ്പെടുത്തുന്നു</w:t>
      </w:r>
      <w:proofErr w:type="spellEnd"/>
      <w:r w:rsidRPr="007A5C36">
        <w:rPr>
          <w:sz w:val="24"/>
          <w:szCs w:val="24"/>
        </w:rPr>
        <w:t>.</w:t>
      </w:r>
    </w:p>
    <w:p w14:paraId="32E06B78" w14:textId="14C9B359" w:rsidR="00A93504" w:rsidRPr="007A5C36" w:rsidRDefault="00000000">
      <w:pPr>
        <w:rPr>
          <w:sz w:val="24"/>
          <w:szCs w:val="24"/>
        </w:rPr>
      </w:pPr>
      <w:proofErr w:type="spellStart"/>
      <w:r w:rsidRPr="007A5C36">
        <w:rPr>
          <w:sz w:val="24"/>
          <w:szCs w:val="24"/>
        </w:rPr>
        <w:t>സാങ്കേതികവിദ്യക</w:t>
      </w:r>
      <w:proofErr w:type="spellEnd"/>
      <w:r w:rsidRPr="007A5C36">
        <w:rPr>
          <w:sz w:val="24"/>
          <w:szCs w:val="24"/>
        </w:rPr>
        <w:t xml:space="preserve">ൾ </w:t>
      </w:r>
      <w:proofErr w:type="spellStart"/>
      <w:r w:rsidRPr="007A5C36">
        <w:rPr>
          <w:sz w:val="24"/>
          <w:szCs w:val="24"/>
        </w:rPr>
        <w:t>ഉപയോഗിക്കാനുള്ള</w:t>
      </w:r>
      <w:proofErr w:type="spellEnd"/>
      <w:r w:rsidRPr="007A5C36">
        <w:rPr>
          <w:sz w:val="24"/>
          <w:szCs w:val="24"/>
        </w:rPr>
        <w:t xml:space="preserve"> </w:t>
      </w:r>
      <w:proofErr w:type="spellStart"/>
      <w:r w:rsidRPr="007A5C36">
        <w:rPr>
          <w:sz w:val="24"/>
          <w:szCs w:val="24"/>
        </w:rPr>
        <w:t>അറിവ്</w:t>
      </w:r>
      <w:proofErr w:type="spellEnd"/>
      <w:r w:rsidRPr="007A5C36">
        <w:rPr>
          <w:sz w:val="24"/>
          <w:szCs w:val="24"/>
        </w:rPr>
        <w:t xml:space="preserve"> </w:t>
      </w:r>
      <w:proofErr w:type="spellStart"/>
      <w:r w:rsidRPr="007A5C36">
        <w:rPr>
          <w:sz w:val="24"/>
          <w:szCs w:val="24"/>
        </w:rPr>
        <w:t>ലഭിക്കുന്നു</w:t>
      </w:r>
      <w:proofErr w:type="spellEnd"/>
      <w:r w:rsidRPr="007A5C36">
        <w:rPr>
          <w:sz w:val="24"/>
          <w:szCs w:val="24"/>
        </w:rPr>
        <w:t>.</w:t>
      </w:r>
    </w:p>
    <w:p w14:paraId="6687A91E" w14:textId="77777777" w:rsidR="00A93504" w:rsidRPr="007A5C36" w:rsidRDefault="00000000">
      <w:pPr>
        <w:rPr>
          <w:sz w:val="24"/>
          <w:szCs w:val="24"/>
        </w:rPr>
      </w:pPr>
      <w:proofErr w:type="spellStart"/>
      <w:r w:rsidRPr="007A5C36">
        <w:rPr>
          <w:sz w:val="24"/>
          <w:szCs w:val="24"/>
        </w:rPr>
        <w:t>മെച്ചപ്പെട്ട</w:t>
      </w:r>
      <w:proofErr w:type="spellEnd"/>
      <w:r w:rsidRPr="007A5C36">
        <w:rPr>
          <w:sz w:val="24"/>
          <w:szCs w:val="24"/>
        </w:rPr>
        <w:t xml:space="preserve"> </w:t>
      </w:r>
      <w:proofErr w:type="spellStart"/>
      <w:r w:rsidRPr="007A5C36">
        <w:rPr>
          <w:sz w:val="24"/>
          <w:szCs w:val="24"/>
        </w:rPr>
        <w:t>തൊഴിലും</w:t>
      </w:r>
      <w:proofErr w:type="spellEnd"/>
      <w:r w:rsidRPr="007A5C36">
        <w:rPr>
          <w:sz w:val="24"/>
          <w:szCs w:val="24"/>
        </w:rPr>
        <w:t xml:space="preserve"> </w:t>
      </w:r>
      <w:proofErr w:type="spellStart"/>
      <w:r w:rsidRPr="007A5C36">
        <w:rPr>
          <w:sz w:val="24"/>
          <w:szCs w:val="24"/>
        </w:rPr>
        <w:t>വരുമാനവും</w:t>
      </w:r>
      <w:proofErr w:type="spellEnd"/>
      <w:r w:rsidRPr="007A5C36">
        <w:rPr>
          <w:sz w:val="24"/>
          <w:szCs w:val="24"/>
        </w:rPr>
        <w:t xml:space="preserve"> </w:t>
      </w:r>
      <w:proofErr w:type="spellStart"/>
      <w:r w:rsidRPr="007A5C36">
        <w:rPr>
          <w:sz w:val="24"/>
          <w:szCs w:val="24"/>
        </w:rPr>
        <w:t>നേടാനാവുന്നു</w:t>
      </w:r>
      <w:proofErr w:type="spellEnd"/>
      <w:r w:rsidRPr="007A5C36">
        <w:rPr>
          <w:sz w:val="24"/>
          <w:szCs w:val="24"/>
        </w:rPr>
        <w:t>.</w:t>
      </w:r>
    </w:p>
    <w:p w14:paraId="1E587924" w14:textId="3CCF2BBB" w:rsidR="003B5332" w:rsidRPr="007A5C36" w:rsidRDefault="003B5332">
      <w:pPr>
        <w:rPr>
          <w:sz w:val="24"/>
          <w:szCs w:val="24"/>
        </w:rPr>
      </w:pPr>
      <w:proofErr w:type="spellStart"/>
      <w:r w:rsidRPr="007A5C36">
        <w:rPr>
          <w:rFonts w:ascii="Nirmala UI" w:hAnsi="Nirmala UI" w:cs="Nirmala UI"/>
          <w:sz w:val="24"/>
          <w:szCs w:val="24"/>
        </w:rPr>
        <w:t>ജീവിതനിലവാരം</w:t>
      </w:r>
      <w:proofErr w:type="spellEnd"/>
      <w:r w:rsidRPr="007A5C36">
        <w:rPr>
          <w:sz w:val="24"/>
          <w:szCs w:val="24"/>
        </w:rPr>
        <w:t xml:space="preserve"> </w:t>
      </w:r>
      <w:proofErr w:type="spellStart"/>
      <w:r w:rsidRPr="007A5C36">
        <w:rPr>
          <w:rFonts w:ascii="Nirmala UI" w:hAnsi="Nirmala UI" w:cs="Nirmala UI"/>
          <w:sz w:val="24"/>
          <w:szCs w:val="24"/>
        </w:rPr>
        <w:t>ഉയരുന്നു</w:t>
      </w:r>
      <w:proofErr w:type="spellEnd"/>
      <w:r w:rsidRPr="007A5C36">
        <w:rPr>
          <w:sz w:val="24"/>
          <w:szCs w:val="24"/>
        </w:rPr>
        <w:t>.</w:t>
      </w:r>
    </w:p>
    <w:p w14:paraId="2F5CAF1E" w14:textId="77777777" w:rsidR="003B5332" w:rsidRPr="007A5C36" w:rsidRDefault="00000000">
      <w:pPr>
        <w:rPr>
          <w:b/>
          <w:sz w:val="24"/>
          <w:szCs w:val="24"/>
        </w:rPr>
      </w:pPr>
      <w:proofErr w:type="spellStart"/>
      <w:r w:rsidRPr="007A5C36">
        <w:rPr>
          <w:b/>
          <w:sz w:val="24"/>
          <w:szCs w:val="24"/>
        </w:rPr>
        <w:t>മാനവവിഭവശേഷി</w:t>
      </w:r>
      <w:proofErr w:type="spellEnd"/>
      <w:r w:rsidRPr="007A5C36">
        <w:rPr>
          <w:b/>
          <w:sz w:val="24"/>
          <w:szCs w:val="24"/>
        </w:rPr>
        <w:t xml:space="preserve"> </w:t>
      </w:r>
      <w:proofErr w:type="spellStart"/>
      <w:r w:rsidRPr="007A5C36">
        <w:rPr>
          <w:b/>
          <w:sz w:val="24"/>
          <w:szCs w:val="24"/>
        </w:rPr>
        <w:t>വികസന</w:t>
      </w:r>
      <w:proofErr w:type="spellEnd"/>
      <w:r w:rsidRPr="007A5C36">
        <w:rPr>
          <w:b/>
          <w:sz w:val="24"/>
          <w:szCs w:val="24"/>
        </w:rPr>
        <w:t xml:space="preserve"> </w:t>
      </w:r>
      <w:proofErr w:type="spellStart"/>
      <w:r w:rsidRPr="007A5C36">
        <w:rPr>
          <w:b/>
          <w:sz w:val="24"/>
          <w:szCs w:val="24"/>
        </w:rPr>
        <w:t>മന്ത്രാലയം</w:t>
      </w:r>
      <w:proofErr w:type="spellEnd"/>
      <w:r w:rsidRPr="007A5C36">
        <w:rPr>
          <w:b/>
          <w:sz w:val="24"/>
          <w:szCs w:val="24"/>
        </w:rPr>
        <w:t xml:space="preserve"> (MHRD)</w:t>
      </w:r>
    </w:p>
    <w:p w14:paraId="44DFB589" w14:textId="013293B4" w:rsidR="00A93504" w:rsidRPr="007A5C36" w:rsidRDefault="00000000">
      <w:pPr>
        <w:rPr>
          <w:sz w:val="24"/>
          <w:szCs w:val="24"/>
        </w:rPr>
      </w:pPr>
      <w:proofErr w:type="spellStart"/>
      <w:r w:rsidRPr="007A5C36">
        <w:rPr>
          <w:sz w:val="24"/>
          <w:szCs w:val="24"/>
        </w:rPr>
        <w:lastRenderedPageBreak/>
        <w:t>ഇന്ത്യയി</w:t>
      </w:r>
      <w:proofErr w:type="spellEnd"/>
      <w:r w:rsidRPr="007A5C36">
        <w:rPr>
          <w:sz w:val="24"/>
          <w:szCs w:val="24"/>
        </w:rPr>
        <w:t xml:space="preserve">ൽ </w:t>
      </w:r>
      <w:proofErr w:type="spellStart"/>
      <w:r w:rsidRPr="007A5C36">
        <w:rPr>
          <w:sz w:val="24"/>
          <w:szCs w:val="24"/>
        </w:rPr>
        <w:t>മാനവവിഭവശേഷി</w:t>
      </w:r>
      <w:proofErr w:type="spellEnd"/>
      <w:r w:rsidRPr="007A5C36">
        <w:rPr>
          <w:sz w:val="24"/>
          <w:szCs w:val="24"/>
        </w:rPr>
        <w:t xml:space="preserve"> </w:t>
      </w:r>
      <w:proofErr w:type="spellStart"/>
      <w:r w:rsidRPr="007A5C36">
        <w:rPr>
          <w:sz w:val="24"/>
          <w:szCs w:val="24"/>
        </w:rPr>
        <w:t>വികസനത്തിനായി</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വകുപ്പ്</w:t>
      </w:r>
      <w:proofErr w:type="spellEnd"/>
      <w:r w:rsidRPr="007A5C36">
        <w:rPr>
          <w:sz w:val="24"/>
          <w:szCs w:val="24"/>
        </w:rPr>
        <w:t xml:space="preserve"> </w:t>
      </w:r>
      <w:proofErr w:type="spellStart"/>
      <w:r w:rsidRPr="007A5C36">
        <w:rPr>
          <w:sz w:val="24"/>
          <w:szCs w:val="24"/>
        </w:rPr>
        <w:t>പ്രവർത്തിക്കുന്നുണ്ട്</w:t>
      </w:r>
      <w:proofErr w:type="spellEnd"/>
      <w:r w:rsidRPr="007A5C36">
        <w:rPr>
          <w:sz w:val="24"/>
          <w:szCs w:val="24"/>
        </w:rPr>
        <w:t xml:space="preserve">. 1985-ലാണ് ഇന്ത്യാഗവൺമെന്റ് ഈ വകുപ്പ് ആരംഭിച്ചത്. മാനവ വിഭവശേഷി </w:t>
      </w:r>
      <w:proofErr w:type="spellStart"/>
      <w:r w:rsidRPr="007A5C36">
        <w:rPr>
          <w:sz w:val="24"/>
          <w:szCs w:val="24"/>
        </w:rPr>
        <w:t>വികസനത്തിനാവശ്യമായ</w:t>
      </w:r>
      <w:proofErr w:type="spellEnd"/>
      <w:r w:rsidRPr="007A5C36">
        <w:rPr>
          <w:sz w:val="24"/>
          <w:szCs w:val="24"/>
        </w:rPr>
        <w:t xml:space="preserve"> </w:t>
      </w:r>
      <w:proofErr w:type="spellStart"/>
      <w:r w:rsidRPr="007A5C36">
        <w:rPr>
          <w:sz w:val="24"/>
          <w:szCs w:val="24"/>
        </w:rPr>
        <w:t>പ്രവർത്തനങ്ങ</w:t>
      </w:r>
      <w:proofErr w:type="spellEnd"/>
      <w:r w:rsidRPr="007A5C36">
        <w:rPr>
          <w:sz w:val="24"/>
          <w:szCs w:val="24"/>
        </w:rPr>
        <w:t xml:space="preserve">ൾ </w:t>
      </w:r>
      <w:proofErr w:type="spellStart"/>
      <w:r w:rsidRPr="007A5C36">
        <w:rPr>
          <w:sz w:val="24"/>
          <w:szCs w:val="24"/>
        </w:rPr>
        <w:t>ആസൂത്രണം</w:t>
      </w:r>
      <w:proofErr w:type="spellEnd"/>
      <w:r w:rsidRPr="007A5C36">
        <w:rPr>
          <w:sz w:val="24"/>
          <w:szCs w:val="24"/>
        </w:rPr>
        <w:t xml:space="preserve"> </w:t>
      </w:r>
      <w:proofErr w:type="spellStart"/>
      <w:r w:rsidRPr="007A5C36">
        <w:rPr>
          <w:sz w:val="24"/>
          <w:szCs w:val="24"/>
        </w:rPr>
        <w:t>ചെയ്യുകയും</w:t>
      </w:r>
      <w:proofErr w:type="spellEnd"/>
      <w:r w:rsidRPr="007A5C36">
        <w:rPr>
          <w:sz w:val="24"/>
          <w:szCs w:val="24"/>
        </w:rPr>
        <w:t xml:space="preserve"> </w:t>
      </w:r>
      <w:proofErr w:type="spellStart"/>
      <w:r w:rsidRPr="007A5C36">
        <w:rPr>
          <w:sz w:val="24"/>
          <w:szCs w:val="24"/>
        </w:rPr>
        <w:t>നടപ്പിലാക്കുകയുമാണ്</w:t>
      </w:r>
      <w:proofErr w:type="spellEnd"/>
      <w:r w:rsidRPr="007A5C36">
        <w:rPr>
          <w:sz w:val="24"/>
          <w:szCs w:val="24"/>
        </w:rPr>
        <w:t xml:space="preserve"> ഈ </w:t>
      </w:r>
      <w:proofErr w:type="spellStart"/>
      <w:r w:rsidRPr="007A5C36">
        <w:rPr>
          <w:sz w:val="24"/>
          <w:szCs w:val="24"/>
        </w:rPr>
        <w:t>വകു</w:t>
      </w:r>
      <w:proofErr w:type="spellEnd"/>
      <w:r w:rsidRPr="007A5C36">
        <w:rPr>
          <w:sz w:val="24"/>
          <w:szCs w:val="24"/>
        </w:rPr>
        <w:t xml:space="preserve"> പ്പിന്റെ പ്രധാന ചുമതല.</w:t>
      </w:r>
    </w:p>
    <w:p w14:paraId="333DFD58" w14:textId="2670C56D" w:rsidR="00A93504" w:rsidRPr="007A5C36" w:rsidRDefault="00000000">
      <w:pPr>
        <w:rPr>
          <w:sz w:val="24"/>
          <w:szCs w:val="24"/>
        </w:rPr>
      </w:pPr>
      <w:proofErr w:type="spellStart"/>
      <w:r w:rsidRPr="007A5C36">
        <w:rPr>
          <w:sz w:val="24"/>
          <w:szCs w:val="24"/>
        </w:rPr>
        <w:t>ജനങ്ങൾക്കാവശ്യമായ</w:t>
      </w:r>
      <w:proofErr w:type="spellEnd"/>
      <w:r w:rsidRPr="007A5C36">
        <w:rPr>
          <w:sz w:val="24"/>
          <w:szCs w:val="24"/>
        </w:rPr>
        <w:t xml:space="preserve"> </w:t>
      </w:r>
      <w:proofErr w:type="spellStart"/>
      <w:r w:rsidRPr="007A5C36">
        <w:rPr>
          <w:sz w:val="24"/>
          <w:szCs w:val="24"/>
        </w:rPr>
        <w:t>വിദ്യാഭ്യാസം</w:t>
      </w:r>
      <w:proofErr w:type="spellEnd"/>
      <w:r w:rsidRPr="007A5C36">
        <w:rPr>
          <w:sz w:val="24"/>
          <w:szCs w:val="24"/>
        </w:rPr>
        <w:t xml:space="preserve"> </w:t>
      </w:r>
      <w:proofErr w:type="spellStart"/>
      <w:r w:rsidRPr="007A5C36">
        <w:rPr>
          <w:sz w:val="24"/>
          <w:szCs w:val="24"/>
        </w:rPr>
        <w:t>നൽകാ</w:t>
      </w:r>
      <w:proofErr w:type="spellEnd"/>
      <w:r w:rsidRPr="007A5C36">
        <w:rPr>
          <w:sz w:val="24"/>
          <w:szCs w:val="24"/>
        </w:rPr>
        <w:t xml:space="preserve">ൻ </w:t>
      </w:r>
      <w:proofErr w:type="spellStart"/>
      <w:r w:rsidRPr="007A5C36">
        <w:rPr>
          <w:sz w:val="24"/>
          <w:szCs w:val="24"/>
        </w:rPr>
        <w:t>വേണ്ട</w:t>
      </w:r>
      <w:proofErr w:type="spellEnd"/>
      <w:r w:rsidRPr="007A5C36">
        <w:rPr>
          <w:sz w:val="24"/>
          <w:szCs w:val="24"/>
        </w:rPr>
        <w:t xml:space="preserve"> </w:t>
      </w:r>
      <w:proofErr w:type="spellStart"/>
      <w:r w:rsidRPr="007A5C36">
        <w:rPr>
          <w:sz w:val="24"/>
          <w:szCs w:val="24"/>
        </w:rPr>
        <w:t>സൗകര്യങ്ങ</w:t>
      </w:r>
      <w:proofErr w:type="spellEnd"/>
      <w:r w:rsidRPr="007A5C36">
        <w:rPr>
          <w:sz w:val="24"/>
          <w:szCs w:val="24"/>
        </w:rPr>
        <w:t xml:space="preserve">ൾ </w:t>
      </w:r>
      <w:proofErr w:type="spellStart"/>
      <w:r w:rsidRPr="007A5C36">
        <w:rPr>
          <w:sz w:val="24"/>
          <w:szCs w:val="24"/>
        </w:rPr>
        <w:t>ഒരുക്കുന്നതിനായി</w:t>
      </w:r>
      <w:proofErr w:type="spellEnd"/>
      <w:r w:rsidRPr="007A5C36">
        <w:rPr>
          <w:sz w:val="24"/>
          <w:szCs w:val="24"/>
        </w:rPr>
        <w:t xml:space="preserve"> </w:t>
      </w:r>
      <w:proofErr w:type="spellStart"/>
      <w:r w:rsidRPr="007A5C36">
        <w:rPr>
          <w:sz w:val="24"/>
          <w:szCs w:val="24"/>
        </w:rPr>
        <w:t>ദേശീയവരുമാനത്തിന്റെ</w:t>
      </w:r>
      <w:proofErr w:type="spellEnd"/>
      <w:r w:rsidRPr="007A5C36">
        <w:rPr>
          <w:sz w:val="24"/>
          <w:szCs w:val="24"/>
        </w:rPr>
        <w:t xml:space="preserve"> 6 </w:t>
      </w:r>
      <w:proofErr w:type="spellStart"/>
      <w:r w:rsidRPr="007A5C36">
        <w:rPr>
          <w:sz w:val="24"/>
          <w:szCs w:val="24"/>
        </w:rPr>
        <w:t>ശതമാനമെങ്കിലും</w:t>
      </w:r>
      <w:proofErr w:type="spellEnd"/>
      <w:r w:rsidRPr="007A5C36">
        <w:rPr>
          <w:sz w:val="24"/>
          <w:szCs w:val="24"/>
        </w:rPr>
        <w:t xml:space="preserve"> </w:t>
      </w:r>
      <w:proofErr w:type="spellStart"/>
      <w:r w:rsidRPr="007A5C36">
        <w:rPr>
          <w:sz w:val="24"/>
          <w:szCs w:val="24"/>
        </w:rPr>
        <w:t>ചെലവഴിക്കണമെന്നാണ്</w:t>
      </w:r>
      <w:proofErr w:type="spellEnd"/>
      <w:r w:rsidRPr="007A5C36">
        <w:rPr>
          <w:sz w:val="24"/>
          <w:szCs w:val="24"/>
        </w:rPr>
        <w:t xml:space="preserve"> </w:t>
      </w:r>
      <w:proofErr w:type="spellStart"/>
      <w:r w:rsidRPr="007A5C36">
        <w:rPr>
          <w:sz w:val="24"/>
          <w:szCs w:val="24"/>
        </w:rPr>
        <w:t>വിദഗ്ധാഭിപ്രായം</w:t>
      </w:r>
      <w:proofErr w:type="spellEnd"/>
      <w:r w:rsidRPr="007A5C36">
        <w:rPr>
          <w:sz w:val="24"/>
          <w:szCs w:val="24"/>
        </w:rPr>
        <w:t xml:space="preserve">. 2017 - 18 </w:t>
      </w:r>
      <w:proofErr w:type="spellStart"/>
      <w:r w:rsidRPr="007A5C36">
        <w:rPr>
          <w:sz w:val="24"/>
          <w:szCs w:val="24"/>
        </w:rPr>
        <w:t>വർഷത്തി</w:t>
      </w:r>
      <w:proofErr w:type="spellEnd"/>
      <w:r w:rsidRPr="007A5C36">
        <w:rPr>
          <w:sz w:val="24"/>
          <w:szCs w:val="24"/>
        </w:rPr>
        <w:t xml:space="preserve">ൽ 3.7 </w:t>
      </w:r>
      <w:proofErr w:type="spellStart"/>
      <w:r w:rsidRPr="007A5C36">
        <w:rPr>
          <w:sz w:val="24"/>
          <w:szCs w:val="24"/>
        </w:rPr>
        <w:t>ശതമാനമാണ്</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 </w:t>
      </w:r>
      <w:proofErr w:type="spellStart"/>
      <w:r w:rsidRPr="007A5C36">
        <w:rPr>
          <w:sz w:val="24"/>
          <w:szCs w:val="24"/>
        </w:rPr>
        <w:t>ഗവൺമെന്റ്</w:t>
      </w:r>
      <w:proofErr w:type="spellEnd"/>
      <w:r w:rsidRPr="007A5C36">
        <w:rPr>
          <w:sz w:val="24"/>
          <w:szCs w:val="24"/>
        </w:rPr>
        <w:t xml:space="preserve"> </w:t>
      </w:r>
      <w:proofErr w:type="spellStart"/>
      <w:r w:rsidRPr="007A5C36">
        <w:rPr>
          <w:sz w:val="24"/>
          <w:szCs w:val="24"/>
        </w:rPr>
        <w:t>വിദ്യാഭ്യാസത്തിനുവേണ്ടി</w:t>
      </w:r>
      <w:proofErr w:type="spellEnd"/>
      <w:r w:rsidRPr="007A5C36">
        <w:rPr>
          <w:sz w:val="24"/>
          <w:szCs w:val="24"/>
        </w:rPr>
        <w:t xml:space="preserve"> ചെലവഴി ച്ചത്. അതിനാൽ ഇന്ത്യയുടെ സാക്ഷരതാനിരക്ക് ഉദ്ദേശിച്ച രീതിയിൽ ഉയർത്താൻ കഴിഞ്ഞിട്ടില്ല. താഴെ ചേർത്തിരിക്കുന്ന പട്ടിക നോക്കൂ.</w:t>
      </w:r>
    </w:p>
    <w:p w14:paraId="47A2858A" w14:textId="4F52BB57" w:rsidR="00A93504" w:rsidRPr="007A5C36" w:rsidRDefault="00000000">
      <w:pPr>
        <w:rPr>
          <w:sz w:val="24"/>
          <w:szCs w:val="24"/>
        </w:rPr>
      </w:pPr>
      <w:proofErr w:type="spellStart"/>
      <w:r w:rsidRPr="007A5C36">
        <w:rPr>
          <w:sz w:val="24"/>
          <w:szCs w:val="24"/>
        </w:rPr>
        <w:t>ജനസംഖ്യയി</w:t>
      </w:r>
      <w:proofErr w:type="spellEnd"/>
      <w:r w:rsidRPr="007A5C36">
        <w:rPr>
          <w:sz w:val="24"/>
          <w:szCs w:val="24"/>
        </w:rPr>
        <w:t xml:space="preserve">ൽ 100 </w:t>
      </w:r>
      <w:proofErr w:type="spellStart"/>
      <w:r w:rsidRPr="007A5C36">
        <w:rPr>
          <w:sz w:val="24"/>
          <w:szCs w:val="24"/>
        </w:rPr>
        <w:t>പേരി</w:t>
      </w:r>
      <w:proofErr w:type="spellEnd"/>
      <w:r w:rsidRPr="007A5C36">
        <w:rPr>
          <w:sz w:val="24"/>
          <w:szCs w:val="24"/>
        </w:rPr>
        <w:t xml:space="preserve">ൽ </w:t>
      </w:r>
      <w:proofErr w:type="spellStart"/>
      <w:r w:rsidRPr="007A5C36">
        <w:rPr>
          <w:sz w:val="24"/>
          <w:szCs w:val="24"/>
        </w:rPr>
        <w:t>എത്ര</w:t>
      </w:r>
      <w:proofErr w:type="spellEnd"/>
      <w:r w:rsidRPr="007A5C36">
        <w:rPr>
          <w:sz w:val="24"/>
          <w:szCs w:val="24"/>
        </w:rPr>
        <w:t xml:space="preserve"> പേർക്ക് ആശയം മനസ്സിലാക്കി എഴുതാനും </w:t>
      </w:r>
      <w:proofErr w:type="spellStart"/>
      <w:r w:rsidRPr="007A5C36">
        <w:rPr>
          <w:sz w:val="24"/>
          <w:szCs w:val="24"/>
        </w:rPr>
        <w:t>വായിക്കാനും</w:t>
      </w:r>
      <w:proofErr w:type="spellEnd"/>
      <w:r w:rsidRPr="007A5C36">
        <w:rPr>
          <w:sz w:val="24"/>
          <w:szCs w:val="24"/>
        </w:rPr>
        <w:t xml:space="preserve"> </w:t>
      </w:r>
      <w:proofErr w:type="spellStart"/>
      <w:r w:rsidRPr="007A5C36">
        <w:rPr>
          <w:sz w:val="24"/>
          <w:szCs w:val="24"/>
        </w:rPr>
        <w:t>അറിയുന്നു</w:t>
      </w:r>
      <w:proofErr w:type="spellEnd"/>
      <w:r w:rsidRPr="007A5C36">
        <w:rPr>
          <w:sz w:val="24"/>
          <w:szCs w:val="24"/>
        </w:rPr>
        <w:t xml:space="preserve"> </w:t>
      </w:r>
      <w:proofErr w:type="spellStart"/>
      <w:r w:rsidRPr="007A5C36">
        <w:rPr>
          <w:sz w:val="24"/>
          <w:szCs w:val="24"/>
        </w:rPr>
        <w:t>എന്നതാണ്</w:t>
      </w:r>
      <w:proofErr w:type="spellEnd"/>
      <w:r w:rsidRPr="007A5C36">
        <w:rPr>
          <w:sz w:val="24"/>
          <w:szCs w:val="24"/>
        </w:rPr>
        <w:t xml:space="preserve"> </w:t>
      </w:r>
      <w:proofErr w:type="spellStart"/>
      <w:r w:rsidRPr="007A5C36">
        <w:rPr>
          <w:sz w:val="24"/>
          <w:szCs w:val="24"/>
        </w:rPr>
        <w:t>സാക്ഷരതാനിരക്ക്</w:t>
      </w:r>
      <w:proofErr w:type="spellEnd"/>
      <w:r w:rsidRPr="007A5C36">
        <w:rPr>
          <w:sz w:val="24"/>
          <w:szCs w:val="24"/>
        </w:rPr>
        <w:t>.</w:t>
      </w:r>
    </w:p>
    <w:p w14:paraId="06535A7F" w14:textId="0CE64781" w:rsidR="00A93504" w:rsidRPr="007A5C36" w:rsidRDefault="00000000">
      <w:pPr>
        <w:rPr>
          <w:sz w:val="24"/>
          <w:szCs w:val="24"/>
        </w:rPr>
      </w:pPr>
      <w:proofErr w:type="spellStart"/>
      <w:r w:rsidRPr="007A5C36">
        <w:rPr>
          <w:sz w:val="24"/>
          <w:szCs w:val="24"/>
        </w:rPr>
        <w:t>വിദ്യാഭ്യാസം</w:t>
      </w:r>
      <w:proofErr w:type="spellEnd"/>
      <w:r w:rsidRPr="007A5C36">
        <w:rPr>
          <w:sz w:val="24"/>
          <w:szCs w:val="24"/>
        </w:rPr>
        <w:t xml:space="preserve"> </w:t>
      </w:r>
      <w:proofErr w:type="spellStart"/>
      <w:r w:rsidRPr="007A5C36">
        <w:rPr>
          <w:sz w:val="24"/>
          <w:szCs w:val="24"/>
        </w:rPr>
        <w:t>നൽകുന്നതിനായി</w:t>
      </w:r>
      <w:proofErr w:type="spellEnd"/>
      <w:r w:rsidRPr="007A5C36">
        <w:rPr>
          <w:sz w:val="24"/>
          <w:szCs w:val="24"/>
        </w:rPr>
        <w:t xml:space="preserve"> </w:t>
      </w:r>
      <w:proofErr w:type="spellStart"/>
      <w:r w:rsidRPr="007A5C36">
        <w:rPr>
          <w:sz w:val="24"/>
          <w:szCs w:val="24"/>
        </w:rPr>
        <w:t>രാജ്യത്ത്</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തലങ്ങളിലുള്ള സ്ഥാപനങ്ങളുണ്ട്. സ്കൂളുകൾ, </w:t>
      </w:r>
      <w:proofErr w:type="spellStart"/>
      <w:r w:rsidRPr="007A5C36">
        <w:rPr>
          <w:sz w:val="24"/>
          <w:szCs w:val="24"/>
        </w:rPr>
        <w:t>കേളേജുക</w:t>
      </w:r>
      <w:proofErr w:type="spellEnd"/>
      <w:r w:rsidRPr="007A5C36">
        <w:rPr>
          <w:sz w:val="24"/>
          <w:szCs w:val="24"/>
        </w:rPr>
        <w:t xml:space="preserve">ൾ, </w:t>
      </w:r>
      <w:proofErr w:type="spellStart"/>
      <w:r w:rsidRPr="007A5C36">
        <w:rPr>
          <w:sz w:val="24"/>
          <w:szCs w:val="24"/>
        </w:rPr>
        <w:t>സർവകലാശാലക</w:t>
      </w:r>
      <w:proofErr w:type="spellEnd"/>
      <w:r w:rsidRPr="007A5C36">
        <w:rPr>
          <w:sz w:val="24"/>
          <w:szCs w:val="24"/>
        </w:rPr>
        <w:t xml:space="preserve">ൾ, </w:t>
      </w:r>
      <w:proofErr w:type="spellStart"/>
      <w:r w:rsidRPr="007A5C36">
        <w:rPr>
          <w:sz w:val="24"/>
          <w:szCs w:val="24"/>
        </w:rPr>
        <w:t>സാങ്കേതികവിദ്യാഭ്യാസ</w:t>
      </w:r>
      <w:proofErr w:type="spellEnd"/>
      <w:r w:rsidRPr="007A5C36">
        <w:rPr>
          <w:sz w:val="24"/>
          <w:szCs w:val="24"/>
        </w:rPr>
        <w:t xml:space="preserve"> </w:t>
      </w:r>
      <w:proofErr w:type="spellStart"/>
      <w:r w:rsidRPr="007A5C36">
        <w:rPr>
          <w:sz w:val="24"/>
          <w:szCs w:val="24"/>
        </w:rPr>
        <w:t>സ്ഥാപനങ്ങ</w:t>
      </w:r>
      <w:proofErr w:type="spellEnd"/>
      <w:r w:rsidRPr="007A5C36">
        <w:rPr>
          <w:sz w:val="24"/>
          <w:szCs w:val="24"/>
        </w:rPr>
        <w:t>ൾ</w:t>
      </w:r>
      <w:r w:rsidR="003B5332" w:rsidRPr="007A5C36">
        <w:rPr>
          <w:sz w:val="24"/>
          <w:szCs w:val="24"/>
        </w:rPr>
        <w:t xml:space="preserve"> </w:t>
      </w:r>
      <w:proofErr w:type="spellStart"/>
      <w:r w:rsidR="003B5332" w:rsidRPr="007A5C36">
        <w:rPr>
          <w:rFonts w:ascii="Nirmala UI" w:hAnsi="Nirmala UI" w:cs="Nirmala UI"/>
          <w:sz w:val="24"/>
          <w:szCs w:val="24"/>
        </w:rPr>
        <w:t>എന്നിവ</w:t>
      </w:r>
      <w:proofErr w:type="spellEnd"/>
      <w:r w:rsidRPr="007A5C36">
        <w:rPr>
          <w:sz w:val="24"/>
          <w:szCs w:val="24"/>
        </w:rPr>
        <w:t xml:space="preserve"> </w:t>
      </w:r>
      <w:proofErr w:type="spellStart"/>
      <w:r w:rsidRPr="007A5C36">
        <w:rPr>
          <w:sz w:val="24"/>
          <w:szCs w:val="24"/>
        </w:rPr>
        <w:t>പ്രവർത്തിക്കുന്നു</w:t>
      </w:r>
      <w:proofErr w:type="spellEnd"/>
      <w:r w:rsidRPr="007A5C36">
        <w:rPr>
          <w:sz w:val="24"/>
          <w:szCs w:val="24"/>
        </w:rPr>
        <w:t>.</w:t>
      </w:r>
    </w:p>
    <w:p w14:paraId="534266D8" w14:textId="6AA548AE" w:rsidR="00A93504" w:rsidRPr="007A5C36" w:rsidRDefault="00000000">
      <w:pPr>
        <w:rPr>
          <w:sz w:val="24"/>
          <w:szCs w:val="24"/>
        </w:rPr>
      </w:pPr>
      <w:proofErr w:type="spellStart"/>
      <w:r w:rsidRPr="007A5C36">
        <w:rPr>
          <w:sz w:val="24"/>
          <w:szCs w:val="24"/>
        </w:rPr>
        <w:t>വിദ്യാഭ്യാസം</w:t>
      </w:r>
      <w:proofErr w:type="spellEnd"/>
      <w:r w:rsidRPr="007A5C36">
        <w:rPr>
          <w:sz w:val="24"/>
          <w:szCs w:val="24"/>
        </w:rPr>
        <w:t xml:space="preserve"> </w:t>
      </w:r>
      <w:proofErr w:type="spellStart"/>
      <w:r w:rsidRPr="007A5C36">
        <w:rPr>
          <w:sz w:val="24"/>
          <w:szCs w:val="24"/>
        </w:rPr>
        <w:t>മൗലികാവകാശമാക്കുകയും</w:t>
      </w:r>
      <w:proofErr w:type="spellEnd"/>
      <w:r w:rsidRPr="007A5C36">
        <w:rPr>
          <w:sz w:val="24"/>
          <w:szCs w:val="24"/>
        </w:rPr>
        <w:t xml:space="preserve"> 2009 ൽ വിദ്യാഭ്യാസ </w:t>
      </w:r>
      <w:proofErr w:type="spellStart"/>
      <w:r w:rsidRPr="007A5C36">
        <w:rPr>
          <w:sz w:val="24"/>
          <w:szCs w:val="24"/>
        </w:rPr>
        <w:t>അവകാശനിയമം</w:t>
      </w:r>
      <w:proofErr w:type="spellEnd"/>
      <w:r w:rsidRPr="007A5C36">
        <w:rPr>
          <w:sz w:val="24"/>
          <w:szCs w:val="24"/>
        </w:rPr>
        <w:t xml:space="preserve"> (RTE Act) </w:t>
      </w:r>
      <w:proofErr w:type="spellStart"/>
      <w:r w:rsidRPr="007A5C36">
        <w:rPr>
          <w:sz w:val="24"/>
          <w:szCs w:val="24"/>
        </w:rPr>
        <w:t>പാസാക്കുകയും</w:t>
      </w:r>
      <w:proofErr w:type="spellEnd"/>
      <w:r w:rsidRPr="007A5C36">
        <w:rPr>
          <w:sz w:val="24"/>
          <w:szCs w:val="24"/>
        </w:rPr>
        <w:t xml:space="preserve"> </w:t>
      </w:r>
      <w:proofErr w:type="spellStart"/>
      <w:r w:rsidRPr="007A5C36">
        <w:rPr>
          <w:sz w:val="24"/>
          <w:szCs w:val="24"/>
        </w:rPr>
        <w:t>ചെയ്ത</w:t>
      </w:r>
      <w:proofErr w:type="spellEnd"/>
      <w:r w:rsidRPr="007A5C36">
        <w:rPr>
          <w:sz w:val="24"/>
          <w:szCs w:val="24"/>
        </w:rPr>
        <w:t xml:space="preserve"> </w:t>
      </w:r>
      <w:proofErr w:type="spellStart"/>
      <w:r w:rsidRPr="007A5C36">
        <w:rPr>
          <w:sz w:val="24"/>
          <w:szCs w:val="24"/>
        </w:rPr>
        <w:t>രാജ്യമാണ്</w:t>
      </w:r>
      <w:proofErr w:type="spellEnd"/>
      <w:r w:rsidRPr="007A5C36">
        <w:rPr>
          <w:sz w:val="24"/>
          <w:szCs w:val="24"/>
        </w:rPr>
        <w:t xml:space="preserve"> </w:t>
      </w:r>
      <w:proofErr w:type="spellStart"/>
      <w:r w:rsidRPr="007A5C36">
        <w:rPr>
          <w:sz w:val="24"/>
          <w:szCs w:val="24"/>
        </w:rPr>
        <w:t>നമ്മുടേത്</w:t>
      </w:r>
      <w:proofErr w:type="spellEnd"/>
      <w:r w:rsidRPr="007A5C36">
        <w:rPr>
          <w:sz w:val="24"/>
          <w:szCs w:val="24"/>
        </w:rPr>
        <w:t>. “</w:t>
      </w:r>
      <w:proofErr w:type="spellStart"/>
      <w:r w:rsidRPr="007A5C36">
        <w:rPr>
          <w:sz w:val="24"/>
          <w:szCs w:val="24"/>
        </w:rPr>
        <w:t>എല്ലാവർക്കും</w:t>
      </w:r>
      <w:proofErr w:type="spellEnd"/>
      <w:r w:rsidRPr="007A5C36">
        <w:rPr>
          <w:sz w:val="24"/>
          <w:szCs w:val="24"/>
        </w:rPr>
        <w:t xml:space="preserve"> </w:t>
      </w:r>
      <w:proofErr w:type="spellStart"/>
      <w:r w:rsidRPr="007A5C36">
        <w:rPr>
          <w:sz w:val="24"/>
          <w:szCs w:val="24"/>
        </w:rPr>
        <w:t>പ്രാഥമികവിദ്യാഭ്യാസം</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ലക്ഷ്യം</w:t>
      </w:r>
      <w:proofErr w:type="spellEnd"/>
      <w:r w:rsidRPr="007A5C36">
        <w:rPr>
          <w:sz w:val="24"/>
          <w:szCs w:val="24"/>
        </w:rPr>
        <w:t xml:space="preserve"> </w:t>
      </w:r>
      <w:proofErr w:type="spellStart"/>
      <w:r w:rsidRPr="007A5C36">
        <w:rPr>
          <w:sz w:val="24"/>
          <w:szCs w:val="24"/>
        </w:rPr>
        <w:t>ഭരണഘടന</w:t>
      </w:r>
      <w:proofErr w:type="spellEnd"/>
      <w:r w:rsidRPr="007A5C36">
        <w:rPr>
          <w:sz w:val="24"/>
          <w:szCs w:val="24"/>
        </w:rPr>
        <w:t xml:space="preserve"> RTE </w:t>
      </w:r>
      <w:proofErr w:type="spellStart"/>
      <w:r w:rsidRPr="007A5C36">
        <w:rPr>
          <w:sz w:val="24"/>
          <w:szCs w:val="24"/>
        </w:rPr>
        <w:t>വഴി</w:t>
      </w:r>
      <w:proofErr w:type="spellEnd"/>
      <w:r w:rsidRPr="007A5C36">
        <w:rPr>
          <w:sz w:val="24"/>
          <w:szCs w:val="24"/>
        </w:rPr>
        <w:t xml:space="preserve"> </w:t>
      </w:r>
      <w:proofErr w:type="spellStart"/>
      <w:r w:rsidRPr="007A5C36">
        <w:rPr>
          <w:sz w:val="24"/>
          <w:szCs w:val="24"/>
        </w:rPr>
        <w:t>ഉറപ്പുനൽകുന്നുണ്ട്</w:t>
      </w:r>
      <w:proofErr w:type="spellEnd"/>
      <w:r w:rsidRPr="007A5C36">
        <w:rPr>
          <w:sz w:val="24"/>
          <w:szCs w:val="24"/>
        </w:rPr>
        <w:t>.</w:t>
      </w:r>
    </w:p>
    <w:p w14:paraId="2F1258B3" w14:textId="3F11030D" w:rsidR="00A93504" w:rsidRPr="007A5C36" w:rsidRDefault="00000000">
      <w:pPr>
        <w:rPr>
          <w:sz w:val="24"/>
          <w:szCs w:val="24"/>
        </w:rPr>
      </w:pPr>
      <w:proofErr w:type="spellStart"/>
      <w:r w:rsidRPr="007A5C36">
        <w:rPr>
          <w:b/>
          <w:sz w:val="24"/>
          <w:szCs w:val="24"/>
        </w:rPr>
        <w:t>നാഷണ</w:t>
      </w:r>
      <w:proofErr w:type="spellEnd"/>
      <w:r w:rsidRPr="007A5C36">
        <w:rPr>
          <w:b/>
          <w:sz w:val="24"/>
          <w:szCs w:val="24"/>
        </w:rPr>
        <w:t xml:space="preserve">ൽ </w:t>
      </w:r>
      <w:proofErr w:type="spellStart"/>
      <w:r w:rsidRPr="007A5C36">
        <w:rPr>
          <w:b/>
          <w:sz w:val="24"/>
          <w:szCs w:val="24"/>
        </w:rPr>
        <w:t>സ്കി</w:t>
      </w:r>
      <w:proofErr w:type="spellEnd"/>
      <w:r w:rsidRPr="007A5C36">
        <w:rPr>
          <w:b/>
          <w:sz w:val="24"/>
          <w:szCs w:val="24"/>
        </w:rPr>
        <w:t xml:space="preserve">ൽ </w:t>
      </w:r>
      <w:proofErr w:type="spellStart"/>
      <w:r w:rsidRPr="007A5C36">
        <w:rPr>
          <w:b/>
          <w:sz w:val="24"/>
          <w:szCs w:val="24"/>
        </w:rPr>
        <w:t>ഡെവലപ്മെന്റ്</w:t>
      </w:r>
      <w:proofErr w:type="spellEnd"/>
      <w:r w:rsidR="003B5332" w:rsidRPr="007A5C36">
        <w:rPr>
          <w:sz w:val="24"/>
          <w:szCs w:val="24"/>
        </w:rPr>
        <w:t xml:space="preserve"> </w:t>
      </w:r>
      <w:proofErr w:type="spellStart"/>
      <w:r w:rsidRPr="007A5C36">
        <w:rPr>
          <w:b/>
          <w:sz w:val="24"/>
          <w:szCs w:val="24"/>
        </w:rPr>
        <w:t>കോർപറേഷ</w:t>
      </w:r>
      <w:proofErr w:type="spellEnd"/>
      <w:r w:rsidRPr="007A5C36">
        <w:rPr>
          <w:b/>
          <w:sz w:val="24"/>
          <w:szCs w:val="24"/>
        </w:rPr>
        <w:t>ൻ (NSDC)</w:t>
      </w:r>
    </w:p>
    <w:p w14:paraId="6DE1A1DE" w14:textId="0AAEDEFF" w:rsidR="00A93504" w:rsidRPr="007A5C36" w:rsidRDefault="00000000">
      <w:pPr>
        <w:rPr>
          <w:sz w:val="24"/>
          <w:szCs w:val="24"/>
        </w:rPr>
      </w:pPr>
      <w:r w:rsidRPr="007A5C36">
        <w:rPr>
          <w:sz w:val="24"/>
          <w:szCs w:val="24"/>
        </w:rPr>
        <w:t xml:space="preserve">തൊഴിൽ നൈപുണി നേടിയ ജനങ്ങളുടെ കുറവ് പരിഹരിക്കുന്നതിനായി നിർമാണം, ടൂറിസം, ബാങ്കിങ്, എൻജിനിയറിങ് തുട </w:t>
      </w:r>
      <w:proofErr w:type="spellStart"/>
      <w:r w:rsidRPr="007A5C36">
        <w:rPr>
          <w:sz w:val="24"/>
          <w:szCs w:val="24"/>
        </w:rPr>
        <w:t>ങ്ങിയ</w:t>
      </w:r>
      <w:proofErr w:type="spellEnd"/>
      <w:r w:rsidRPr="007A5C36">
        <w:rPr>
          <w:sz w:val="24"/>
          <w:szCs w:val="24"/>
        </w:rPr>
        <w:t xml:space="preserve"> </w:t>
      </w:r>
      <w:proofErr w:type="spellStart"/>
      <w:r w:rsidRPr="007A5C36">
        <w:rPr>
          <w:sz w:val="24"/>
          <w:szCs w:val="24"/>
        </w:rPr>
        <w:t>മേഖലകളി</w:t>
      </w:r>
      <w:proofErr w:type="spellEnd"/>
      <w:r w:rsidRPr="007A5C36">
        <w:rPr>
          <w:sz w:val="24"/>
          <w:szCs w:val="24"/>
        </w:rPr>
        <w:t xml:space="preserve">ൽ NSDC </w:t>
      </w:r>
      <w:proofErr w:type="spellStart"/>
      <w:r w:rsidRPr="007A5C36">
        <w:rPr>
          <w:sz w:val="24"/>
          <w:szCs w:val="24"/>
        </w:rPr>
        <w:t>വിദഗ്ധപരിശീലനം</w:t>
      </w:r>
      <w:proofErr w:type="spellEnd"/>
      <w:r w:rsidRPr="007A5C36">
        <w:rPr>
          <w:sz w:val="24"/>
          <w:szCs w:val="24"/>
        </w:rPr>
        <w:t xml:space="preserve"> </w:t>
      </w:r>
      <w:proofErr w:type="spellStart"/>
      <w:r w:rsidRPr="007A5C36">
        <w:rPr>
          <w:sz w:val="24"/>
          <w:szCs w:val="24"/>
        </w:rPr>
        <w:t>നൽകിവരുന്നു</w:t>
      </w:r>
      <w:proofErr w:type="spellEnd"/>
      <w:r w:rsidRPr="007A5C36">
        <w:rPr>
          <w:sz w:val="24"/>
          <w:szCs w:val="24"/>
        </w:rPr>
        <w:t>.</w:t>
      </w:r>
    </w:p>
    <w:p w14:paraId="040BAF7F" w14:textId="71AD84DF" w:rsidR="00A93504" w:rsidRPr="007A5C36" w:rsidRDefault="00000000">
      <w:pPr>
        <w:rPr>
          <w:sz w:val="24"/>
          <w:szCs w:val="24"/>
        </w:rPr>
      </w:pPr>
      <w:r w:rsidRPr="007A5C36">
        <w:rPr>
          <w:sz w:val="24"/>
          <w:szCs w:val="24"/>
        </w:rPr>
        <w:t xml:space="preserve">ഇന്ത്യയിൽ </w:t>
      </w:r>
      <w:proofErr w:type="spellStart"/>
      <w:r w:rsidRPr="007A5C36">
        <w:rPr>
          <w:sz w:val="24"/>
          <w:szCs w:val="24"/>
        </w:rPr>
        <w:t>വിദ്യാഭ്യാസരംഗത്ത്</w:t>
      </w:r>
      <w:proofErr w:type="spellEnd"/>
      <w:r w:rsidRPr="007A5C36">
        <w:rPr>
          <w:sz w:val="24"/>
          <w:szCs w:val="24"/>
        </w:rPr>
        <w:t xml:space="preserve"> </w:t>
      </w:r>
      <w:proofErr w:type="spellStart"/>
      <w:r w:rsidRPr="007A5C36">
        <w:rPr>
          <w:sz w:val="24"/>
          <w:szCs w:val="24"/>
        </w:rPr>
        <w:t>ഇനിയും</w:t>
      </w:r>
      <w:proofErr w:type="spellEnd"/>
      <w:r w:rsidRPr="007A5C36">
        <w:rPr>
          <w:sz w:val="24"/>
          <w:szCs w:val="24"/>
        </w:rPr>
        <w:t xml:space="preserve"> </w:t>
      </w:r>
      <w:proofErr w:type="spellStart"/>
      <w:r w:rsidRPr="007A5C36">
        <w:rPr>
          <w:sz w:val="24"/>
          <w:szCs w:val="24"/>
        </w:rPr>
        <w:t>പരിഹരിക്കേണ്ട</w:t>
      </w:r>
      <w:proofErr w:type="spellEnd"/>
      <w:r w:rsidRPr="007A5C36">
        <w:rPr>
          <w:sz w:val="24"/>
          <w:szCs w:val="24"/>
        </w:rPr>
        <w:t xml:space="preserve"> </w:t>
      </w:r>
      <w:proofErr w:type="spellStart"/>
      <w:r w:rsidRPr="007A5C36">
        <w:rPr>
          <w:sz w:val="24"/>
          <w:szCs w:val="24"/>
        </w:rPr>
        <w:t>പ്രശ്നങ്ങ</w:t>
      </w:r>
      <w:proofErr w:type="spellEnd"/>
      <w:r w:rsidRPr="007A5C36">
        <w:rPr>
          <w:sz w:val="24"/>
          <w:szCs w:val="24"/>
        </w:rPr>
        <w:t xml:space="preserve">ൾ </w:t>
      </w:r>
      <w:proofErr w:type="spellStart"/>
      <w:r w:rsidRPr="007A5C36">
        <w:rPr>
          <w:sz w:val="24"/>
          <w:szCs w:val="24"/>
        </w:rPr>
        <w:t>നിലനിൽക്കുന്നുണ്ട്</w:t>
      </w:r>
      <w:proofErr w:type="spellEnd"/>
      <w:r w:rsidRPr="007A5C36">
        <w:rPr>
          <w:sz w:val="24"/>
          <w:szCs w:val="24"/>
        </w:rPr>
        <w:t>.</w:t>
      </w:r>
    </w:p>
    <w:p w14:paraId="4F5859B4" w14:textId="28CF4D9C" w:rsidR="00A93504" w:rsidRPr="007A5C36" w:rsidRDefault="00000000">
      <w:pPr>
        <w:rPr>
          <w:sz w:val="24"/>
          <w:szCs w:val="24"/>
        </w:rPr>
      </w:pPr>
      <w:r w:rsidRPr="007A5C36">
        <w:rPr>
          <w:sz w:val="24"/>
          <w:szCs w:val="24"/>
        </w:rPr>
        <w:t xml:space="preserve">• പ്രാഥമികവിദ്യാഭ്യാസം </w:t>
      </w:r>
      <w:proofErr w:type="spellStart"/>
      <w:r w:rsidRPr="007A5C36">
        <w:rPr>
          <w:sz w:val="24"/>
          <w:szCs w:val="24"/>
        </w:rPr>
        <w:t>പൂർത്തിയാക്കാതെ</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വിഭാഗം</w:t>
      </w:r>
      <w:proofErr w:type="spellEnd"/>
      <w:r w:rsidRPr="007A5C36">
        <w:rPr>
          <w:sz w:val="24"/>
          <w:szCs w:val="24"/>
        </w:rPr>
        <w:t xml:space="preserve"> </w:t>
      </w:r>
      <w:proofErr w:type="spellStart"/>
      <w:r w:rsidRPr="007A5C36">
        <w:rPr>
          <w:sz w:val="24"/>
          <w:szCs w:val="24"/>
        </w:rPr>
        <w:t>വിദ്യാലയങ്ങളിൽനിന്ന്</w:t>
      </w:r>
      <w:proofErr w:type="spellEnd"/>
      <w:r w:rsidRPr="007A5C36">
        <w:rPr>
          <w:sz w:val="24"/>
          <w:szCs w:val="24"/>
        </w:rPr>
        <w:t xml:space="preserve"> </w:t>
      </w:r>
      <w:proofErr w:type="spellStart"/>
      <w:r w:rsidRPr="007A5C36">
        <w:rPr>
          <w:sz w:val="24"/>
          <w:szCs w:val="24"/>
        </w:rPr>
        <w:t>കൊഴിഞ്ഞുപോകുന്നുണ്ട്</w:t>
      </w:r>
      <w:proofErr w:type="spellEnd"/>
      <w:r w:rsidRPr="007A5C36">
        <w:rPr>
          <w:sz w:val="24"/>
          <w:szCs w:val="24"/>
        </w:rPr>
        <w:t>.</w:t>
      </w:r>
    </w:p>
    <w:p w14:paraId="0B761B92" w14:textId="33E1110C" w:rsidR="00A93504" w:rsidRPr="007A5C36" w:rsidRDefault="00000000">
      <w:pPr>
        <w:rPr>
          <w:sz w:val="24"/>
          <w:szCs w:val="24"/>
        </w:rPr>
      </w:pPr>
      <w:r w:rsidRPr="007A5C36">
        <w:rPr>
          <w:sz w:val="24"/>
          <w:szCs w:val="24"/>
        </w:rPr>
        <w:lastRenderedPageBreak/>
        <w:t xml:space="preserve">• </w:t>
      </w:r>
      <w:proofErr w:type="spellStart"/>
      <w:r w:rsidRPr="007A5C36">
        <w:rPr>
          <w:sz w:val="24"/>
          <w:szCs w:val="24"/>
        </w:rPr>
        <w:t>വിദ്യാഭ്യാസമേഖലയി</w:t>
      </w:r>
      <w:proofErr w:type="spellEnd"/>
      <w:r w:rsidRPr="007A5C36">
        <w:rPr>
          <w:sz w:val="24"/>
          <w:szCs w:val="24"/>
        </w:rPr>
        <w:t xml:space="preserve">ൽ </w:t>
      </w:r>
      <w:proofErr w:type="spellStart"/>
      <w:r w:rsidRPr="007A5C36">
        <w:rPr>
          <w:sz w:val="24"/>
          <w:szCs w:val="24"/>
        </w:rPr>
        <w:t>അടിസ്ഥാനസൗകര്യങ്ങളുടെ</w:t>
      </w:r>
      <w:proofErr w:type="spellEnd"/>
      <w:r w:rsidRPr="007A5C36">
        <w:rPr>
          <w:sz w:val="24"/>
          <w:szCs w:val="24"/>
        </w:rPr>
        <w:t xml:space="preserve"> </w:t>
      </w:r>
      <w:proofErr w:type="spellStart"/>
      <w:r w:rsidRPr="007A5C36">
        <w:rPr>
          <w:sz w:val="24"/>
          <w:szCs w:val="24"/>
        </w:rPr>
        <w:t>ലഭ്യതക്കുറവുണ്ട്</w:t>
      </w:r>
      <w:proofErr w:type="spellEnd"/>
      <w:r w:rsidRPr="007A5C36">
        <w:rPr>
          <w:sz w:val="24"/>
          <w:szCs w:val="24"/>
        </w:rPr>
        <w:t>.</w:t>
      </w:r>
    </w:p>
    <w:p w14:paraId="4D0C66F6" w14:textId="5C57B5C0" w:rsidR="00A93504" w:rsidRPr="007A5C36" w:rsidRDefault="00000000">
      <w:pPr>
        <w:rPr>
          <w:sz w:val="24"/>
          <w:szCs w:val="24"/>
        </w:rPr>
      </w:pPr>
      <w:r w:rsidRPr="007A5C36">
        <w:rPr>
          <w:sz w:val="24"/>
          <w:szCs w:val="24"/>
        </w:rPr>
        <w:t xml:space="preserve">• വിദ്യാഭ്യാസത്തിന്റെ ഗുണനിലവാരം മെച്ചപ്പെടേണ്ടതുണ്ട്. </w:t>
      </w:r>
    </w:p>
    <w:p w14:paraId="6FD6CAAC" w14:textId="77777777" w:rsidR="00A93504" w:rsidRPr="007A5C36" w:rsidRDefault="00000000">
      <w:pPr>
        <w:rPr>
          <w:sz w:val="24"/>
          <w:szCs w:val="24"/>
        </w:rPr>
      </w:pPr>
      <w:r w:rsidRPr="007A5C36">
        <w:rPr>
          <w:sz w:val="24"/>
          <w:szCs w:val="24"/>
        </w:rPr>
        <w:t>മാനവവിഭവശേഷി വികസനവും ആരോഗ്യപരിപാലനവും</w:t>
      </w:r>
    </w:p>
    <w:p w14:paraId="52ACB694" w14:textId="64EA8590" w:rsidR="00A93504" w:rsidRPr="007A5C36" w:rsidRDefault="00000000">
      <w:pPr>
        <w:rPr>
          <w:sz w:val="24"/>
          <w:szCs w:val="24"/>
        </w:rPr>
      </w:pPr>
      <w:r w:rsidRPr="007A5C36">
        <w:rPr>
          <w:sz w:val="24"/>
          <w:szCs w:val="24"/>
        </w:rPr>
        <w:t xml:space="preserve">എന്താണ് ആരോഗ്യം? </w:t>
      </w:r>
      <w:proofErr w:type="spellStart"/>
      <w:r w:rsidRPr="007A5C36">
        <w:rPr>
          <w:sz w:val="24"/>
          <w:szCs w:val="24"/>
        </w:rPr>
        <w:t>ശാരീരികമായും</w:t>
      </w:r>
      <w:proofErr w:type="spellEnd"/>
      <w:r w:rsidRPr="007A5C36">
        <w:rPr>
          <w:sz w:val="24"/>
          <w:szCs w:val="24"/>
        </w:rPr>
        <w:t xml:space="preserve"> </w:t>
      </w:r>
      <w:proofErr w:type="spellStart"/>
      <w:r w:rsidRPr="007A5C36">
        <w:rPr>
          <w:sz w:val="24"/>
          <w:szCs w:val="24"/>
        </w:rPr>
        <w:t>മാനസികമായും</w:t>
      </w:r>
      <w:proofErr w:type="spellEnd"/>
      <w:r w:rsidRPr="007A5C36">
        <w:rPr>
          <w:sz w:val="24"/>
          <w:szCs w:val="24"/>
        </w:rPr>
        <w:t xml:space="preserve"> </w:t>
      </w:r>
      <w:proofErr w:type="spellStart"/>
      <w:r w:rsidRPr="007A5C36">
        <w:rPr>
          <w:sz w:val="24"/>
          <w:szCs w:val="24"/>
        </w:rPr>
        <w:t>സാമൂഹികവുമായും</w:t>
      </w:r>
      <w:proofErr w:type="spellEnd"/>
      <w:r w:rsidRPr="007A5C36">
        <w:rPr>
          <w:sz w:val="24"/>
          <w:szCs w:val="24"/>
        </w:rPr>
        <w:t xml:space="preserve"> </w:t>
      </w:r>
      <w:proofErr w:type="spellStart"/>
      <w:r w:rsidRPr="007A5C36">
        <w:rPr>
          <w:sz w:val="24"/>
          <w:szCs w:val="24"/>
        </w:rPr>
        <w:t>ആയ</w:t>
      </w:r>
      <w:proofErr w:type="spellEnd"/>
      <w:r w:rsidRPr="007A5C36">
        <w:rPr>
          <w:sz w:val="24"/>
          <w:szCs w:val="24"/>
        </w:rPr>
        <w:t xml:space="preserve"> </w:t>
      </w:r>
      <w:proofErr w:type="spellStart"/>
      <w:r w:rsidRPr="007A5C36">
        <w:rPr>
          <w:sz w:val="24"/>
          <w:szCs w:val="24"/>
        </w:rPr>
        <w:t>സുസ്ഥിതിയാണ്</w:t>
      </w:r>
      <w:proofErr w:type="spellEnd"/>
      <w:r w:rsidRPr="007A5C36">
        <w:rPr>
          <w:sz w:val="24"/>
          <w:szCs w:val="24"/>
        </w:rPr>
        <w:t xml:space="preserve"> </w:t>
      </w:r>
      <w:proofErr w:type="spellStart"/>
      <w:r w:rsidRPr="007A5C36">
        <w:rPr>
          <w:sz w:val="24"/>
          <w:szCs w:val="24"/>
        </w:rPr>
        <w:t>ആരോഗ്യം</w:t>
      </w:r>
      <w:proofErr w:type="spellEnd"/>
      <w:r w:rsidRPr="007A5C36">
        <w:rPr>
          <w:sz w:val="24"/>
          <w:szCs w:val="24"/>
        </w:rPr>
        <w:t xml:space="preserve"> എന്ന് ലോകാരോഗ്യ സംഘടന (WHO) നിർവചിക്കുന്നു. ശാരീരിക അവസ്ഥയോടൊപ്പം മാനസിക-സാമൂഹിക അവസ്ഥയ്ക്കുകൂടി പ്രാധാന്യം നൽകുന്നു. </w:t>
      </w:r>
      <w:proofErr w:type="spellStart"/>
      <w:r w:rsidRPr="007A5C36">
        <w:rPr>
          <w:sz w:val="24"/>
          <w:szCs w:val="24"/>
        </w:rPr>
        <w:t>എല്ലാവരുടെയും</w:t>
      </w:r>
      <w:proofErr w:type="spellEnd"/>
      <w:r w:rsidRPr="007A5C36">
        <w:rPr>
          <w:sz w:val="24"/>
          <w:szCs w:val="24"/>
        </w:rPr>
        <w:t xml:space="preserve"> </w:t>
      </w:r>
      <w:proofErr w:type="spellStart"/>
      <w:r w:rsidRPr="007A5C36">
        <w:rPr>
          <w:sz w:val="24"/>
          <w:szCs w:val="24"/>
        </w:rPr>
        <w:t>ആരോഗ്യപരിപാലനം</w:t>
      </w:r>
      <w:proofErr w:type="spellEnd"/>
      <w:r w:rsidRPr="007A5C36">
        <w:rPr>
          <w:sz w:val="24"/>
          <w:szCs w:val="24"/>
        </w:rPr>
        <w:t xml:space="preserve"> </w:t>
      </w:r>
      <w:proofErr w:type="spellStart"/>
      <w:r w:rsidRPr="007A5C36">
        <w:rPr>
          <w:sz w:val="24"/>
          <w:szCs w:val="24"/>
        </w:rPr>
        <w:t>ഉറപ്പുവരുത്തേണ്ടത്</w:t>
      </w:r>
      <w:proofErr w:type="spellEnd"/>
      <w:r w:rsidRPr="007A5C36">
        <w:rPr>
          <w:sz w:val="24"/>
          <w:szCs w:val="24"/>
        </w:rPr>
        <w:t xml:space="preserve"> </w:t>
      </w:r>
      <w:proofErr w:type="spellStart"/>
      <w:r w:rsidRPr="007A5C36">
        <w:rPr>
          <w:sz w:val="24"/>
          <w:szCs w:val="24"/>
        </w:rPr>
        <w:t>ഗവൺമെന്റിന്റെ</w:t>
      </w:r>
      <w:proofErr w:type="spellEnd"/>
      <w:r w:rsidRPr="007A5C36">
        <w:rPr>
          <w:sz w:val="24"/>
          <w:szCs w:val="24"/>
        </w:rPr>
        <w:t xml:space="preserve"> കടമയാണ്. </w:t>
      </w:r>
      <w:proofErr w:type="spellStart"/>
      <w:r w:rsidRPr="007A5C36">
        <w:rPr>
          <w:sz w:val="24"/>
          <w:szCs w:val="24"/>
        </w:rPr>
        <w:t>എങ്കി</w:t>
      </w:r>
      <w:proofErr w:type="spellEnd"/>
      <w:r w:rsidRPr="007A5C36">
        <w:rPr>
          <w:sz w:val="24"/>
          <w:szCs w:val="24"/>
        </w:rPr>
        <w:t xml:space="preserve">ൽ </w:t>
      </w:r>
      <w:proofErr w:type="spellStart"/>
      <w:r w:rsidRPr="007A5C36">
        <w:rPr>
          <w:sz w:val="24"/>
          <w:szCs w:val="24"/>
        </w:rPr>
        <w:t>മാത്രമേ</w:t>
      </w:r>
      <w:proofErr w:type="spellEnd"/>
      <w:r w:rsidRPr="007A5C36">
        <w:rPr>
          <w:sz w:val="24"/>
          <w:szCs w:val="24"/>
        </w:rPr>
        <w:t xml:space="preserve"> </w:t>
      </w:r>
      <w:proofErr w:type="spellStart"/>
      <w:r w:rsidRPr="007A5C36">
        <w:rPr>
          <w:sz w:val="24"/>
          <w:szCs w:val="24"/>
        </w:rPr>
        <w:t>രാജ്യത്തിന്റെ</w:t>
      </w:r>
      <w:proofErr w:type="spellEnd"/>
      <w:r w:rsidRPr="007A5C36">
        <w:rPr>
          <w:sz w:val="24"/>
          <w:szCs w:val="24"/>
        </w:rPr>
        <w:t xml:space="preserve"> </w:t>
      </w:r>
      <w:proofErr w:type="spellStart"/>
      <w:r w:rsidRPr="007A5C36">
        <w:rPr>
          <w:sz w:val="24"/>
          <w:szCs w:val="24"/>
        </w:rPr>
        <w:t>സാമ്പത്തികവികസനത്തിനായി</w:t>
      </w:r>
      <w:proofErr w:type="spellEnd"/>
      <w:r w:rsidRPr="007A5C36">
        <w:rPr>
          <w:sz w:val="24"/>
          <w:szCs w:val="24"/>
        </w:rPr>
        <w:t xml:space="preserve"> </w:t>
      </w:r>
      <w:proofErr w:type="spellStart"/>
      <w:r w:rsidRPr="007A5C36">
        <w:rPr>
          <w:sz w:val="24"/>
          <w:szCs w:val="24"/>
        </w:rPr>
        <w:t>ഓരോ</w:t>
      </w:r>
      <w:proofErr w:type="spellEnd"/>
      <w:r w:rsidRPr="007A5C36">
        <w:rPr>
          <w:sz w:val="24"/>
          <w:szCs w:val="24"/>
        </w:rPr>
        <w:t xml:space="preserve"> </w:t>
      </w:r>
      <w:proofErr w:type="spellStart"/>
      <w:r w:rsidRPr="007A5C36">
        <w:rPr>
          <w:sz w:val="24"/>
          <w:szCs w:val="24"/>
        </w:rPr>
        <w:t>വ്യക്തിക്കും</w:t>
      </w:r>
      <w:proofErr w:type="spellEnd"/>
      <w:r w:rsidRPr="007A5C36">
        <w:rPr>
          <w:sz w:val="24"/>
          <w:szCs w:val="24"/>
        </w:rPr>
        <w:t xml:space="preserve"> </w:t>
      </w:r>
      <w:proofErr w:type="spellStart"/>
      <w:r w:rsidRPr="007A5C36">
        <w:rPr>
          <w:sz w:val="24"/>
          <w:szCs w:val="24"/>
        </w:rPr>
        <w:t>പ്രവർത്തിക്കാനാവൂ</w:t>
      </w:r>
      <w:proofErr w:type="spellEnd"/>
      <w:r w:rsidRPr="007A5C36">
        <w:rPr>
          <w:sz w:val="24"/>
          <w:szCs w:val="24"/>
        </w:rPr>
        <w:t xml:space="preserve">. </w:t>
      </w:r>
      <w:proofErr w:type="spellStart"/>
      <w:r w:rsidRPr="007A5C36">
        <w:rPr>
          <w:sz w:val="24"/>
          <w:szCs w:val="24"/>
        </w:rPr>
        <w:t>ആരോഗ്യമുള്ള</w:t>
      </w:r>
      <w:proofErr w:type="spellEnd"/>
      <w:r w:rsidRPr="007A5C36">
        <w:rPr>
          <w:sz w:val="24"/>
          <w:szCs w:val="24"/>
        </w:rPr>
        <w:t xml:space="preserve"> </w:t>
      </w:r>
      <w:proofErr w:type="spellStart"/>
      <w:r w:rsidRPr="007A5C36">
        <w:rPr>
          <w:sz w:val="24"/>
          <w:szCs w:val="24"/>
        </w:rPr>
        <w:t>വ്യക്തിക</w:t>
      </w:r>
      <w:proofErr w:type="spellEnd"/>
      <w:r w:rsidRPr="007A5C36">
        <w:rPr>
          <w:sz w:val="24"/>
          <w:szCs w:val="24"/>
        </w:rPr>
        <w:t xml:space="preserve">ൾ </w:t>
      </w:r>
      <w:proofErr w:type="spellStart"/>
      <w:r w:rsidRPr="007A5C36">
        <w:rPr>
          <w:sz w:val="24"/>
          <w:szCs w:val="24"/>
        </w:rPr>
        <w:t>എങ്ങനെ</w:t>
      </w:r>
      <w:proofErr w:type="spellEnd"/>
      <w:r w:rsidRPr="007A5C36">
        <w:rPr>
          <w:sz w:val="24"/>
          <w:szCs w:val="24"/>
        </w:rPr>
        <w:t xml:space="preserve"> </w:t>
      </w:r>
      <w:proofErr w:type="spellStart"/>
      <w:r w:rsidRPr="007A5C36">
        <w:rPr>
          <w:sz w:val="24"/>
          <w:szCs w:val="24"/>
        </w:rPr>
        <w:t>രാജ്യപുരോഗതിയി</w:t>
      </w:r>
      <w:proofErr w:type="spellEnd"/>
      <w:r w:rsidRPr="007A5C36">
        <w:rPr>
          <w:sz w:val="24"/>
          <w:szCs w:val="24"/>
        </w:rPr>
        <w:t xml:space="preserve">ൽ </w:t>
      </w:r>
      <w:proofErr w:type="spellStart"/>
      <w:r w:rsidRPr="007A5C36">
        <w:rPr>
          <w:sz w:val="24"/>
          <w:szCs w:val="24"/>
        </w:rPr>
        <w:t>പങ്കാളികളാകുന്നു</w:t>
      </w:r>
      <w:proofErr w:type="spellEnd"/>
      <w:r w:rsidRPr="007A5C36">
        <w:rPr>
          <w:sz w:val="24"/>
          <w:szCs w:val="24"/>
        </w:rPr>
        <w:t xml:space="preserve"> </w:t>
      </w:r>
      <w:proofErr w:type="spellStart"/>
      <w:r w:rsidRPr="007A5C36">
        <w:rPr>
          <w:sz w:val="24"/>
          <w:szCs w:val="24"/>
        </w:rPr>
        <w:t>എന്നു</w:t>
      </w:r>
      <w:proofErr w:type="spellEnd"/>
      <w:r w:rsidR="003B5332" w:rsidRPr="007A5C36">
        <w:rPr>
          <w:sz w:val="24"/>
          <w:szCs w:val="24"/>
        </w:rPr>
        <w:t xml:space="preserve"> </w:t>
      </w:r>
      <w:proofErr w:type="spellStart"/>
      <w:r w:rsidRPr="007A5C36">
        <w:rPr>
          <w:sz w:val="24"/>
          <w:szCs w:val="24"/>
        </w:rPr>
        <w:t>നോക്കാം</w:t>
      </w:r>
      <w:proofErr w:type="spellEnd"/>
      <w:r w:rsidRPr="007A5C36">
        <w:rPr>
          <w:sz w:val="24"/>
          <w:szCs w:val="24"/>
        </w:rPr>
        <w:t>.</w:t>
      </w:r>
    </w:p>
    <w:p w14:paraId="46E53C4F" w14:textId="1412D6C2" w:rsidR="00A93504" w:rsidRPr="007A5C36" w:rsidRDefault="00000000">
      <w:pPr>
        <w:rPr>
          <w:sz w:val="24"/>
          <w:szCs w:val="24"/>
        </w:rPr>
      </w:pPr>
      <w:r w:rsidRPr="007A5C36">
        <w:rPr>
          <w:sz w:val="24"/>
          <w:szCs w:val="24"/>
        </w:rPr>
        <w:t xml:space="preserve">തൊഴിൽ </w:t>
      </w:r>
      <w:proofErr w:type="spellStart"/>
      <w:r w:rsidRPr="007A5C36">
        <w:rPr>
          <w:sz w:val="24"/>
          <w:szCs w:val="24"/>
        </w:rPr>
        <w:t>ദിനങ്ങളുടെ</w:t>
      </w:r>
      <w:proofErr w:type="spellEnd"/>
      <w:r w:rsidRPr="007A5C36">
        <w:rPr>
          <w:sz w:val="24"/>
          <w:szCs w:val="24"/>
        </w:rPr>
        <w:t xml:space="preserve"> </w:t>
      </w:r>
      <w:proofErr w:type="spellStart"/>
      <w:r w:rsidRPr="007A5C36">
        <w:rPr>
          <w:sz w:val="24"/>
          <w:szCs w:val="24"/>
        </w:rPr>
        <w:t>എണ്ണം</w:t>
      </w:r>
      <w:proofErr w:type="spellEnd"/>
      <w:r w:rsidRPr="007A5C36">
        <w:rPr>
          <w:sz w:val="24"/>
          <w:szCs w:val="24"/>
        </w:rPr>
        <w:t xml:space="preserve"> </w:t>
      </w:r>
      <w:proofErr w:type="spellStart"/>
      <w:r w:rsidRPr="007A5C36">
        <w:rPr>
          <w:sz w:val="24"/>
          <w:szCs w:val="24"/>
        </w:rPr>
        <w:t>വർധിക്കുന്നതുകൊണ്ടും</w:t>
      </w:r>
      <w:proofErr w:type="spellEnd"/>
      <w:r w:rsidRPr="007A5C36">
        <w:rPr>
          <w:sz w:val="24"/>
          <w:szCs w:val="24"/>
        </w:rPr>
        <w:t xml:space="preserve"> </w:t>
      </w:r>
      <w:proofErr w:type="spellStart"/>
      <w:r w:rsidRPr="007A5C36">
        <w:rPr>
          <w:sz w:val="24"/>
          <w:szCs w:val="24"/>
        </w:rPr>
        <w:t>കാര്യക്ഷമത</w:t>
      </w:r>
      <w:proofErr w:type="spellEnd"/>
      <w:r w:rsidRPr="007A5C36">
        <w:rPr>
          <w:sz w:val="24"/>
          <w:szCs w:val="24"/>
        </w:rPr>
        <w:t xml:space="preserve"> </w:t>
      </w:r>
      <w:proofErr w:type="spellStart"/>
      <w:r w:rsidRPr="007A5C36">
        <w:rPr>
          <w:sz w:val="24"/>
          <w:szCs w:val="24"/>
        </w:rPr>
        <w:t>വർധിക്കുന്നതുകൊണ്ടും</w:t>
      </w:r>
      <w:proofErr w:type="spellEnd"/>
      <w:r w:rsidRPr="007A5C36">
        <w:rPr>
          <w:sz w:val="24"/>
          <w:szCs w:val="24"/>
        </w:rPr>
        <w:t xml:space="preserve"> </w:t>
      </w:r>
      <w:proofErr w:type="spellStart"/>
      <w:r w:rsidRPr="007A5C36">
        <w:rPr>
          <w:sz w:val="24"/>
          <w:szCs w:val="24"/>
        </w:rPr>
        <w:t>ഉൽപ്പാദനം</w:t>
      </w:r>
      <w:proofErr w:type="spellEnd"/>
      <w:r w:rsidRPr="007A5C36">
        <w:rPr>
          <w:sz w:val="24"/>
          <w:szCs w:val="24"/>
        </w:rPr>
        <w:t xml:space="preserve"> </w:t>
      </w:r>
      <w:proofErr w:type="spellStart"/>
      <w:r w:rsidRPr="007A5C36">
        <w:rPr>
          <w:sz w:val="24"/>
          <w:szCs w:val="24"/>
        </w:rPr>
        <w:t>കൂടും</w:t>
      </w:r>
      <w:proofErr w:type="spellEnd"/>
      <w:r w:rsidRPr="007A5C36">
        <w:rPr>
          <w:sz w:val="24"/>
          <w:szCs w:val="24"/>
        </w:rPr>
        <w:t>.</w:t>
      </w:r>
    </w:p>
    <w:p w14:paraId="634775CB" w14:textId="0169B90F" w:rsidR="00A93504" w:rsidRPr="007A5C36" w:rsidRDefault="00000000">
      <w:pPr>
        <w:rPr>
          <w:sz w:val="24"/>
          <w:szCs w:val="24"/>
        </w:rPr>
      </w:pPr>
      <w:proofErr w:type="spellStart"/>
      <w:r w:rsidRPr="007A5C36">
        <w:rPr>
          <w:sz w:val="24"/>
          <w:szCs w:val="24"/>
        </w:rPr>
        <w:t>പ്രകൃതിവിഭവങ്ങ</w:t>
      </w:r>
      <w:proofErr w:type="spellEnd"/>
      <w:r w:rsidRPr="007A5C36">
        <w:rPr>
          <w:sz w:val="24"/>
          <w:szCs w:val="24"/>
        </w:rPr>
        <w:t xml:space="preserve">ൾ </w:t>
      </w:r>
      <w:proofErr w:type="spellStart"/>
      <w:r w:rsidRPr="007A5C36">
        <w:rPr>
          <w:sz w:val="24"/>
          <w:szCs w:val="24"/>
        </w:rPr>
        <w:t>ശരിയായി</w:t>
      </w:r>
      <w:proofErr w:type="spellEnd"/>
      <w:r w:rsidRPr="007A5C36">
        <w:rPr>
          <w:sz w:val="24"/>
          <w:szCs w:val="24"/>
        </w:rPr>
        <w:t xml:space="preserve"> </w:t>
      </w:r>
      <w:proofErr w:type="spellStart"/>
      <w:r w:rsidRPr="007A5C36">
        <w:rPr>
          <w:sz w:val="24"/>
          <w:szCs w:val="24"/>
        </w:rPr>
        <w:t>വിനിയോഗിക്കാനാവും</w:t>
      </w:r>
      <w:proofErr w:type="spellEnd"/>
      <w:r w:rsidRPr="007A5C36">
        <w:rPr>
          <w:sz w:val="24"/>
          <w:szCs w:val="24"/>
        </w:rPr>
        <w:t>.</w:t>
      </w:r>
    </w:p>
    <w:p w14:paraId="477ED772" w14:textId="206DEF1B" w:rsidR="00A93504" w:rsidRPr="007A5C36" w:rsidRDefault="00000000">
      <w:pPr>
        <w:rPr>
          <w:sz w:val="24"/>
          <w:szCs w:val="24"/>
        </w:rPr>
      </w:pPr>
      <w:proofErr w:type="spellStart"/>
      <w:r w:rsidRPr="007A5C36">
        <w:rPr>
          <w:sz w:val="24"/>
          <w:szCs w:val="24"/>
        </w:rPr>
        <w:t>ചികിത്സച്ചെലവുക</w:t>
      </w:r>
      <w:proofErr w:type="spellEnd"/>
      <w:r w:rsidRPr="007A5C36">
        <w:rPr>
          <w:sz w:val="24"/>
          <w:szCs w:val="24"/>
        </w:rPr>
        <w:t xml:space="preserve">ൾ </w:t>
      </w:r>
      <w:proofErr w:type="spellStart"/>
      <w:r w:rsidRPr="007A5C36">
        <w:rPr>
          <w:sz w:val="24"/>
          <w:szCs w:val="24"/>
        </w:rPr>
        <w:t>കുറയ്ക്കാനും</w:t>
      </w:r>
      <w:proofErr w:type="spellEnd"/>
      <w:r w:rsidRPr="007A5C36">
        <w:rPr>
          <w:sz w:val="24"/>
          <w:szCs w:val="24"/>
        </w:rPr>
        <w:t xml:space="preserve"> </w:t>
      </w:r>
      <w:proofErr w:type="spellStart"/>
      <w:r w:rsidRPr="007A5C36">
        <w:rPr>
          <w:sz w:val="24"/>
          <w:szCs w:val="24"/>
        </w:rPr>
        <w:t>അതുവഴി</w:t>
      </w:r>
      <w:proofErr w:type="spellEnd"/>
      <w:r w:rsidRPr="007A5C36">
        <w:rPr>
          <w:sz w:val="24"/>
          <w:szCs w:val="24"/>
        </w:rPr>
        <w:t xml:space="preserve"> </w:t>
      </w:r>
      <w:proofErr w:type="spellStart"/>
      <w:r w:rsidRPr="007A5C36">
        <w:rPr>
          <w:sz w:val="24"/>
          <w:szCs w:val="24"/>
        </w:rPr>
        <w:t>സർക്കാരിന്റെ</w:t>
      </w:r>
      <w:proofErr w:type="spellEnd"/>
      <w:r w:rsidRPr="007A5C36">
        <w:rPr>
          <w:sz w:val="24"/>
          <w:szCs w:val="24"/>
        </w:rPr>
        <w:t xml:space="preserve"> </w:t>
      </w:r>
      <w:proofErr w:type="spellStart"/>
      <w:r w:rsidRPr="007A5C36">
        <w:rPr>
          <w:sz w:val="24"/>
          <w:szCs w:val="24"/>
        </w:rPr>
        <w:t>സാമ്പത്തികച്ചെലവ്</w:t>
      </w:r>
      <w:proofErr w:type="spellEnd"/>
      <w:r w:rsidRPr="007A5C36">
        <w:rPr>
          <w:sz w:val="24"/>
          <w:szCs w:val="24"/>
        </w:rPr>
        <w:t xml:space="preserve"> </w:t>
      </w:r>
      <w:proofErr w:type="spellStart"/>
      <w:r w:rsidRPr="007A5C36">
        <w:rPr>
          <w:sz w:val="24"/>
          <w:szCs w:val="24"/>
        </w:rPr>
        <w:t>കുറയ്ക്കാനും</w:t>
      </w:r>
      <w:proofErr w:type="spellEnd"/>
      <w:r w:rsidRPr="007A5C36">
        <w:rPr>
          <w:sz w:val="24"/>
          <w:szCs w:val="24"/>
        </w:rPr>
        <w:t xml:space="preserve"> </w:t>
      </w:r>
      <w:proofErr w:type="spellStart"/>
      <w:r w:rsidRPr="007A5C36">
        <w:rPr>
          <w:sz w:val="24"/>
          <w:szCs w:val="24"/>
        </w:rPr>
        <w:t>കഴിയും</w:t>
      </w:r>
      <w:proofErr w:type="spellEnd"/>
      <w:r w:rsidRPr="007A5C36">
        <w:rPr>
          <w:sz w:val="24"/>
          <w:szCs w:val="24"/>
        </w:rPr>
        <w:t>.</w:t>
      </w:r>
    </w:p>
    <w:p w14:paraId="09B92FA7" w14:textId="5F55F4A7" w:rsidR="00A93504" w:rsidRPr="007A5C36" w:rsidRDefault="00000000">
      <w:pPr>
        <w:rPr>
          <w:sz w:val="24"/>
          <w:szCs w:val="24"/>
        </w:rPr>
      </w:pPr>
      <w:proofErr w:type="spellStart"/>
      <w:r w:rsidRPr="007A5C36">
        <w:rPr>
          <w:sz w:val="24"/>
          <w:szCs w:val="24"/>
        </w:rPr>
        <w:t>ഉൽപ്പാദനവർധനവിലൂടെ</w:t>
      </w:r>
      <w:proofErr w:type="spellEnd"/>
      <w:r w:rsidRPr="007A5C36">
        <w:rPr>
          <w:sz w:val="24"/>
          <w:szCs w:val="24"/>
        </w:rPr>
        <w:t xml:space="preserve"> </w:t>
      </w:r>
      <w:proofErr w:type="spellStart"/>
      <w:r w:rsidRPr="007A5C36">
        <w:rPr>
          <w:sz w:val="24"/>
          <w:szCs w:val="24"/>
        </w:rPr>
        <w:t>സാമ്പത്തികവികസനം</w:t>
      </w:r>
      <w:proofErr w:type="spellEnd"/>
      <w:r w:rsidRPr="007A5C36">
        <w:rPr>
          <w:sz w:val="24"/>
          <w:szCs w:val="24"/>
        </w:rPr>
        <w:t xml:space="preserve"> </w:t>
      </w:r>
      <w:proofErr w:type="spellStart"/>
      <w:r w:rsidRPr="007A5C36">
        <w:rPr>
          <w:sz w:val="24"/>
          <w:szCs w:val="24"/>
        </w:rPr>
        <w:t>സാധ്യമാകും</w:t>
      </w:r>
      <w:proofErr w:type="spellEnd"/>
      <w:r w:rsidRPr="007A5C36">
        <w:rPr>
          <w:sz w:val="24"/>
          <w:szCs w:val="24"/>
        </w:rPr>
        <w:t>.</w:t>
      </w:r>
    </w:p>
    <w:p w14:paraId="2065D46A" w14:textId="7F97954A" w:rsidR="00A93504" w:rsidRPr="007A5C36" w:rsidRDefault="00000000">
      <w:pPr>
        <w:rPr>
          <w:sz w:val="24"/>
          <w:szCs w:val="24"/>
        </w:rPr>
      </w:pPr>
      <w:proofErr w:type="spellStart"/>
      <w:r w:rsidRPr="007A5C36">
        <w:rPr>
          <w:sz w:val="24"/>
          <w:szCs w:val="24"/>
        </w:rPr>
        <w:t>ആരോഗ്യപരിപാലനത്തിനായി</w:t>
      </w:r>
      <w:proofErr w:type="spellEnd"/>
      <w:r w:rsidRPr="007A5C36">
        <w:rPr>
          <w:sz w:val="24"/>
          <w:szCs w:val="24"/>
        </w:rPr>
        <w:t xml:space="preserve"> </w:t>
      </w:r>
      <w:proofErr w:type="spellStart"/>
      <w:r w:rsidRPr="007A5C36">
        <w:rPr>
          <w:sz w:val="24"/>
          <w:szCs w:val="24"/>
        </w:rPr>
        <w:t>ഒരുക്കേണ്ട</w:t>
      </w:r>
      <w:proofErr w:type="spellEnd"/>
      <w:r w:rsidRPr="007A5C36">
        <w:rPr>
          <w:sz w:val="24"/>
          <w:szCs w:val="24"/>
        </w:rPr>
        <w:t xml:space="preserve"> </w:t>
      </w:r>
      <w:proofErr w:type="spellStart"/>
      <w:r w:rsidRPr="007A5C36">
        <w:rPr>
          <w:sz w:val="24"/>
          <w:szCs w:val="24"/>
        </w:rPr>
        <w:t>സൗകര്യങ്ങ</w:t>
      </w:r>
      <w:proofErr w:type="spellEnd"/>
      <w:r w:rsidRPr="007A5C36">
        <w:rPr>
          <w:sz w:val="24"/>
          <w:szCs w:val="24"/>
        </w:rPr>
        <w:t xml:space="preserve">ൾ </w:t>
      </w:r>
      <w:proofErr w:type="spellStart"/>
      <w:r w:rsidRPr="007A5C36">
        <w:rPr>
          <w:sz w:val="24"/>
          <w:szCs w:val="24"/>
        </w:rPr>
        <w:t>പട്ടികപ്പെടുത്തി</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w:t>
      </w:r>
    </w:p>
    <w:p w14:paraId="7D92A991" w14:textId="77777777" w:rsidR="00A93504" w:rsidRPr="007A5C36" w:rsidRDefault="00000000">
      <w:pPr>
        <w:rPr>
          <w:sz w:val="24"/>
          <w:szCs w:val="24"/>
        </w:rPr>
      </w:pPr>
      <w:r w:rsidRPr="007A5C36">
        <w:rPr>
          <w:sz w:val="24"/>
          <w:szCs w:val="24"/>
        </w:rPr>
        <w:t>പോഷകാഹാരലഭ്യത</w:t>
      </w:r>
    </w:p>
    <w:p w14:paraId="7E800F51" w14:textId="77777777" w:rsidR="00A93504" w:rsidRPr="007A5C36" w:rsidRDefault="00000000">
      <w:pPr>
        <w:rPr>
          <w:sz w:val="24"/>
          <w:szCs w:val="24"/>
        </w:rPr>
      </w:pPr>
      <w:r w:rsidRPr="007A5C36">
        <w:rPr>
          <w:sz w:val="24"/>
          <w:szCs w:val="24"/>
        </w:rPr>
        <w:t>ശുദ്ധജലലഭ്യത</w:t>
      </w:r>
    </w:p>
    <w:p w14:paraId="11D88925" w14:textId="453A389A" w:rsidR="00A93504" w:rsidRPr="007A5C36" w:rsidRDefault="00000000">
      <w:pPr>
        <w:rPr>
          <w:sz w:val="24"/>
          <w:szCs w:val="24"/>
        </w:rPr>
      </w:pPr>
      <w:proofErr w:type="spellStart"/>
      <w:r w:rsidRPr="007A5C36">
        <w:rPr>
          <w:sz w:val="24"/>
          <w:szCs w:val="24"/>
        </w:rPr>
        <w:t>രോഗപ്രതിരോധ</w:t>
      </w:r>
      <w:proofErr w:type="spellEnd"/>
      <w:r w:rsidRPr="007A5C36">
        <w:rPr>
          <w:sz w:val="24"/>
          <w:szCs w:val="24"/>
        </w:rPr>
        <w:t xml:space="preserve"> </w:t>
      </w:r>
      <w:proofErr w:type="spellStart"/>
      <w:r w:rsidRPr="007A5C36">
        <w:rPr>
          <w:sz w:val="24"/>
          <w:szCs w:val="24"/>
        </w:rPr>
        <w:t>സംവിധാനങ്ങ</w:t>
      </w:r>
      <w:proofErr w:type="spellEnd"/>
      <w:r w:rsidRPr="007A5C36">
        <w:rPr>
          <w:sz w:val="24"/>
          <w:szCs w:val="24"/>
        </w:rPr>
        <w:t>ൾ</w:t>
      </w:r>
    </w:p>
    <w:p w14:paraId="3B120784" w14:textId="6F88BA8D" w:rsidR="00A93504" w:rsidRPr="007A5C36" w:rsidRDefault="00000000">
      <w:pPr>
        <w:rPr>
          <w:sz w:val="24"/>
          <w:szCs w:val="24"/>
        </w:rPr>
      </w:pPr>
      <w:proofErr w:type="spellStart"/>
      <w:r w:rsidRPr="007A5C36">
        <w:rPr>
          <w:sz w:val="24"/>
          <w:szCs w:val="24"/>
        </w:rPr>
        <w:t>ശുചിത്വപരിപാലനം</w:t>
      </w:r>
      <w:proofErr w:type="spellEnd"/>
      <w:r w:rsidRPr="007A5C36">
        <w:rPr>
          <w:sz w:val="24"/>
          <w:szCs w:val="24"/>
        </w:rPr>
        <w:t xml:space="preserve"> </w:t>
      </w:r>
      <w:proofErr w:type="spellStart"/>
      <w:r w:rsidRPr="007A5C36">
        <w:rPr>
          <w:sz w:val="24"/>
          <w:szCs w:val="24"/>
        </w:rPr>
        <w:t>ചികിത്സാസൗകര്യങ്ങ</w:t>
      </w:r>
      <w:proofErr w:type="spellEnd"/>
      <w:r w:rsidRPr="007A5C36">
        <w:rPr>
          <w:sz w:val="24"/>
          <w:szCs w:val="24"/>
        </w:rPr>
        <w:t>ൾ</w:t>
      </w:r>
    </w:p>
    <w:p w14:paraId="3DB719D6" w14:textId="51740A00" w:rsidR="00A93504" w:rsidRPr="007A5C36" w:rsidRDefault="00000000">
      <w:pPr>
        <w:rPr>
          <w:sz w:val="24"/>
          <w:szCs w:val="24"/>
        </w:rPr>
      </w:pPr>
      <w:proofErr w:type="spellStart"/>
      <w:r w:rsidRPr="007A5C36">
        <w:rPr>
          <w:sz w:val="24"/>
          <w:szCs w:val="24"/>
        </w:rPr>
        <w:t>വിശ്രമവും</w:t>
      </w:r>
      <w:proofErr w:type="spellEnd"/>
      <w:r w:rsidRPr="007A5C36">
        <w:rPr>
          <w:sz w:val="24"/>
          <w:szCs w:val="24"/>
        </w:rPr>
        <w:t xml:space="preserve"> </w:t>
      </w:r>
      <w:proofErr w:type="spellStart"/>
      <w:r w:rsidRPr="007A5C36">
        <w:rPr>
          <w:sz w:val="24"/>
          <w:szCs w:val="24"/>
        </w:rPr>
        <w:t>വിനോദവും</w:t>
      </w:r>
      <w:proofErr w:type="spellEnd"/>
      <w:r w:rsidRPr="007A5C36">
        <w:rPr>
          <w:sz w:val="24"/>
          <w:szCs w:val="24"/>
        </w:rPr>
        <w:t xml:space="preserve"> </w:t>
      </w:r>
      <w:proofErr w:type="spellStart"/>
      <w:r w:rsidRPr="007A5C36">
        <w:rPr>
          <w:sz w:val="24"/>
          <w:szCs w:val="24"/>
        </w:rPr>
        <w:t>ഉറപ്പുവരുത്ത</w:t>
      </w:r>
      <w:proofErr w:type="spellEnd"/>
      <w:r w:rsidRPr="007A5C36">
        <w:rPr>
          <w:sz w:val="24"/>
          <w:szCs w:val="24"/>
        </w:rPr>
        <w:t>ൽ</w:t>
      </w:r>
    </w:p>
    <w:p w14:paraId="3466FA23" w14:textId="77777777" w:rsidR="00A93504" w:rsidRPr="007A5C36" w:rsidRDefault="00000000">
      <w:pPr>
        <w:rPr>
          <w:sz w:val="24"/>
          <w:szCs w:val="24"/>
        </w:rPr>
      </w:pPr>
      <w:r w:rsidRPr="007A5C36">
        <w:rPr>
          <w:sz w:val="24"/>
          <w:szCs w:val="24"/>
        </w:rPr>
        <w:t>ആരോഗ്യകരമായ പരിസ്ഥിതി</w:t>
      </w:r>
    </w:p>
    <w:p w14:paraId="6D96F0EC" w14:textId="6F1B1B4A" w:rsidR="00A93504" w:rsidRPr="007A5C36" w:rsidRDefault="00000000">
      <w:pPr>
        <w:rPr>
          <w:sz w:val="24"/>
          <w:szCs w:val="24"/>
        </w:rPr>
      </w:pPr>
      <w:r w:rsidRPr="007A5C36">
        <w:rPr>
          <w:sz w:val="24"/>
          <w:szCs w:val="24"/>
        </w:rPr>
        <w:lastRenderedPageBreak/>
        <w:t xml:space="preserve">മേൽ സൂചിപ്പിച്ച </w:t>
      </w:r>
      <w:proofErr w:type="spellStart"/>
      <w:r w:rsidRPr="007A5C36">
        <w:rPr>
          <w:sz w:val="24"/>
          <w:szCs w:val="24"/>
        </w:rPr>
        <w:t>സൗകര്യങ്ങ</w:t>
      </w:r>
      <w:proofErr w:type="spellEnd"/>
      <w:r w:rsidRPr="007A5C36">
        <w:rPr>
          <w:sz w:val="24"/>
          <w:szCs w:val="24"/>
        </w:rPr>
        <w:t xml:space="preserve">ൾ </w:t>
      </w:r>
      <w:proofErr w:type="spellStart"/>
      <w:r w:rsidRPr="007A5C36">
        <w:rPr>
          <w:sz w:val="24"/>
          <w:szCs w:val="24"/>
        </w:rPr>
        <w:t>ലഭ്യമാക്കുന്നതിനായി</w:t>
      </w:r>
      <w:proofErr w:type="spellEnd"/>
      <w:r w:rsidRPr="007A5C36">
        <w:rPr>
          <w:sz w:val="24"/>
          <w:szCs w:val="24"/>
        </w:rPr>
        <w:t xml:space="preserve"> </w:t>
      </w:r>
      <w:proofErr w:type="spellStart"/>
      <w:r w:rsidRPr="007A5C36">
        <w:rPr>
          <w:sz w:val="24"/>
          <w:szCs w:val="24"/>
        </w:rPr>
        <w:t>നിരവധി</w:t>
      </w:r>
      <w:proofErr w:type="spellEnd"/>
      <w:r w:rsidRPr="007A5C36">
        <w:rPr>
          <w:sz w:val="24"/>
          <w:szCs w:val="24"/>
        </w:rPr>
        <w:t xml:space="preserve"> </w:t>
      </w:r>
      <w:proofErr w:type="spellStart"/>
      <w:r w:rsidRPr="007A5C36">
        <w:rPr>
          <w:sz w:val="24"/>
          <w:szCs w:val="24"/>
        </w:rPr>
        <w:t>സ്ഥാപനങ്ങ</w:t>
      </w:r>
      <w:proofErr w:type="spellEnd"/>
      <w:r w:rsidRPr="007A5C36">
        <w:rPr>
          <w:sz w:val="24"/>
          <w:szCs w:val="24"/>
        </w:rPr>
        <w:t xml:space="preserve">ൾ </w:t>
      </w:r>
      <w:proofErr w:type="spellStart"/>
      <w:r w:rsidRPr="007A5C36">
        <w:rPr>
          <w:sz w:val="24"/>
          <w:szCs w:val="24"/>
        </w:rPr>
        <w:t>പ്രവർത്തിക്കുന്നുണ്ട്</w:t>
      </w:r>
      <w:proofErr w:type="spellEnd"/>
      <w:r w:rsidRPr="007A5C36">
        <w:rPr>
          <w:sz w:val="24"/>
          <w:szCs w:val="24"/>
        </w:rPr>
        <w:t xml:space="preserve">. </w:t>
      </w:r>
      <w:proofErr w:type="spellStart"/>
      <w:r w:rsidRPr="007A5C36">
        <w:rPr>
          <w:sz w:val="24"/>
          <w:szCs w:val="24"/>
        </w:rPr>
        <w:t>ചികിത്സാരംഗത്ത്</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തലങ്ങളിലായി</w:t>
      </w:r>
      <w:proofErr w:type="spellEnd"/>
      <w:r w:rsidRPr="007A5C36">
        <w:rPr>
          <w:sz w:val="24"/>
          <w:szCs w:val="24"/>
        </w:rPr>
        <w:t xml:space="preserve"> </w:t>
      </w:r>
      <w:proofErr w:type="spellStart"/>
      <w:r w:rsidRPr="007A5C36">
        <w:rPr>
          <w:sz w:val="24"/>
          <w:szCs w:val="24"/>
        </w:rPr>
        <w:t>പ്രവർത്തിക്കുന്ന</w:t>
      </w:r>
      <w:proofErr w:type="spellEnd"/>
      <w:r w:rsidRPr="007A5C36">
        <w:rPr>
          <w:sz w:val="24"/>
          <w:szCs w:val="24"/>
        </w:rPr>
        <w:t xml:space="preserve"> </w:t>
      </w:r>
      <w:proofErr w:type="spellStart"/>
      <w:r w:rsidRPr="007A5C36">
        <w:rPr>
          <w:sz w:val="24"/>
          <w:szCs w:val="24"/>
        </w:rPr>
        <w:t>സ്ഥാപനങ്ങളാണ്</w:t>
      </w:r>
      <w:proofErr w:type="spellEnd"/>
      <w:r w:rsidRPr="007A5C36">
        <w:rPr>
          <w:sz w:val="24"/>
          <w:szCs w:val="24"/>
        </w:rPr>
        <w:t xml:space="preserve"> </w:t>
      </w:r>
      <w:proofErr w:type="spellStart"/>
      <w:r w:rsidRPr="007A5C36">
        <w:rPr>
          <w:sz w:val="24"/>
          <w:szCs w:val="24"/>
        </w:rPr>
        <w:t>സർക്കാ</w:t>
      </w:r>
      <w:proofErr w:type="spellEnd"/>
      <w:r w:rsidRPr="007A5C36">
        <w:rPr>
          <w:sz w:val="24"/>
          <w:szCs w:val="24"/>
        </w:rPr>
        <w:t>ർ ഒരുക്കിയിട്ടുള്ളത്.</w:t>
      </w:r>
    </w:p>
    <w:p w14:paraId="2FD0B526" w14:textId="6791CCD8" w:rsidR="00A93504" w:rsidRPr="007A5C36" w:rsidRDefault="00000000">
      <w:pPr>
        <w:rPr>
          <w:sz w:val="24"/>
          <w:szCs w:val="24"/>
        </w:rPr>
      </w:pPr>
      <w:r w:rsidRPr="007A5C36">
        <w:rPr>
          <w:b/>
          <w:sz w:val="24"/>
          <w:szCs w:val="24"/>
        </w:rPr>
        <w:t xml:space="preserve">ഓൾ </w:t>
      </w:r>
      <w:proofErr w:type="spellStart"/>
      <w:r w:rsidRPr="007A5C36">
        <w:rPr>
          <w:b/>
          <w:sz w:val="24"/>
          <w:szCs w:val="24"/>
        </w:rPr>
        <w:t>ഇന്ത്യ</w:t>
      </w:r>
      <w:proofErr w:type="spellEnd"/>
      <w:r w:rsidRPr="007A5C36">
        <w:rPr>
          <w:b/>
          <w:sz w:val="24"/>
          <w:szCs w:val="24"/>
        </w:rPr>
        <w:t xml:space="preserve"> </w:t>
      </w:r>
      <w:proofErr w:type="spellStart"/>
      <w:r w:rsidRPr="007A5C36">
        <w:rPr>
          <w:b/>
          <w:sz w:val="24"/>
          <w:szCs w:val="24"/>
        </w:rPr>
        <w:t>ഇൻസ്റ്റിറ്റ്യൂട്ട്</w:t>
      </w:r>
      <w:proofErr w:type="spellEnd"/>
      <w:r w:rsidR="003B5332" w:rsidRPr="007A5C36">
        <w:rPr>
          <w:sz w:val="24"/>
          <w:szCs w:val="24"/>
        </w:rPr>
        <w:t xml:space="preserve"> </w:t>
      </w:r>
      <w:proofErr w:type="spellStart"/>
      <w:r w:rsidRPr="007A5C36">
        <w:rPr>
          <w:b/>
          <w:sz w:val="24"/>
          <w:szCs w:val="24"/>
        </w:rPr>
        <w:t>ഓഫ്</w:t>
      </w:r>
      <w:proofErr w:type="spellEnd"/>
      <w:r w:rsidRPr="007A5C36">
        <w:rPr>
          <w:b/>
          <w:sz w:val="24"/>
          <w:szCs w:val="24"/>
        </w:rPr>
        <w:t xml:space="preserve"> </w:t>
      </w:r>
      <w:proofErr w:type="spellStart"/>
      <w:r w:rsidRPr="007A5C36">
        <w:rPr>
          <w:b/>
          <w:sz w:val="24"/>
          <w:szCs w:val="24"/>
        </w:rPr>
        <w:t>മെഡിക്ക</w:t>
      </w:r>
      <w:proofErr w:type="spellEnd"/>
      <w:r w:rsidRPr="007A5C36">
        <w:rPr>
          <w:b/>
          <w:sz w:val="24"/>
          <w:szCs w:val="24"/>
        </w:rPr>
        <w:t xml:space="preserve">ൽ </w:t>
      </w:r>
      <w:proofErr w:type="spellStart"/>
      <w:r w:rsidRPr="007A5C36">
        <w:rPr>
          <w:b/>
          <w:sz w:val="24"/>
          <w:szCs w:val="24"/>
        </w:rPr>
        <w:t>സയൻസ്</w:t>
      </w:r>
      <w:proofErr w:type="spellEnd"/>
      <w:r w:rsidRPr="007A5C36">
        <w:rPr>
          <w:b/>
          <w:sz w:val="24"/>
          <w:szCs w:val="24"/>
        </w:rPr>
        <w:t xml:space="preserve"> (AIIMS)</w:t>
      </w:r>
    </w:p>
    <w:p w14:paraId="225894B7" w14:textId="3A92240B" w:rsidR="00A93504" w:rsidRPr="007A5C36" w:rsidRDefault="00000000">
      <w:pPr>
        <w:rPr>
          <w:sz w:val="24"/>
          <w:szCs w:val="24"/>
        </w:rPr>
      </w:pPr>
      <w:proofErr w:type="spellStart"/>
      <w:r w:rsidRPr="007A5C36">
        <w:rPr>
          <w:sz w:val="24"/>
          <w:szCs w:val="24"/>
        </w:rPr>
        <w:t>മികച്ച</w:t>
      </w:r>
      <w:proofErr w:type="spellEnd"/>
      <w:r w:rsidRPr="007A5C36">
        <w:rPr>
          <w:sz w:val="24"/>
          <w:szCs w:val="24"/>
        </w:rPr>
        <w:t xml:space="preserve"> </w:t>
      </w:r>
      <w:proofErr w:type="spellStart"/>
      <w:r w:rsidRPr="007A5C36">
        <w:rPr>
          <w:sz w:val="24"/>
          <w:szCs w:val="24"/>
        </w:rPr>
        <w:t>ഡോക്ടർമാരുടെ</w:t>
      </w:r>
      <w:proofErr w:type="spellEnd"/>
      <w:r w:rsidRPr="007A5C36">
        <w:rPr>
          <w:sz w:val="24"/>
          <w:szCs w:val="24"/>
        </w:rPr>
        <w:t xml:space="preserve"> </w:t>
      </w:r>
      <w:proofErr w:type="spellStart"/>
      <w:r w:rsidRPr="007A5C36">
        <w:rPr>
          <w:sz w:val="24"/>
          <w:szCs w:val="24"/>
        </w:rPr>
        <w:t>സേവനവും</w:t>
      </w:r>
      <w:proofErr w:type="spellEnd"/>
      <w:r w:rsidRPr="007A5C36">
        <w:rPr>
          <w:sz w:val="24"/>
          <w:szCs w:val="24"/>
        </w:rPr>
        <w:t xml:space="preserve"> </w:t>
      </w:r>
      <w:proofErr w:type="spellStart"/>
      <w:r w:rsidRPr="007A5C36">
        <w:rPr>
          <w:sz w:val="24"/>
          <w:szCs w:val="24"/>
        </w:rPr>
        <w:t>ആധുനിക</w:t>
      </w:r>
      <w:proofErr w:type="spellEnd"/>
      <w:r w:rsidRPr="007A5C36">
        <w:rPr>
          <w:sz w:val="24"/>
          <w:szCs w:val="24"/>
        </w:rPr>
        <w:t xml:space="preserve"> </w:t>
      </w:r>
      <w:proofErr w:type="spellStart"/>
      <w:r w:rsidRPr="007A5C36">
        <w:rPr>
          <w:sz w:val="24"/>
          <w:szCs w:val="24"/>
        </w:rPr>
        <w:t>ചികിത്സാ</w:t>
      </w:r>
      <w:proofErr w:type="spellEnd"/>
      <w:r w:rsidR="003B5332" w:rsidRPr="007A5C36">
        <w:rPr>
          <w:sz w:val="24"/>
          <w:szCs w:val="24"/>
        </w:rPr>
        <w:t xml:space="preserve"> </w:t>
      </w:r>
      <w:proofErr w:type="spellStart"/>
      <w:r w:rsidRPr="007A5C36">
        <w:rPr>
          <w:sz w:val="24"/>
          <w:szCs w:val="24"/>
        </w:rPr>
        <w:t>സൗകര്യവും</w:t>
      </w:r>
      <w:proofErr w:type="spellEnd"/>
      <w:r w:rsidRPr="007A5C36">
        <w:rPr>
          <w:sz w:val="24"/>
          <w:szCs w:val="24"/>
        </w:rPr>
        <w:t xml:space="preserve"> </w:t>
      </w:r>
      <w:proofErr w:type="spellStart"/>
      <w:r w:rsidRPr="007A5C36">
        <w:rPr>
          <w:sz w:val="24"/>
          <w:szCs w:val="24"/>
        </w:rPr>
        <w:t>ലഭ്യമാക്കുന്നതിന്റെ</w:t>
      </w:r>
      <w:proofErr w:type="spellEnd"/>
      <w:r w:rsidRPr="007A5C36">
        <w:rPr>
          <w:sz w:val="24"/>
          <w:szCs w:val="24"/>
        </w:rPr>
        <w:t xml:space="preserve"> </w:t>
      </w:r>
      <w:proofErr w:type="spellStart"/>
      <w:r w:rsidRPr="007A5C36">
        <w:rPr>
          <w:sz w:val="24"/>
          <w:szCs w:val="24"/>
        </w:rPr>
        <w:t>ഭാഗമായാണ്</w:t>
      </w:r>
      <w:proofErr w:type="spellEnd"/>
      <w:r w:rsidRPr="007A5C36">
        <w:rPr>
          <w:sz w:val="24"/>
          <w:szCs w:val="24"/>
        </w:rPr>
        <w:t xml:space="preserve"> AIIMS </w:t>
      </w:r>
      <w:proofErr w:type="spellStart"/>
      <w:r w:rsidRPr="007A5C36">
        <w:rPr>
          <w:sz w:val="24"/>
          <w:szCs w:val="24"/>
        </w:rPr>
        <w:t>ആരംഭിച്ചിട്ടുള്ളത്</w:t>
      </w:r>
      <w:proofErr w:type="spellEnd"/>
      <w:r w:rsidRPr="007A5C36">
        <w:rPr>
          <w:sz w:val="24"/>
          <w:szCs w:val="24"/>
        </w:rPr>
        <w:t xml:space="preserve">. </w:t>
      </w:r>
      <w:proofErr w:type="spellStart"/>
      <w:r w:rsidRPr="007A5C36">
        <w:rPr>
          <w:sz w:val="24"/>
          <w:szCs w:val="24"/>
        </w:rPr>
        <w:t>രാജ്യത്തിന്റെ</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ഭാഗങ്ങളിലായി</w:t>
      </w:r>
      <w:proofErr w:type="spellEnd"/>
      <w:r w:rsidRPr="007A5C36">
        <w:rPr>
          <w:sz w:val="24"/>
          <w:szCs w:val="24"/>
        </w:rPr>
        <w:t xml:space="preserve"> </w:t>
      </w:r>
      <w:proofErr w:type="spellStart"/>
      <w:r w:rsidRPr="007A5C36">
        <w:rPr>
          <w:sz w:val="24"/>
          <w:szCs w:val="24"/>
        </w:rPr>
        <w:t>ഒൻപത്</w:t>
      </w:r>
      <w:proofErr w:type="spellEnd"/>
      <w:r w:rsidRPr="007A5C36">
        <w:rPr>
          <w:sz w:val="24"/>
          <w:szCs w:val="24"/>
        </w:rPr>
        <w:t xml:space="preserve"> AIIMS കൾ പ്രവർത്തിച്ചുവരുന്നു.</w:t>
      </w:r>
    </w:p>
    <w:p w14:paraId="3A48477A" w14:textId="77777777" w:rsidR="00A93504" w:rsidRPr="007A5C36" w:rsidRDefault="00000000">
      <w:pPr>
        <w:rPr>
          <w:sz w:val="24"/>
          <w:szCs w:val="24"/>
        </w:rPr>
      </w:pPr>
      <w:proofErr w:type="spellStart"/>
      <w:r w:rsidRPr="007A5C36">
        <w:rPr>
          <w:sz w:val="24"/>
          <w:szCs w:val="24"/>
        </w:rPr>
        <w:t>മെഡിക്ക</w:t>
      </w:r>
      <w:proofErr w:type="spellEnd"/>
      <w:r w:rsidRPr="007A5C36">
        <w:rPr>
          <w:sz w:val="24"/>
          <w:szCs w:val="24"/>
        </w:rPr>
        <w:t xml:space="preserve">ൽ </w:t>
      </w:r>
      <w:proofErr w:type="spellStart"/>
      <w:r w:rsidRPr="007A5C36">
        <w:rPr>
          <w:sz w:val="24"/>
          <w:szCs w:val="24"/>
        </w:rPr>
        <w:t>കോളേജുക</w:t>
      </w:r>
      <w:proofErr w:type="spellEnd"/>
      <w:r w:rsidRPr="007A5C36">
        <w:rPr>
          <w:sz w:val="24"/>
          <w:szCs w:val="24"/>
        </w:rPr>
        <w:t>ൾ</w:t>
      </w:r>
    </w:p>
    <w:p w14:paraId="5969F8EB" w14:textId="77777777" w:rsidR="003B5332" w:rsidRPr="007A5C36" w:rsidRDefault="00000000">
      <w:pPr>
        <w:rPr>
          <w:sz w:val="24"/>
          <w:szCs w:val="24"/>
        </w:rPr>
      </w:pPr>
      <w:proofErr w:type="spellStart"/>
      <w:r w:rsidRPr="007A5C36">
        <w:rPr>
          <w:sz w:val="24"/>
          <w:szCs w:val="24"/>
        </w:rPr>
        <w:t>ജില്ലാ</w:t>
      </w:r>
      <w:proofErr w:type="spellEnd"/>
      <w:r w:rsidRPr="007A5C36">
        <w:rPr>
          <w:sz w:val="24"/>
          <w:szCs w:val="24"/>
        </w:rPr>
        <w:t xml:space="preserve"> </w:t>
      </w:r>
      <w:proofErr w:type="spellStart"/>
      <w:r w:rsidRPr="007A5C36">
        <w:rPr>
          <w:sz w:val="24"/>
          <w:szCs w:val="24"/>
        </w:rPr>
        <w:t>ആശുപത്രിക</w:t>
      </w:r>
      <w:proofErr w:type="spellEnd"/>
      <w:r w:rsidRPr="007A5C36">
        <w:rPr>
          <w:sz w:val="24"/>
          <w:szCs w:val="24"/>
        </w:rPr>
        <w:t>ൾ</w:t>
      </w:r>
      <w:r w:rsidR="003B5332" w:rsidRPr="007A5C36">
        <w:rPr>
          <w:sz w:val="24"/>
          <w:szCs w:val="24"/>
        </w:rPr>
        <w:t xml:space="preserve"> </w:t>
      </w:r>
    </w:p>
    <w:p w14:paraId="01EADBA1" w14:textId="5DFD4C6E" w:rsidR="00A93504" w:rsidRPr="007A5C36" w:rsidRDefault="00000000">
      <w:pPr>
        <w:rPr>
          <w:sz w:val="24"/>
          <w:szCs w:val="24"/>
        </w:rPr>
      </w:pPr>
      <w:proofErr w:type="spellStart"/>
      <w:r w:rsidRPr="007A5C36">
        <w:rPr>
          <w:sz w:val="24"/>
          <w:szCs w:val="24"/>
        </w:rPr>
        <w:t>സാമൂഹിക</w:t>
      </w:r>
      <w:proofErr w:type="spellEnd"/>
      <w:r w:rsidRPr="007A5C36">
        <w:rPr>
          <w:sz w:val="24"/>
          <w:szCs w:val="24"/>
        </w:rPr>
        <w:t xml:space="preserve"> </w:t>
      </w:r>
      <w:proofErr w:type="spellStart"/>
      <w:r w:rsidRPr="007A5C36">
        <w:rPr>
          <w:sz w:val="24"/>
          <w:szCs w:val="24"/>
        </w:rPr>
        <w:t>ആരോഗ്യകേന്ദ്രങ്ങ</w:t>
      </w:r>
      <w:proofErr w:type="spellEnd"/>
      <w:r w:rsidRPr="007A5C36">
        <w:rPr>
          <w:sz w:val="24"/>
          <w:szCs w:val="24"/>
        </w:rPr>
        <w:t>ൾ</w:t>
      </w:r>
    </w:p>
    <w:p w14:paraId="29F86DD5" w14:textId="77777777" w:rsidR="00A93504" w:rsidRPr="007A5C36" w:rsidRDefault="00000000">
      <w:pPr>
        <w:rPr>
          <w:sz w:val="24"/>
          <w:szCs w:val="24"/>
        </w:rPr>
      </w:pPr>
      <w:r w:rsidRPr="007A5C36">
        <w:rPr>
          <w:sz w:val="24"/>
          <w:szCs w:val="24"/>
        </w:rPr>
        <w:t>പ്രാഥമിക ആരോഗ്യകേന്ദ്രങ്ങൾ</w:t>
      </w:r>
    </w:p>
    <w:p w14:paraId="3A9A3CA7" w14:textId="77777777" w:rsidR="00A93504" w:rsidRPr="007A5C36" w:rsidRDefault="00000000">
      <w:pPr>
        <w:rPr>
          <w:sz w:val="24"/>
          <w:szCs w:val="24"/>
        </w:rPr>
      </w:pPr>
      <w:r w:rsidRPr="007A5C36">
        <w:rPr>
          <w:sz w:val="24"/>
          <w:szCs w:val="24"/>
        </w:rPr>
        <w:t>ആരോഗ്യ ഉപകേന്ദ്രങ്ങൾ</w:t>
      </w:r>
    </w:p>
    <w:p w14:paraId="52DDB2CB" w14:textId="648CB181" w:rsidR="00A93504" w:rsidRPr="007A5C36" w:rsidRDefault="00000000">
      <w:pPr>
        <w:rPr>
          <w:sz w:val="24"/>
          <w:szCs w:val="24"/>
        </w:rPr>
      </w:pPr>
      <w:proofErr w:type="spellStart"/>
      <w:r w:rsidRPr="007A5C36">
        <w:rPr>
          <w:sz w:val="24"/>
          <w:szCs w:val="24"/>
        </w:rPr>
        <w:t>സഹകരണമേഖലയിലും</w:t>
      </w:r>
      <w:proofErr w:type="spellEnd"/>
      <w:r w:rsidRPr="007A5C36">
        <w:rPr>
          <w:sz w:val="24"/>
          <w:szCs w:val="24"/>
        </w:rPr>
        <w:t xml:space="preserve"> </w:t>
      </w:r>
      <w:proofErr w:type="spellStart"/>
      <w:r w:rsidRPr="007A5C36">
        <w:rPr>
          <w:sz w:val="24"/>
          <w:szCs w:val="24"/>
        </w:rPr>
        <w:t>സ്വകാര്യമേഖലയിലും</w:t>
      </w:r>
      <w:proofErr w:type="spellEnd"/>
      <w:r w:rsidRPr="007A5C36">
        <w:rPr>
          <w:sz w:val="24"/>
          <w:szCs w:val="24"/>
        </w:rPr>
        <w:t xml:space="preserve"> </w:t>
      </w:r>
      <w:proofErr w:type="spellStart"/>
      <w:r w:rsidRPr="007A5C36">
        <w:rPr>
          <w:sz w:val="24"/>
          <w:szCs w:val="24"/>
        </w:rPr>
        <w:t>നിരവധി</w:t>
      </w:r>
      <w:proofErr w:type="spellEnd"/>
      <w:r w:rsidRPr="007A5C36">
        <w:rPr>
          <w:sz w:val="24"/>
          <w:szCs w:val="24"/>
        </w:rPr>
        <w:t xml:space="preserve"> </w:t>
      </w:r>
      <w:proofErr w:type="spellStart"/>
      <w:r w:rsidRPr="007A5C36">
        <w:rPr>
          <w:sz w:val="24"/>
          <w:szCs w:val="24"/>
        </w:rPr>
        <w:t>ആശുപത്രിക</w:t>
      </w:r>
      <w:proofErr w:type="spellEnd"/>
      <w:r w:rsidRPr="007A5C36">
        <w:rPr>
          <w:sz w:val="24"/>
          <w:szCs w:val="24"/>
        </w:rPr>
        <w:t xml:space="preserve">ൾ </w:t>
      </w:r>
      <w:proofErr w:type="spellStart"/>
      <w:r w:rsidRPr="007A5C36">
        <w:rPr>
          <w:sz w:val="24"/>
          <w:szCs w:val="24"/>
        </w:rPr>
        <w:t>പ്രവർത്തിക്കുന്നുണ്ട്</w:t>
      </w:r>
      <w:proofErr w:type="spellEnd"/>
      <w:r w:rsidRPr="007A5C36">
        <w:rPr>
          <w:sz w:val="24"/>
          <w:szCs w:val="24"/>
        </w:rPr>
        <w:t xml:space="preserve">. ആധുനിക ചികിത്സാസൗകര്യം </w:t>
      </w:r>
      <w:proofErr w:type="spellStart"/>
      <w:r w:rsidRPr="007A5C36">
        <w:rPr>
          <w:sz w:val="24"/>
          <w:szCs w:val="24"/>
        </w:rPr>
        <w:t>ലഭ്യമാക്കുന്ന</w:t>
      </w:r>
      <w:proofErr w:type="spellEnd"/>
      <w:r w:rsidRPr="007A5C36">
        <w:rPr>
          <w:sz w:val="24"/>
          <w:szCs w:val="24"/>
        </w:rPr>
        <w:t xml:space="preserve"> ധാരാളം </w:t>
      </w:r>
      <w:proofErr w:type="spellStart"/>
      <w:r w:rsidRPr="007A5C36">
        <w:rPr>
          <w:sz w:val="24"/>
          <w:szCs w:val="24"/>
        </w:rPr>
        <w:t>മൾട്ടി</w:t>
      </w:r>
      <w:proofErr w:type="spellEnd"/>
      <w:r w:rsidRPr="007A5C36">
        <w:rPr>
          <w:sz w:val="24"/>
          <w:szCs w:val="24"/>
        </w:rPr>
        <w:t xml:space="preserve"> </w:t>
      </w:r>
      <w:proofErr w:type="spellStart"/>
      <w:r w:rsidRPr="007A5C36">
        <w:rPr>
          <w:sz w:val="24"/>
          <w:szCs w:val="24"/>
        </w:rPr>
        <w:t>സ്പെഷ്യാലിറ്റി</w:t>
      </w:r>
      <w:proofErr w:type="spellEnd"/>
      <w:r w:rsidRPr="007A5C36">
        <w:rPr>
          <w:sz w:val="24"/>
          <w:szCs w:val="24"/>
        </w:rPr>
        <w:t xml:space="preserve"> </w:t>
      </w:r>
      <w:proofErr w:type="spellStart"/>
      <w:r w:rsidRPr="007A5C36">
        <w:rPr>
          <w:sz w:val="24"/>
          <w:szCs w:val="24"/>
        </w:rPr>
        <w:t>ആശുപത്രിക</w:t>
      </w:r>
      <w:proofErr w:type="spellEnd"/>
      <w:r w:rsidRPr="007A5C36">
        <w:rPr>
          <w:sz w:val="24"/>
          <w:szCs w:val="24"/>
        </w:rPr>
        <w:t xml:space="preserve">ൾ </w:t>
      </w:r>
      <w:proofErr w:type="spellStart"/>
      <w:r w:rsidRPr="007A5C36">
        <w:rPr>
          <w:sz w:val="24"/>
          <w:szCs w:val="24"/>
        </w:rPr>
        <w:t>പ്രവർത്തിച്ചുവരുന്നു</w:t>
      </w:r>
      <w:proofErr w:type="spellEnd"/>
      <w:r w:rsidRPr="007A5C36">
        <w:rPr>
          <w:sz w:val="24"/>
          <w:szCs w:val="24"/>
        </w:rPr>
        <w:t xml:space="preserve">. ആയുർവേദം, യോഗ, നാച്ചുറോപ്പതി, യുനാനി, സിദ്ധ, </w:t>
      </w:r>
      <w:proofErr w:type="spellStart"/>
      <w:r w:rsidRPr="007A5C36">
        <w:rPr>
          <w:sz w:val="24"/>
          <w:szCs w:val="24"/>
        </w:rPr>
        <w:t>ഹോമിയോപ്പതി</w:t>
      </w:r>
      <w:proofErr w:type="spellEnd"/>
      <w:r w:rsidRPr="007A5C36">
        <w:rPr>
          <w:sz w:val="24"/>
          <w:szCs w:val="24"/>
        </w:rPr>
        <w:t xml:space="preserve"> </w:t>
      </w:r>
      <w:proofErr w:type="spellStart"/>
      <w:r w:rsidRPr="007A5C36">
        <w:rPr>
          <w:sz w:val="24"/>
          <w:szCs w:val="24"/>
        </w:rPr>
        <w:t>തുടങ്ങിയ</w:t>
      </w:r>
      <w:proofErr w:type="spellEnd"/>
      <w:r w:rsidRPr="007A5C36">
        <w:rPr>
          <w:sz w:val="24"/>
          <w:szCs w:val="24"/>
        </w:rPr>
        <w:t xml:space="preserve"> </w:t>
      </w:r>
      <w:proofErr w:type="spellStart"/>
      <w:r w:rsidRPr="007A5C36">
        <w:rPr>
          <w:sz w:val="24"/>
          <w:szCs w:val="24"/>
        </w:rPr>
        <w:t>ചികിത്സാസമ്പ്രദായങ്ങ</w:t>
      </w:r>
      <w:proofErr w:type="spellEnd"/>
      <w:r w:rsidRPr="007A5C36">
        <w:rPr>
          <w:sz w:val="24"/>
          <w:szCs w:val="24"/>
        </w:rPr>
        <w:t xml:space="preserve">ൾ </w:t>
      </w:r>
      <w:proofErr w:type="spellStart"/>
      <w:r w:rsidRPr="007A5C36">
        <w:rPr>
          <w:sz w:val="24"/>
          <w:szCs w:val="24"/>
        </w:rPr>
        <w:t>ലഭ്യമാക്കുന്നതിനായി</w:t>
      </w:r>
      <w:proofErr w:type="spellEnd"/>
      <w:r w:rsidRPr="007A5C36">
        <w:rPr>
          <w:sz w:val="24"/>
          <w:szCs w:val="24"/>
        </w:rPr>
        <w:t xml:space="preserve"> </w:t>
      </w:r>
      <w:proofErr w:type="spellStart"/>
      <w:r w:rsidRPr="007A5C36">
        <w:rPr>
          <w:sz w:val="24"/>
          <w:szCs w:val="24"/>
        </w:rPr>
        <w:t>നിരവധി</w:t>
      </w:r>
      <w:proofErr w:type="spellEnd"/>
      <w:r w:rsidRPr="007A5C36">
        <w:rPr>
          <w:sz w:val="24"/>
          <w:szCs w:val="24"/>
        </w:rPr>
        <w:t xml:space="preserve"> </w:t>
      </w:r>
      <w:proofErr w:type="spellStart"/>
      <w:r w:rsidRPr="007A5C36">
        <w:rPr>
          <w:sz w:val="24"/>
          <w:szCs w:val="24"/>
        </w:rPr>
        <w:t>സ്ഥാപനങ്ങ</w:t>
      </w:r>
      <w:proofErr w:type="spellEnd"/>
      <w:r w:rsidRPr="007A5C36">
        <w:rPr>
          <w:sz w:val="24"/>
          <w:szCs w:val="24"/>
        </w:rPr>
        <w:t xml:space="preserve">ൾ </w:t>
      </w:r>
      <w:proofErr w:type="spellStart"/>
      <w:r w:rsidRPr="007A5C36">
        <w:rPr>
          <w:sz w:val="24"/>
          <w:szCs w:val="24"/>
        </w:rPr>
        <w:t>രാജ്യത്തു</w:t>
      </w:r>
      <w:proofErr w:type="spellEnd"/>
      <w:r w:rsidRPr="007A5C36">
        <w:rPr>
          <w:sz w:val="24"/>
          <w:szCs w:val="24"/>
        </w:rPr>
        <w:t xml:space="preserve"> പ്രവർത്തിക്കുന്നുണ്ട്. </w:t>
      </w:r>
      <w:proofErr w:type="spellStart"/>
      <w:r w:rsidRPr="007A5C36">
        <w:rPr>
          <w:sz w:val="24"/>
          <w:szCs w:val="24"/>
        </w:rPr>
        <w:t>ഗുണമേന്മയുള്ള</w:t>
      </w:r>
      <w:proofErr w:type="spellEnd"/>
      <w:r w:rsidRPr="007A5C36">
        <w:rPr>
          <w:sz w:val="24"/>
          <w:szCs w:val="24"/>
        </w:rPr>
        <w:t xml:space="preserve"> </w:t>
      </w:r>
      <w:proofErr w:type="spellStart"/>
      <w:r w:rsidRPr="007A5C36">
        <w:rPr>
          <w:sz w:val="24"/>
          <w:szCs w:val="24"/>
        </w:rPr>
        <w:t>ആരോഗ്യസേവനങ്ങ</w:t>
      </w:r>
      <w:proofErr w:type="spellEnd"/>
      <w:r w:rsidRPr="007A5C36">
        <w:rPr>
          <w:sz w:val="24"/>
          <w:szCs w:val="24"/>
        </w:rPr>
        <w:t xml:space="preserve">ൾ </w:t>
      </w:r>
      <w:proofErr w:type="spellStart"/>
      <w:r w:rsidRPr="007A5C36">
        <w:rPr>
          <w:sz w:val="24"/>
          <w:szCs w:val="24"/>
        </w:rPr>
        <w:t>എല്ലാവർക്കും</w:t>
      </w:r>
      <w:proofErr w:type="spellEnd"/>
      <w:r w:rsidRPr="007A5C36">
        <w:rPr>
          <w:sz w:val="24"/>
          <w:szCs w:val="24"/>
        </w:rPr>
        <w:t xml:space="preserve"> </w:t>
      </w:r>
      <w:proofErr w:type="spellStart"/>
      <w:r w:rsidRPr="007A5C36">
        <w:rPr>
          <w:sz w:val="24"/>
          <w:szCs w:val="24"/>
        </w:rPr>
        <w:t>ലഭ്യമാക്കുന്നതിനുവേണ്ടി</w:t>
      </w:r>
      <w:proofErr w:type="spellEnd"/>
      <w:r w:rsidRPr="007A5C36">
        <w:rPr>
          <w:sz w:val="24"/>
          <w:szCs w:val="24"/>
        </w:rPr>
        <w:t xml:space="preserve"> </w:t>
      </w:r>
      <w:proofErr w:type="spellStart"/>
      <w:r w:rsidRPr="007A5C36">
        <w:rPr>
          <w:sz w:val="24"/>
          <w:szCs w:val="24"/>
        </w:rPr>
        <w:t>ദേശീയ</w:t>
      </w:r>
      <w:proofErr w:type="spellEnd"/>
      <w:r w:rsidRPr="007A5C36">
        <w:rPr>
          <w:sz w:val="24"/>
          <w:szCs w:val="24"/>
        </w:rPr>
        <w:t xml:space="preserve"> </w:t>
      </w:r>
      <w:proofErr w:type="spellStart"/>
      <w:r w:rsidRPr="007A5C36">
        <w:rPr>
          <w:sz w:val="24"/>
          <w:szCs w:val="24"/>
        </w:rPr>
        <w:t>ഗ്രാമീണ</w:t>
      </w:r>
      <w:proofErr w:type="spellEnd"/>
      <w:r w:rsidRPr="007A5C36">
        <w:rPr>
          <w:sz w:val="24"/>
          <w:szCs w:val="24"/>
        </w:rPr>
        <w:t xml:space="preserve"> </w:t>
      </w:r>
      <w:proofErr w:type="spellStart"/>
      <w:r w:rsidRPr="007A5C36">
        <w:rPr>
          <w:sz w:val="24"/>
          <w:szCs w:val="24"/>
        </w:rPr>
        <w:t>ആരോഗ്യ</w:t>
      </w:r>
      <w:proofErr w:type="spellEnd"/>
      <w:r w:rsidRPr="007A5C36">
        <w:rPr>
          <w:sz w:val="24"/>
          <w:szCs w:val="24"/>
        </w:rPr>
        <w:t xml:space="preserve"> </w:t>
      </w:r>
      <w:proofErr w:type="spellStart"/>
      <w:r w:rsidRPr="007A5C36">
        <w:rPr>
          <w:sz w:val="24"/>
          <w:szCs w:val="24"/>
        </w:rPr>
        <w:t>മിഷനും</w:t>
      </w:r>
      <w:proofErr w:type="spellEnd"/>
      <w:r w:rsidRPr="007A5C36">
        <w:rPr>
          <w:sz w:val="24"/>
          <w:szCs w:val="24"/>
        </w:rPr>
        <w:t xml:space="preserve"> (National Rural</w:t>
      </w:r>
      <w:r w:rsidR="003B5332" w:rsidRPr="007A5C36">
        <w:rPr>
          <w:sz w:val="24"/>
          <w:szCs w:val="24"/>
        </w:rPr>
        <w:t xml:space="preserve"> </w:t>
      </w:r>
      <w:r w:rsidRPr="007A5C36">
        <w:rPr>
          <w:sz w:val="24"/>
          <w:szCs w:val="24"/>
        </w:rPr>
        <w:t xml:space="preserve">Health Mission - NRHM) </w:t>
      </w:r>
      <w:proofErr w:type="spellStart"/>
      <w:r w:rsidRPr="007A5C36">
        <w:rPr>
          <w:sz w:val="24"/>
          <w:szCs w:val="24"/>
        </w:rPr>
        <w:t>ദേശീയ</w:t>
      </w:r>
      <w:proofErr w:type="spellEnd"/>
      <w:r w:rsidRPr="007A5C36">
        <w:rPr>
          <w:sz w:val="24"/>
          <w:szCs w:val="24"/>
        </w:rPr>
        <w:t xml:space="preserve"> നഗരാരോഗ്യ മിഷനും (National Urban Health Mission - NUHM) പ്രവർത്തിക്കുന്നു. ദേശീയ ഗ്രാമീണ ആരോഗ്യ മിഷൻ ഗ്രാമീണമേഖലയിൽ പ്രവർത്തിക്കുന്നു. 50000 ൽ അധികം ജനസംഖ്യയുള്ള പട്ടണങ്ങളിലെ ചേരിനിവാസികൾക്കും മറ്റു പാർശ്വവൽക്കരിക്കപ്പെട്ടവർക്കും മെച്ചപ്പെട്ട ആരോഗ്യസേവനങ്ങൾ ദേശീയ നഗര ആരോഗ്യമിഷൻ വഴി ലഭ്യമാക്കുന്നു.</w:t>
      </w:r>
    </w:p>
    <w:p w14:paraId="7CFA0512" w14:textId="4A5560E0" w:rsidR="00A93504" w:rsidRPr="007A5C36" w:rsidRDefault="00000000" w:rsidP="003B5332">
      <w:pPr>
        <w:rPr>
          <w:sz w:val="24"/>
          <w:szCs w:val="24"/>
        </w:rPr>
      </w:pPr>
      <w:proofErr w:type="spellStart"/>
      <w:r w:rsidRPr="007A5C36">
        <w:rPr>
          <w:rFonts w:ascii="Nirmala UI" w:hAnsi="Nirmala UI" w:cs="Nirmala UI"/>
          <w:sz w:val="24"/>
          <w:szCs w:val="24"/>
        </w:rPr>
        <w:lastRenderedPageBreak/>
        <w:t>ഇത്തരം</w:t>
      </w:r>
      <w:proofErr w:type="spellEnd"/>
      <w:r w:rsidRPr="007A5C36">
        <w:rPr>
          <w:sz w:val="24"/>
          <w:szCs w:val="24"/>
        </w:rPr>
        <w:t xml:space="preserve"> </w:t>
      </w:r>
      <w:proofErr w:type="spellStart"/>
      <w:r w:rsidRPr="007A5C36">
        <w:rPr>
          <w:rFonts w:ascii="Nirmala UI" w:hAnsi="Nirmala UI" w:cs="Nirmala UI"/>
          <w:sz w:val="24"/>
          <w:szCs w:val="24"/>
        </w:rPr>
        <w:t>പ്രവർത്തനങ്ങളുടെ</w:t>
      </w:r>
      <w:proofErr w:type="spellEnd"/>
      <w:r w:rsidRPr="007A5C36">
        <w:rPr>
          <w:sz w:val="24"/>
          <w:szCs w:val="24"/>
        </w:rPr>
        <w:t xml:space="preserve"> </w:t>
      </w:r>
      <w:proofErr w:type="spellStart"/>
      <w:r w:rsidRPr="007A5C36">
        <w:rPr>
          <w:rFonts w:ascii="Nirmala UI" w:hAnsi="Nirmala UI" w:cs="Nirmala UI"/>
          <w:sz w:val="24"/>
          <w:szCs w:val="24"/>
        </w:rPr>
        <w:t>ഫലമായി</w:t>
      </w:r>
      <w:proofErr w:type="spellEnd"/>
      <w:r w:rsidRPr="007A5C36">
        <w:rPr>
          <w:sz w:val="24"/>
          <w:szCs w:val="24"/>
        </w:rPr>
        <w:t xml:space="preserve"> </w:t>
      </w:r>
      <w:proofErr w:type="spellStart"/>
      <w:r w:rsidRPr="007A5C36">
        <w:rPr>
          <w:rFonts w:ascii="Nirmala UI" w:hAnsi="Nirmala UI" w:cs="Nirmala UI"/>
          <w:sz w:val="24"/>
          <w:szCs w:val="24"/>
        </w:rPr>
        <w:t>ഇന്ത്യയിലെ</w:t>
      </w:r>
      <w:proofErr w:type="spellEnd"/>
      <w:r w:rsidRPr="007A5C36">
        <w:rPr>
          <w:sz w:val="24"/>
          <w:szCs w:val="24"/>
        </w:rPr>
        <w:t xml:space="preserve"> </w:t>
      </w:r>
      <w:proofErr w:type="spellStart"/>
      <w:r w:rsidRPr="007A5C36">
        <w:rPr>
          <w:rFonts w:ascii="Nirmala UI" w:hAnsi="Nirmala UI" w:cs="Nirmala UI"/>
          <w:sz w:val="24"/>
          <w:szCs w:val="24"/>
        </w:rPr>
        <w:t>ആയുർദൈർഘ്യം</w:t>
      </w:r>
      <w:proofErr w:type="spellEnd"/>
      <w:r w:rsidRPr="007A5C36">
        <w:rPr>
          <w:sz w:val="24"/>
          <w:szCs w:val="24"/>
        </w:rPr>
        <w:t xml:space="preserve"> </w:t>
      </w:r>
      <w:proofErr w:type="spellStart"/>
      <w:r w:rsidRPr="007A5C36">
        <w:rPr>
          <w:rFonts w:ascii="Nirmala UI" w:hAnsi="Nirmala UI" w:cs="Nirmala UI"/>
          <w:sz w:val="24"/>
          <w:szCs w:val="24"/>
        </w:rPr>
        <w:t>മെച്ചപ്പെടുത്താ</w:t>
      </w:r>
      <w:proofErr w:type="spellEnd"/>
      <w:r w:rsidRPr="007A5C36">
        <w:rPr>
          <w:rFonts w:ascii="Nirmala UI" w:hAnsi="Nirmala UI" w:cs="Nirmala UI"/>
          <w:sz w:val="24"/>
          <w:szCs w:val="24"/>
        </w:rPr>
        <w:t>ൻ</w:t>
      </w:r>
      <w:r w:rsidRPr="007A5C36">
        <w:rPr>
          <w:sz w:val="24"/>
          <w:szCs w:val="24"/>
        </w:rPr>
        <w:t xml:space="preserve"> </w:t>
      </w:r>
      <w:proofErr w:type="spellStart"/>
      <w:r w:rsidRPr="007A5C36">
        <w:rPr>
          <w:rFonts w:ascii="Nirmala UI" w:hAnsi="Nirmala UI" w:cs="Nirmala UI"/>
          <w:sz w:val="24"/>
          <w:szCs w:val="24"/>
        </w:rPr>
        <w:t>കഴിഞ്ഞിട്ടുണ്ട്</w:t>
      </w:r>
      <w:proofErr w:type="spellEnd"/>
    </w:p>
    <w:p w14:paraId="1EA173C9" w14:textId="77777777" w:rsidR="00A93504" w:rsidRPr="007A5C36" w:rsidRDefault="00000000">
      <w:pPr>
        <w:rPr>
          <w:sz w:val="24"/>
          <w:szCs w:val="24"/>
        </w:rPr>
      </w:pPr>
      <w:r w:rsidRPr="007A5C36">
        <w:rPr>
          <w:rFonts w:ascii="Nirmala UI" w:hAnsi="Nirmala UI" w:cs="Nirmala UI"/>
          <w:sz w:val="24"/>
          <w:szCs w:val="24"/>
        </w:rPr>
        <w:t>ശ</w:t>
      </w:r>
      <w:r w:rsidRPr="007A5C36">
        <w:rPr>
          <w:sz w:val="24"/>
          <w:szCs w:val="24"/>
        </w:rPr>
        <w:t>രാശരി എത്ര വയസു വരെ ഒരു വ്യക്തി ജീവിച്ചിരിക്കുന്നു എന്ന താണ് ആയുർദൈർഘ്യം.</w:t>
      </w:r>
    </w:p>
    <w:p w14:paraId="0C74E7B1" w14:textId="265A06E3" w:rsidR="00A93504" w:rsidRPr="007A5C36" w:rsidRDefault="00000000" w:rsidP="00267BB7">
      <w:pPr>
        <w:rPr>
          <w:sz w:val="24"/>
          <w:szCs w:val="24"/>
        </w:rPr>
      </w:pPr>
      <w:proofErr w:type="spellStart"/>
      <w:r w:rsidRPr="007A5C36">
        <w:rPr>
          <w:rFonts w:ascii="Nirmala UI" w:hAnsi="Nirmala UI" w:cs="Nirmala UI"/>
          <w:sz w:val="24"/>
          <w:szCs w:val="24"/>
        </w:rPr>
        <w:t>രാജ്യത്തിന്റെ</w:t>
      </w:r>
      <w:proofErr w:type="spellEnd"/>
      <w:r w:rsidRPr="007A5C36">
        <w:rPr>
          <w:sz w:val="24"/>
          <w:szCs w:val="24"/>
        </w:rPr>
        <w:t xml:space="preserve"> </w:t>
      </w:r>
      <w:proofErr w:type="spellStart"/>
      <w:r w:rsidRPr="007A5C36">
        <w:rPr>
          <w:rFonts w:ascii="Nirmala UI" w:hAnsi="Nirmala UI" w:cs="Nirmala UI"/>
          <w:sz w:val="24"/>
          <w:szCs w:val="24"/>
        </w:rPr>
        <w:t>സാമ്പത്തികവികസനത്തിന്</w:t>
      </w:r>
      <w:proofErr w:type="spellEnd"/>
      <w:r w:rsidRPr="007A5C36">
        <w:rPr>
          <w:sz w:val="24"/>
          <w:szCs w:val="24"/>
        </w:rPr>
        <w:t xml:space="preserve"> </w:t>
      </w:r>
      <w:proofErr w:type="spellStart"/>
      <w:r w:rsidRPr="007A5C36">
        <w:rPr>
          <w:rFonts w:ascii="Nirmala UI" w:hAnsi="Nirmala UI" w:cs="Nirmala UI"/>
          <w:sz w:val="24"/>
          <w:szCs w:val="24"/>
        </w:rPr>
        <w:t>വിവിധ</w:t>
      </w:r>
      <w:proofErr w:type="spellEnd"/>
      <w:r w:rsidRPr="007A5C36">
        <w:rPr>
          <w:sz w:val="24"/>
          <w:szCs w:val="24"/>
        </w:rPr>
        <w:t xml:space="preserve"> </w:t>
      </w:r>
      <w:proofErr w:type="spellStart"/>
      <w:r w:rsidRPr="007A5C36">
        <w:rPr>
          <w:rFonts w:ascii="Nirmala UI" w:hAnsi="Nirmala UI" w:cs="Nirmala UI"/>
          <w:sz w:val="24"/>
          <w:szCs w:val="24"/>
        </w:rPr>
        <w:t>വിഭവങ്ങ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ശരിയായ</w:t>
      </w:r>
      <w:proofErr w:type="spellEnd"/>
      <w:r w:rsidRPr="007A5C36">
        <w:rPr>
          <w:sz w:val="24"/>
          <w:szCs w:val="24"/>
        </w:rPr>
        <w:t xml:space="preserve"> </w:t>
      </w:r>
      <w:proofErr w:type="spellStart"/>
      <w:r w:rsidRPr="007A5C36">
        <w:rPr>
          <w:rFonts w:ascii="Nirmala UI" w:hAnsi="Nirmala UI" w:cs="Nirmala UI"/>
          <w:sz w:val="24"/>
          <w:szCs w:val="24"/>
        </w:rPr>
        <w:t>രീതിയി</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വിനിയോഗിക്കേണ്ടതുണ്ട്</w:t>
      </w:r>
      <w:proofErr w:type="spellEnd"/>
      <w:r w:rsidRPr="007A5C36">
        <w:rPr>
          <w:sz w:val="24"/>
          <w:szCs w:val="24"/>
        </w:rPr>
        <w:t xml:space="preserve">. </w:t>
      </w:r>
      <w:r w:rsidRPr="007A5C36">
        <w:rPr>
          <w:rFonts w:ascii="Nirmala UI" w:hAnsi="Nirmala UI" w:cs="Nirmala UI"/>
          <w:sz w:val="24"/>
          <w:szCs w:val="24"/>
        </w:rPr>
        <w:t>പ്രകൃതിവിഭവങ്ങൾ</w:t>
      </w:r>
      <w:r w:rsidRPr="007A5C36">
        <w:rPr>
          <w:sz w:val="24"/>
          <w:szCs w:val="24"/>
        </w:rPr>
        <w:t xml:space="preserve"> </w:t>
      </w:r>
      <w:proofErr w:type="spellStart"/>
      <w:r w:rsidRPr="007A5C36">
        <w:rPr>
          <w:rFonts w:ascii="Nirmala UI" w:hAnsi="Nirmala UI" w:cs="Nirmala UI"/>
          <w:sz w:val="24"/>
          <w:szCs w:val="24"/>
        </w:rPr>
        <w:t>പോലെതന്നെ</w:t>
      </w:r>
      <w:proofErr w:type="spellEnd"/>
      <w:r w:rsidRPr="007A5C36">
        <w:rPr>
          <w:sz w:val="24"/>
          <w:szCs w:val="24"/>
        </w:rPr>
        <w:t xml:space="preserve"> </w:t>
      </w:r>
      <w:proofErr w:type="spellStart"/>
      <w:r w:rsidRPr="007A5C36">
        <w:rPr>
          <w:rFonts w:ascii="Nirmala UI" w:hAnsi="Nirmala UI" w:cs="Nirmala UI"/>
          <w:sz w:val="24"/>
          <w:szCs w:val="24"/>
        </w:rPr>
        <w:t>മനുഷ്യവിഭവവും</w:t>
      </w:r>
      <w:proofErr w:type="spellEnd"/>
      <w:r w:rsidRPr="007A5C36">
        <w:rPr>
          <w:sz w:val="24"/>
          <w:szCs w:val="24"/>
        </w:rPr>
        <w:t xml:space="preserve"> </w:t>
      </w:r>
      <w:proofErr w:type="spellStart"/>
      <w:r w:rsidRPr="007A5C36">
        <w:rPr>
          <w:rFonts w:ascii="Nirmala UI" w:hAnsi="Nirmala UI" w:cs="Nirmala UI"/>
          <w:sz w:val="24"/>
          <w:szCs w:val="24"/>
        </w:rPr>
        <w:t>പ്രാധാന്യമുള്ളതാണെന്ന്</w:t>
      </w:r>
      <w:proofErr w:type="spellEnd"/>
      <w:r w:rsidRPr="007A5C36">
        <w:rPr>
          <w:sz w:val="24"/>
          <w:szCs w:val="24"/>
        </w:rPr>
        <w:t xml:space="preserve"> </w:t>
      </w:r>
      <w:proofErr w:type="spellStart"/>
      <w:r w:rsidRPr="007A5C36">
        <w:rPr>
          <w:rFonts w:ascii="Nirmala UI" w:hAnsi="Nirmala UI" w:cs="Nirmala UI"/>
          <w:sz w:val="24"/>
          <w:szCs w:val="24"/>
        </w:rPr>
        <w:t>മനസ്സിലാക്കിയല്ലോ</w:t>
      </w:r>
      <w:proofErr w:type="spellEnd"/>
      <w:r w:rsidRPr="007A5C36">
        <w:rPr>
          <w:sz w:val="24"/>
          <w:szCs w:val="24"/>
        </w:rPr>
        <w:t xml:space="preserve">. </w:t>
      </w:r>
      <w:r w:rsidRPr="007A5C36">
        <w:rPr>
          <w:rFonts w:ascii="Nirmala UI" w:hAnsi="Nirmala UI" w:cs="Nirmala UI"/>
          <w:sz w:val="24"/>
          <w:szCs w:val="24"/>
        </w:rPr>
        <w:t>പ്രകൃതിവിഭവങ്ങളിൽ</w:t>
      </w:r>
      <w:r w:rsidRPr="007A5C36">
        <w:rPr>
          <w:sz w:val="24"/>
          <w:szCs w:val="24"/>
        </w:rPr>
        <w:t xml:space="preserve"> </w:t>
      </w:r>
      <w:r w:rsidRPr="007A5C36">
        <w:rPr>
          <w:rFonts w:ascii="Nirmala UI" w:hAnsi="Nirmala UI" w:cs="Nirmala UI"/>
          <w:sz w:val="24"/>
          <w:szCs w:val="24"/>
        </w:rPr>
        <w:t>മനുഷ്യാധ്വാനം</w:t>
      </w:r>
      <w:r w:rsidRPr="007A5C36">
        <w:rPr>
          <w:sz w:val="24"/>
          <w:szCs w:val="24"/>
        </w:rPr>
        <w:t xml:space="preserve"> </w:t>
      </w:r>
      <w:r w:rsidRPr="007A5C36">
        <w:rPr>
          <w:rFonts w:ascii="Nirmala UI" w:hAnsi="Nirmala UI" w:cs="Nirmala UI"/>
          <w:sz w:val="24"/>
          <w:szCs w:val="24"/>
        </w:rPr>
        <w:t>കൂടിച്ചേരുമ്പോഴാണ്</w:t>
      </w:r>
      <w:r w:rsidRPr="007A5C36">
        <w:rPr>
          <w:sz w:val="24"/>
          <w:szCs w:val="24"/>
        </w:rPr>
        <w:t xml:space="preserve"> </w:t>
      </w:r>
      <w:proofErr w:type="spellStart"/>
      <w:r w:rsidRPr="007A5C36">
        <w:rPr>
          <w:rFonts w:ascii="Nirmala UI" w:hAnsi="Nirmala UI" w:cs="Nirmala UI"/>
          <w:sz w:val="24"/>
          <w:szCs w:val="24"/>
        </w:rPr>
        <w:t>ഉൽപാദനവർധനവും</w:t>
      </w:r>
      <w:proofErr w:type="spellEnd"/>
      <w:r w:rsidRPr="007A5C36">
        <w:rPr>
          <w:sz w:val="24"/>
          <w:szCs w:val="24"/>
        </w:rPr>
        <w:t xml:space="preserve"> </w:t>
      </w:r>
      <w:proofErr w:type="spellStart"/>
      <w:r w:rsidRPr="007A5C36">
        <w:rPr>
          <w:rFonts w:ascii="Nirmala UI" w:hAnsi="Nirmala UI" w:cs="Nirmala UI"/>
          <w:sz w:val="24"/>
          <w:szCs w:val="24"/>
        </w:rPr>
        <w:t>അതുവഴി</w:t>
      </w:r>
      <w:proofErr w:type="spellEnd"/>
      <w:r w:rsidRPr="007A5C36">
        <w:rPr>
          <w:sz w:val="24"/>
          <w:szCs w:val="24"/>
        </w:rPr>
        <w:t xml:space="preserve"> </w:t>
      </w:r>
      <w:proofErr w:type="spellStart"/>
      <w:r w:rsidRPr="007A5C36">
        <w:rPr>
          <w:rFonts w:ascii="Nirmala UI" w:hAnsi="Nirmala UI" w:cs="Nirmala UI"/>
          <w:sz w:val="24"/>
          <w:szCs w:val="24"/>
        </w:rPr>
        <w:t>സാമ്പത്തികവികസനവും</w:t>
      </w:r>
      <w:proofErr w:type="spellEnd"/>
      <w:r w:rsidRPr="007A5C36">
        <w:rPr>
          <w:sz w:val="24"/>
          <w:szCs w:val="24"/>
        </w:rPr>
        <w:t xml:space="preserve"> </w:t>
      </w:r>
      <w:proofErr w:type="spellStart"/>
      <w:r w:rsidRPr="007A5C36">
        <w:rPr>
          <w:rFonts w:ascii="Nirmala UI" w:hAnsi="Nirmala UI" w:cs="Nirmala UI"/>
          <w:sz w:val="24"/>
          <w:szCs w:val="24"/>
        </w:rPr>
        <w:t>സാധ്യമാവുക</w:t>
      </w:r>
      <w:proofErr w:type="spellEnd"/>
      <w:r w:rsidRPr="007A5C36">
        <w:rPr>
          <w:sz w:val="24"/>
          <w:szCs w:val="24"/>
        </w:rPr>
        <w:t xml:space="preserve">. </w:t>
      </w:r>
      <w:r w:rsidRPr="007A5C36">
        <w:rPr>
          <w:rFonts w:ascii="Nirmala UI" w:hAnsi="Nirmala UI" w:cs="Nirmala UI"/>
          <w:sz w:val="24"/>
          <w:szCs w:val="24"/>
        </w:rPr>
        <w:t>അതുകൊണ്ട്</w:t>
      </w:r>
      <w:r w:rsidRPr="007A5C36">
        <w:rPr>
          <w:sz w:val="24"/>
          <w:szCs w:val="24"/>
        </w:rPr>
        <w:t xml:space="preserve"> </w:t>
      </w:r>
      <w:r w:rsidRPr="007A5C36">
        <w:rPr>
          <w:rFonts w:ascii="Nirmala UI" w:hAnsi="Nirmala UI" w:cs="Nirmala UI"/>
          <w:sz w:val="24"/>
          <w:szCs w:val="24"/>
        </w:rPr>
        <w:t>മാനവവിഭവശേഷി</w:t>
      </w:r>
      <w:r w:rsidRPr="007A5C36">
        <w:rPr>
          <w:sz w:val="24"/>
          <w:szCs w:val="24"/>
        </w:rPr>
        <w:t xml:space="preserve"> </w:t>
      </w:r>
      <w:r w:rsidRPr="007A5C36">
        <w:rPr>
          <w:rFonts w:ascii="Nirmala UI" w:hAnsi="Nirmala UI" w:cs="Nirmala UI"/>
          <w:sz w:val="24"/>
          <w:szCs w:val="24"/>
        </w:rPr>
        <w:t>മെച്ചപ്പെടുത്തുന്നതിനു</w:t>
      </w:r>
      <w:r w:rsidRPr="007A5C36">
        <w:rPr>
          <w:sz w:val="24"/>
          <w:szCs w:val="24"/>
        </w:rPr>
        <w:t xml:space="preserve"> </w:t>
      </w:r>
      <w:proofErr w:type="spellStart"/>
      <w:r w:rsidRPr="007A5C36">
        <w:rPr>
          <w:rFonts w:ascii="Nirmala UI" w:hAnsi="Nirmala UI" w:cs="Nirmala UI"/>
          <w:sz w:val="24"/>
          <w:szCs w:val="24"/>
        </w:rPr>
        <w:t>വിദ്യാഭ്യാസ</w:t>
      </w:r>
      <w:r w:rsidRPr="007A5C36">
        <w:rPr>
          <w:sz w:val="24"/>
          <w:szCs w:val="24"/>
        </w:rPr>
        <w:t>-</w:t>
      </w:r>
      <w:r w:rsidRPr="007A5C36">
        <w:rPr>
          <w:rFonts w:ascii="Nirmala UI" w:hAnsi="Nirmala UI" w:cs="Nirmala UI"/>
          <w:sz w:val="24"/>
          <w:szCs w:val="24"/>
        </w:rPr>
        <w:t>ആരോഗ്യരംഗങ്ങളി</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ആസൂത്രിതമായ</w:t>
      </w:r>
      <w:proofErr w:type="spellEnd"/>
      <w:r w:rsidRPr="007A5C36">
        <w:rPr>
          <w:sz w:val="24"/>
          <w:szCs w:val="24"/>
        </w:rPr>
        <w:t xml:space="preserve"> </w:t>
      </w:r>
      <w:proofErr w:type="spellStart"/>
      <w:r w:rsidRPr="007A5C36">
        <w:rPr>
          <w:rFonts w:ascii="Nirmala UI" w:hAnsi="Nirmala UI" w:cs="Nirmala UI"/>
          <w:sz w:val="24"/>
          <w:szCs w:val="24"/>
        </w:rPr>
        <w:t>ശ്രമങ്ങ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ആവശ്യമാണ്</w:t>
      </w:r>
      <w:proofErr w:type="spellEnd"/>
      <w:r w:rsidRPr="007A5C36">
        <w:rPr>
          <w:sz w:val="24"/>
          <w:szCs w:val="24"/>
        </w:rPr>
        <w:t xml:space="preserve">. </w:t>
      </w:r>
      <w:r w:rsidRPr="007A5C36">
        <w:rPr>
          <w:rFonts w:ascii="Nirmala UI" w:hAnsi="Nirmala UI" w:cs="Nirmala UI"/>
          <w:sz w:val="24"/>
          <w:szCs w:val="24"/>
        </w:rPr>
        <w:t>അതിലൂടെ</w:t>
      </w:r>
      <w:r w:rsidRPr="007A5C36">
        <w:rPr>
          <w:sz w:val="24"/>
          <w:szCs w:val="24"/>
        </w:rPr>
        <w:t xml:space="preserve"> </w:t>
      </w:r>
      <w:r w:rsidRPr="007A5C36">
        <w:rPr>
          <w:rFonts w:ascii="Nirmala UI" w:hAnsi="Nirmala UI" w:cs="Nirmala UI"/>
          <w:sz w:val="24"/>
          <w:szCs w:val="24"/>
        </w:rPr>
        <w:t>മാത്രമേ</w:t>
      </w:r>
      <w:r w:rsidRPr="007A5C36">
        <w:rPr>
          <w:sz w:val="24"/>
          <w:szCs w:val="24"/>
        </w:rPr>
        <w:t xml:space="preserve"> </w:t>
      </w:r>
      <w:r w:rsidRPr="007A5C36">
        <w:rPr>
          <w:rFonts w:ascii="Nirmala UI" w:hAnsi="Nirmala UI" w:cs="Nirmala UI"/>
          <w:sz w:val="24"/>
          <w:szCs w:val="24"/>
        </w:rPr>
        <w:t>മാനവവിഭവത്തിന്റെ</w:t>
      </w:r>
      <w:r w:rsidRPr="007A5C36">
        <w:rPr>
          <w:sz w:val="24"/>
          <w:szCs w:val="24"/>
        </w:rPr>
        <w:t xml:space="preserve"> </w:t>
      </w:r>
      <w:r w:rsidRPr="007A5C36">
        <w:rPr>
          <w:rFonts w:ascii="Nirmala UI" w:hAnsi="Nirmala UI" w:cs="Nirmala UI"/>
          <w:sz w:val="24"/>
          <w:szCs w:val="24"/>
        </w:rPr>
        <w:t>ലഭ്യതയും</w:t>
      </w:r>
      <w:r w:rsidRPr="007A5C36">
        <w:rPr>
          <w:sz w:val="24"/>
          <w:szCs w:val="24"/>
        </w:rPr>
        <w:t xml:space="preserve"> </w:t>
      </w:r>
      <w:r w:rsidRPr="007A5C36">
        <w:rPr>
          <w:rFonts w:ascii="Nirmala UI" w:hAnsi="Nirmala UI" w:cs="Nirmala UI"/>
          <w:sz w:val="24"/>
          <w:szCs w:val="24"/>
        </w:rPr>
        <w:t>ഗുണമേന്മയും</w:t>
      </w:r>
      <w:r w:rsidRPr="007A5C36">
        <w:rPr>
          <w:sz w:val="24"/>
          <w:szCs w:val="24"/>
        </w:rPr>
        <w:t xml:space="preserve"> </w:t>
      </w:r>
      <w:r w:rsidRPr="007A5C36">
        <w:rPr>
          <w:rFonts w:ascii="Nirmala UI" w:hAnsi="Nirmala UI" w:cs="Nirmala UI"/>
          <w:sz w:val="24"/>
          <w:szCs w:val="24"/>
        </w:rPr>
        <w:t>ഉറപ്പുവരുത്താനും</w:t>
      </w:r>
      <w:r w:rsidRPr="007A5C36">
        <w:rPr>
          <w:sz w:val="24"/>
          <w:szCs w:val="24"/>
        </w:rPr>
        <w:t xml:space="preserve"> </w:t>
      </w:r>
      <w:r w:rsidRPr="007A5C36">
        <w:rPr>
          <w:rFonts w:ascii="Nirmala UI" w:hAnsi="Nirmala UI" w:cs="Nirmala UI"/>
          <w:sz w:val="24"/>
          <w:szCs w:val="24"/>
        </w:rPr>
        <w:t>വികസനം</w:t>
      </w:r>
      <w:r w:rsidRPr="007A5C36">
        <w:rPr>
          <w:sz w:val="24"/>
          <w:szCs w:val="24"/>
        </w:rPr>
        <w:t xml:space="preserve"> </w:t>
      </w:r>
      <w:r w:rsidRPr="007A5C36">
        <w:rPr>
          <w:rFonts w:ascii="Nirmala UI" w:hAnsi="Nirmala UI" w:cs="Nirmala UI"/>
          <w:sz w:val="24"/>
          <w:szCs w:val="24"/>
        </w:rPr>
        <w:t>കൈവരിക്കാനും</w:t>
      </w:r>
      <w:r w:rsidRPr="007A5C36">
        <w:rPr>
          <w:sz w:val="24"/>
          <w:szCs w:val="24"/>
        </w:rPr>
        <w:t xml:space="preserve"> </w:t>
      </w:r>
      <w:r w:rsidRPr="007A5C36">
        <w:rPr>
          <w:rFonts w:ascii="Nirmala UI" w:hAnsi="Nirmala UI" w:cs="Nirmala UI"/>
          <w:sz w:val="24"/>
          <w:szCs w:val="24"/>
        </w:rPr>
        <w:t>സാധിക്കുകയുള്ളൂ</w:t>
      </w:r>
      <w:r w:rsidRPr="007A5C36">
        <w:rPr>
          <w:sz w:val="24"/>
          <w:szCs w:val="24"/>
        </w:rPr>
        <w:t xml:space="preserve">. </w:t>
      </w:r>
    </w:p>
    <w:p w14:paraId="22B7385A" w14:textId="3CEABB8D" w:rsidR="00267BB7" w:rsidRPr="007A5C36" w:rsidRDefault="00267BB7">
      <w:pPr>
        <w:rPr>
          <w:sz w:val="24"/>
          <w:szCs w:val="24"/>
        </w:rPr>
      </w:pPr>
      <w:proofErr w:type="spellStart"/>
      <w:r w:rsidRPr="007A5C36">
        <w:rPr>
          <w:rFonts w:ascii="Nirmala UI" w:hAnsi="Nirmala UI" w:cs="Nirmala UI"/>
          <w:b/>
          <w:sz w:val="24"/>
          <w:szCs w:val="24"/>
        </w:rPr>
        <w:t>അദ്ധ്യായം</w:t>
      </w:r>
      <w:proofErr w:type="spellEnd"/>
      <w:r w:rsidRPr="007A5C36">
        <w:rPr>
          <w:rFonts w:ascii="Nirmala UI" w:hAnsi="Nirmala UI" w:cs="Nirmala UI"/>
          <w:b/>
          <w:sz w:val="24"/>
          <w:szCs w:val="24"/>
        </w:rPr>
        <w:t xml:space="preserve"> </w:t>
      </w:r>
      <w:r w:rsidR="00000000" w:rsidRPr="007A5C36">
        <w:rPr>
          <w:b/>
          <w:sz w:val="24"/>
          <w:szCs w:val="24"/>
        </w:rPr>
        <w:t>4</w:t>
      </w:r>
    </w:p>
    <w:p w14:paraId="5069C7F6" w14:textId="7C8C0560" w:rsidR="00A93504" w:rsidRPr="007A5C36" w:rsidRDefault="00000000">
      <w:pPr>
        <w:rPr>
          <w:sz w:val="24"/>
          <w:szCs w:val="24"/>
        </w:rPr>
      </w:pPr>
      <w:proofErr w:type="spellStart"/>
      <w:r w:rsidRPr="007A5C36">
        <w:rPr>
          <w:b/>
          <w:sz w:val="24"/>
          <w:szCs w:val="24"/>
        </w:rPr>
        <w:t>ഭൂതലവിശകലനം</w:t>
      </w:r>
      <w:proofErr w:type="spellEnd"/>
      <w:r w:rsidRPr="007A5C36">
        <w:rPr>
          <w:b/>
          <w:sz w:val="24"/>
          <w:szCs w:val="24"/>
        </w:rPr>
        <w:t xml:space="preserve"> </w:t>
      </w:r>
      <w:proofErr w:type="spellStart"/>
      <w:r w:rsidRPr="007A5C36">
        <w:rPr>
          <w:b/>
          <w:sz w:val="24"/>
          <w:szCs w:val="24"/>
        </w:rPr>
        <w:t>ഭൂപടങ്ങളിലൂടെ</w:t>
      </w:r>
      <w:proofErr w:type="spellEnd"/>
    </w:p>
    <w:p w14:paraId="0528FAA4" w14:textId="4AD68F7A" w:rsidR="00A93504" w:rsidRPr="007A5C36" w:rsidRDefault="00000000">
      <w:pPr>
        <w:rPr>
          <w:sz w:val="24"/>
          <w:szCs w:val="24"/>
        </w:rPr>
      </w:pPr>
      <w:r w:rsidRPr="007A5C36">
        <w:rPr>
          <w:b/>
          <w:sz w:val="24"/>
          <w:szCs w:val="24"/>
        </w:rPr>
        <w:t xml:space="preserve">ഓരോ രാജ്യത്തിലെയും ഭൂമിശാസ്ത്രസവിശേഷതകൾ വ്യക്തമായി </w:t>
      </w:r>
      <w:proofErr w:type="spellStart"/>
      <w:r w:rsidRPr="007A5C36">
        <w:rPr>
          <w:b/>
          <w:sz w:val="24"/>
          <w:szCs w:val="24"/>
        </w:rPr>
        <w:t>മനസ്സിലാക്കിയാ</w:t>
      </w:r>
      <w:proofErr w:type="spellEnd"/>
      <w:r w:rsidRPr="007A5C36">
        <w:rPr>
          <w:b/>
          <w:sz w:val="24"/>
          <w:szCs w:val="24"/>
        </w:rPr>
        <w:t xml:space="preserve">ൽ മാത്രമേ കോളനിരാജ്യങ്ങളിൽ അധികാരം ഉറപ്പിക്കാനും നികുതി </w:t>
      </w:r>
      <w:proofErr w:type="spellStart"/>
      <w:r w:rsidRPr="007A5C36">
        <w:rPr>
          <w:b/>
          <w:sz w:val="24"/>
          <w:szCs w:val="24"/>
        </w:rPr>
        <w:t>പിരിക്കാനും</w:t>
      </w:r>
      <w:proofErr w:type="spellEnd"/>
      <w:r w:rsidRPr="007A5C36">
        <w:rPr>
          <w:b/>
          <w:sz w:val="24"/>
          <w:szCs w:val="24"/>
        </w:rPr>
        <w:t xml:space="preserve"> സാധിക്കുകയുള്ളൂ എന്ന് മനസ്സിലാക്കിയ ബ്രിട്ടീഷ് ഭരണാധികാരികൾ വിവിധങ്ങളായ സർവേകൾ നടത്തി ഭൂപടങ്ങൾ തയാറാക്കാൻ തീരുമാനിച്ചു. </w:t>
      </w:r>
      <w:proofErr w:type="spellStart"/>
      <w:r w:rsidRPr="007A5C36">
        <w:rPr>
          <w:b/>
          <w:sz w:val="24"/>
          <w:szCs w:val="24"/>
        </w:rPr>
        <w:t>ഇന്ത്യ</w:t>
      </w:r>
      <w:proofErr w:type="spellEnd"/>
      <w:r w:rsidRPr="007A5C36">
        <w:rPr>
          <w:b/>
          <w:sz w:val="24"/>
          <w:szCs w:val="24"/>
        </w:rPr>
        <w:t xml:space="preserve">ൻ ഉപഭൂഖണ്ഡത്തിൽ ഈസ്റ്റ് ഇന്ത്യാ കമ്പനിയുടെ നേതൃത്വത്തിൽ നികുതി </w:t>
      </w:r>
      <w:proofErr w:type="spellStart"/>
      <w:r w:rsidRPr="007A5C36">
        <w:rPr>
          <w:b/>
          <w:sz w:val="24"/>
          <w:szCs w:val="24"/>
        </w:rPr>
        <w:t>സർവേ</w:t>
      </w:r>
      <w:proofErr w:type="spellEnd"/>
      <w:r w:rsidRPr="007A5C36">
        <w:rPr>
          <w:b/>
          <w:sz w:val="24"/>
          <w:szCs w:val="24"/>
        </w:rPr>
        <w:t xml:space="preserve">, </w:t>
      </w:r>
      <w:proofErr w:type="spellStart"/>
      <w:r w:rsidRPr="007A5C36">
        <w:rPr>
          <w:b/>
          <w:sz w:val="24"/>
          <w:szCs w:val="24"/>
        </w:rPr>
        <w:t>ടോപ്പോഗ്രാഫിക്ക</w:t>
      </w:r>
      <w:proofErr w:type="spellEnd"/>
      <w:r w:rsidRPr="007A5C36">
        <w:rPr>
          <w:b/>
          <w:sz w:val="24"/>
          <w:szCs w:val="24"/>
        </w:rPr>
        <w:t xml:space="preserve">ൽ </w:t>
      </w:r>
      <w:proofErr w:type="spellStart"/>
      <w:r w:rsidRPr="007A5C36">
        <w:rPr>
          <w:b/>
          <w:sz w:val="24"/>
          <w:szCs w:val="24"/>
        </w:rPr>
        <w:t>സർവേ</w:t>
      </w:r>
      <w:proofErr w:type="spellEnd"/>
      <w:r w:rsidRPr="007A5C36">
        <w:rPr>
          <w:b/>
          <w:sz w:val="24"/>
          <w:szCs w:val="24"/>
        </w:rPr>
        <w:t xml:space="preserve">, </w:t>
      </w:r>
      <w:proofErr w:type="spellStart"/>
      <w:r w:rsidRPr="007A5C36">
        <w:rPr>
          <w:b/>
          <w:sz w:val="24"/>
          <w:szCs w:val="24"/>
        </w:rPr>
        <w:t>ട്രിഗ്ണോമെട്രിക്ക</w:t>
      </w:r>
      <w:proofErr w:type="spellEnd"/>
      <w:r w:rsidRPr="007A5C36">
        <w:rPr>
          <w:b/>
          <w:sz w:val="24"/>
          <w:szCs w:val="24"/>
        </w:rPr>
        <w:t xml:space="preserve">ൽ </w:t>
      </w:r>
      <w:proofErr w:type="spellStart"/>
      <w:r w:rsidRPr="007A5C36">
        <w:rPr>
          <w:b/>
          <w:sz w:val="24"/>
          <w:szCs w:val="24"/>
        </w:rPr>
        <w:t>സർവേ</w:t>
      </w:r>
      <w:proofErr w:type="spellEnd"/>
      <w:r w:rsidRPr="007A5C36">
        <w:rPr>
          <w:b/>
          <w:sz w:val="24"/>
          <w:szCs w:val="24"/>
        </w:rPr>
        <w:t xml:space="preserve"> </w:t>
      </w:r>
      <w:proofErr w:type="spellStart"/>
      <w:r w:rsidRPr="007A5C36">
        <w:rPr>
          <w:b/>
          <w:sz w:val="24"/>
          <w:szCs w:val="24"/>
        </w:rPr>
        <w:t>എന്നിങ്ങനെ</w:t>
      </w:r>
      <w:proofErr w:type="spellEnd"/>
      <w:r w:rsidRPr="007A5C36">
        <w:rPr>
          <w:b/>
          <w:sz w:val="24"/>
          <w:szCs w:val="24"/>
        </w:rPr>
        <w:t xml:space="preserve"> </w:t>
      </w:r>
      <w:proofErr w:type="spellStart"/>
      <w:r w:rsidRPr="007A5C36">
        <w:rPr>
          <w:b/>
          <w:sz w:val="24"/>
          <w:szCs w:val="24"/>
        </w:rPr>
        <w:t>മൂന്ന്</w:t>
      </w:r>
      <w:proofErr w:type="spellEnd"/>
      <w:r w:rsidRPr="007A5C36">
        <w:rPr>
          <w:b/>
          <w:sz w:val="24"/>
          <w:szCs w:val="24"/>
        </w:rPr>
        <w:t xml:space="preserve"> ഭൂസർവേകൾ നടത്തുകയുണ്ടായി. 1802 - ൽ കേണൽ വില്യം ലാംറ്റണി (Colonel William Lambton) ന്റെ ചുമതലയിൽ ആരംഭിച്ച് അൻപതു വർഷത്തോളം സമയമെടുത്ത് നടത്തിയ ഈ സർവേകൾ ഏറെ കൃത്യതയുള്ളതായിരുന്നു.</w:t>
      </w:r>
    </w:p>
    <w:p w14:paraId="102429FE" w14:textId="40342868" w:rsidR="00A93504" w:rsidRPr="007A5C36" w:rsidRDefault="00000000">
      <w:pPr>
        <w:rPr>
          <w:sz w:val="24"/>
          <w:szCs w:val="24"/>
        </w:rPr>
      </w:pPr>
      <w:r w:rsidRPr="007A5C36">
        <w:rPr>
          <w:sz w:val="24"/>
          <w:szCs w:val="24"/>
        </w:rPr>
        <w:t xml:space="preserve">ഏകദേശം അരടൺ ഭാരമുള്ള ലോഹനിർമിതമായ തിയോഡലൈറ്റ് (Theodolite)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ഭൂസർവേ</w:t>
      </w:r>
      <w:proofErr w:type="spellEnd"/>
      <w:r w:rsidRPr="007A5C36">
        <w:rPr>
          <w:sz w:val="24"/>
          <w:szCs w:val="24"/>
        </w:rPr>
        <w:t xml:space="preserve"> </w:t>
      </w:r>
      <w:proofErr w:type="spellStart"/>
      <w:r w:rsidRPr="007A5C36">
        <w:rPr>
          <w:sz w:val="24"/>
          <w:szCs w:val="24"/>
        </w:rPr>
        <w:t>ഉപകരണവുമേന്തി</w:t>
      </w:r>
      <w:proofErr w:type="spellEnd"/>
      <w:r w:rsidRPr="007A5C36">
        <w:rPr>
          <w:sz w:val="24"/>
          <w:szCs w:val="24"/>
        </w:rPr>
        <w:t xml:space="preserve"> </w:t>
      </w:r>
      <w:proofErr w:type="spellStart"/>
      <w:r w:rsidRPr="007A5C36">
        <w:rPr>
          <w:sz w:val="24"/>
          <w:szCs w:val="24"/>
        </w:rPr>
        <w:t>പ്രതികൂല</w:t>
      </w:r>
      <w:proofErr w:type="spellEnd"/>
      <w:r w:rsidR="00267BB7" w:rsidRPr="007A5C36">
        <w:rPr>
          <w:sz w:val="24"/>
          <w:szCs w:val="24"/>
        </w:rPr>
        <w:t xml:space="preserve"> </w:t>
      </w:r>
      <w:proofErr w:type="spellStart"/>
      <w:r w:rsidRPr="007A5C36">
        <w:rPr>
          <w:sz w:val="24"/>
          <w:szCs w:val="24"/>
        </w:rPr>
        <w:lastRenderedPageBreak/>
        <w:t>സാഹചര്യങ്ങ</w:t>
      </w:r>
      <w:proofErr w:type="spellEnd"/>
      <w:r w:rsidRPr="007A5C36">
        <w:rPr>
          <w:sz w:val="24"/>
          <w:szCs w:val="24"/>
        </w:rPr>
        <w:t xml:space="preserve">ൾ </w:t>
      </w:r>
      <w:proofErr w:type="spellStart"/>
      <w:r w:rsidRPr="007A5C36">
        <w:rPr>
          <w:sz w:val="24"/>
          <w:szCs w:val="24"/>
        </w:rPr>
        <w:t>തരണം</w:t>
      </w:r>
      <w:proofErr w:type="spellEnd"/>
      <w:r w:rsidRPr="007A5C36">
        <w:rPr>
          <w:sz w:val="24"/>
          <w:szCs w:val="24"/>
        </w:rPr>
        <w:t xml:space="preserve"> </w:t>
      </w:r>
      <w:proofErr w:type="spellStart"/>
      <w:r w:rsidRPr="007A5C36">
        <w:rPr>
          <w:sz w:val="24"/>
          <w:szCs w:val="24"/>
        </w:rPr>
        <w:t>ചെയ്ത്</w:t>
      </w:r>
      <w:proofErr w:type="spellEnd"/>
      <w:r w:rsidRPr="007A5C36">
        <w:rPr>
          <w:sz w:val="24"/>
          <w:szCs w:val="24"/>
        </w:rPr>
        <w:t xml:space="preserve"> </w:t>
      </w:r>
      <w:proofErr w:type="spellStart"/>
      <w:r w:rsidRPr="007A5C36">
        <w:rPr>
          <w:sz w:val="24"/>
          <w:szCs w:val="24"/>
        </w:rPr>
        <w:t>നടത്തിയ</w:t>
      </w:r>
      <w:proofErr w:type="spellEnd"/>
      <w:r w:rsidRPr="007A5C36">
        <w:rPr>
          <w:sz w:val="24"/>
          <w:szCs w:val="24"/>
        </w:rPr>
        <w:t xml:space="preserve"> ഈ </w:t>
      </w:r>
      <w:proofErr w:type="spellStart"/>
      <w:r w:rsidRPr="007A5C36">
        <w:rPr>
          <w:sz w:val="24"/>
          <w:szCs w:val="24"/>
        </w:rPr>
        <w:t>സർവേയി</w:t>
      </w:r>
      <w:proofErr w:type="spellEnd"/>
      <w:r w:rsidRPr="007A5C36">
        <w:rPr>
          <w:sz w:val="24"/>
          <w:szCs w:val="24"/>
        </w:rPr>
        <w:t xml:space="preserve">ൽ </w:t>
      </w:r>
      <w:proofErr w:type="spellStart"/>
      <w:r w:rsidRPr="007A5C36">
        <w:rPr>
          <w:sz w:val="24"/>
          <w:szCs w:val="24"/>
        </w:rPr>
        <w:t>ഒട്ടനവധി</w:t>
      </w:r>
      <w:proofErr w:type="spellEnd"/>
      <w:r w:rsidRPr="007A5C36">
        <w:rPr>
          <w:sz w:val="24"/>
          <w:szCs w:val="24"/>
        </w:rPr>
        <w:t xml:space="preserve"> </w:t>
      </w:r>
      <w:proofErr w:type="spellStart"/>
      <w:r w:rsidRPr="007A5C36">
        <w:rPr>
          <w:sz w:val="24"/>
          <w:szCs w:val="24"/>
        </w:rPr>
        <w:t>ഇന്ത്യക്കാ</w:t>
      </w:r>
      <w:proofErr w:type="spellEnd"/>
      <w:r w:rsidRPr="007A5C36">
        <w:rPr>
          <w:sz w:val="24"/>
          <w:szCs w:val="24"/>
        </w:rPr>
        <w:t xml:space="preserve">ർ </w:t>
      </w:r>
      <w:proofErr w:type="spellStart"/>
      <w:r w:rsidRPr="007A5C36">
        <w:rPr>
          <w:sz w:val="24"/>
          <w:szCs w:val="24"/>
        </w:rPr>
        <w:t>പങ്കാളികളായിരുന്നു</w:t>
      </w:r>
      <w:proofErr w:type="spellEnd"/>
      <w:r w:rsidRPr="007A5C36">
        <w:rPr>
          <w:sz w:val="24"/>
          <w:szCs w:val="24"/>
        </w:rPr>
        <w:t xml:space="preserve">. ഭീമമായ മുതൽമുടക്കും അനേകം ആളുകളുടെ ജീവത്യാഗവും ഇതിനു വേണ്ടിവന്നു. 1818-ൽ കേണൽ ജോർജ് എവറസ്റ്റ് ഈ സർവേയിൽ ലാംറ്റണിന്റെ സഹായിയായി ചേരുകയുണ്ടായി. </w:t>
      </w:r>
      <w:proofErr w:type="spellStart"/>
      <w:r w:rsidRPr="007A5C36">
        <w:rPr>
          <w:sz w:val="24"/>
          <w:szCs w:val="24"/>
        </w:rPr>
        <w:t>ഹിമാലയ</w:t>
      </w:r>
      <w:proofErr w:type="spellEnd"/>
      <w:r w:rsidRPr="007A5C36">
        <w:rPr>
          <w:sz w:val="24"/>
          <w:szCs w:val="24"/>
        </w:rPr>
        <w:t xml:space="preserve"> </w:t>
      </w:r>
      <w:proofErr w:type="spellStart"/>
      <w:r w:rsidRPr="007A5C36">
        <w:rPr>
          <w:sz w:val="24"/>
          <w:szCs w:val="24"/>
        </w:rPr>
        <w:t>പർവതനിരകളുടെ</w:t>
      </w:r>
      <w:proofErr w:type="spellEnd"/>
      <w:r w:rsidRPr="007A5C36">
        <w:rPr>
          <w:sz w:val="24"/>
          <w:szCs w:val="24"/>
        </w:rPr>
        <w:t xml:space="preserve"> </w:t>
      </w:r>
      <w:proofErr w:type="spellStart"/>
      <w:r w:rsidRPr="007A5C36">
        <w:rPr>
          <w:sz w:val="24"/>
          <w:szCs w:val="24"/>
        </w:rPr>
        <w:t>കൃത്യമായ</w:t>
      </w:r>
      <w:proofErr w:type="spellEnd"/>
      <w:r w:rsidRPr="007A5C36">
        <w:rPr>
          <w:sz w:val="24"/>
          <w:szCs w:val="24"/>
        </w:rPr>
        <w:t xml:space="preserve"> </w:t>
      </w:r>
      <w:proofErr w:type="spellStart"/>
      <w:r w:rsidRPr="007A5C36">
        <w:rPr>
          <w:sz w:val="24"/>
          <w:szCs w:val="24"/>
        </w:rPr>
        <w:t>അളവുക</w:t>
      </w:r>
      <w:proofErr w:type="spellEnd"/>
      <w:r w:rsidRPr="007A5C36">
        <w:rPr>
          <w:sz w:val="24"/>
          <w:szCs w:val="24"/>
        </w:rPr>
        <w:t xml:space="preserve">ൾ </w:t>
      </w:r>
      <w:proofErr w:type="spellStart"/>
      <w:r w:rsidRPr="007A5C36">
        <w:rPr>
          <w:sz w:val="24"/>
          <w:szCs w:val="24"/>
        </w:rPr>
        <w:t>രേഖപ്പെടുത്തിയ</w:t>
      </w:r>
      <w:proofErr w:type="spellEnd"/>
      <w:r w:rsidRPr="007A5C36">
        <w:rPr>
          <w:sz w:val="24"/>
          <w:szCs w:val="24"/>
        </w:rPr>
        <w:t xml:space="preserve"> </w:t>
      </w:r>
      <w:proofErr w:type="spellStart"/>
      <w:r w:rsidRPr="007A5C36">
        <w:rPr>
          <w:sz w:val="24"/>
          <w:szCs w:val="24"/>
        </w:rPr>
        <w:t>ആദ്യ</w:t>
      </w:r>
      <w:proofErr w:type="spellEnd"/>
      <w:r w:rsidRPr="007A5C36">
        <w:rPr>
          <w:sz w:val="24"/>
          <w:szCs w:val="24"/>
        </w:rPr>
        <w:t xml:space="preserve"> </w:t>
      </w:r>
      <w:proofErr w:type="spellStart"/>
      <w:r w:rsidRPr="007A5C36">
        <w:rPr>
          <w:sz w:val="24"/>
          <w:szCs w:val="24"/>
        </w:rPr>
        <w:t>സർവേയാണിത്</w:t>
      </w:r>
      <w:proofErr w:type="spellEnd"/>
      <w:r w:rsidRPr="007A5C36">
        <w:rPr>
          <w:sz w:val="24"/>
          <w:szCs w:val="24"/>
        </w:rPr>
        <w:t xml:space="preserve">. വില്യം </w:t>
      </w:r>
      <w:proofErr w:type="spellStart"/>
      <w:r w:rsidRPr="007A5C36">
        <w:rPr>
          <w:sz w:val="24"/>
          <w:szCs w:val="24"/>
        </w:rPr>
        <w:t>ലാംറ്റണിനുശേഷം</w:t>
      </w:r>
      <w:proofErr w:type="spellEnd"/>
      <w:r w:rsidRPr="007A5C36">
        <w:rPr>
          <w:sz w:val="24"/>
          <w:szCs w:val="24"/>
        </w:rPr>
        <w:t xml:space="preserve"> </w:t>
      </w:r>
      <w:proofErr w:type="spellStart"/>
      <w:r w:rsidRPr="007A5C36">
        <w:rPr>
          <w:sz w:val="24"/>
          <w:szCs w:val="24"/>
        </w:rPr>
        <w:t>സർവേയുടെ</w:t>
      </w:r>
      <w:proofErr w:type="spellEnd"/>
      <w:r w:rsidRPr="007A5C36">
        <w:rPr>
          <w:sz w:val="24"/>
          <w:szCs w:val="24"/>
        </w:rPr>
        <w:t xml:space="preserve"> </w:t>
      </w:r>
      <w:proofErr w:type="spellStart"/>
      <w:r w:rsidRPr="007A5C36">
        <w:rPr>
          <w:sz w:val="24"/>
          <w:szCs w:val="24"/>
        </w:rPr>
        <w:t>ചുമതല</w:t>
      </w:r>
      <w:proofErr w:type="spellEnd"/>
      <w:r w:rsidRPr="007A5C36">
        <w:rPr>
          <w:sz w:val="24"/>
          <w:szCs w:val="24"/>
        </w:rPr>
        <w:t xml:space="preserve"> </w:t>
      </w:r>
      <w:proofErr w:type="spellStart"/>
      <w:r w:rsidRPr="007A5C36">
        <w:rPr>
          <w:sz w:val="24"/>
          <w:szCs w:val="24"/>
        </w:rPr>
        <w:t>ഏറ്റെടുത്ത</w:t>
      </w:r>
      <w:proofErr w:type="spellEnd"/>
      <w:r w:rsidRPr="007A5C36">
        <w:rPr>
          <w:sz w:val="24"/>
          <w:szCs w:val="24"/>
        </w:rPr>
        <w:t xml:space="preserve"> </w:t>
      </w:r>
      <w:proofErr w:type="spellStart"/>
      <w:r w:rsidRPr="007A5C36">
        <w:rPr>
          <w:sz w:val="24"/>
          <w:szCs w:val="24"/>
        </w:rPr>
        <w:t>ജോർജ്</w:t>
      </w:r>
      <w:proofErr w:type="spellEnd"/>
      <w:r w:rsidRPr="007A5C36">
        <w:rPr>
          <w:sz w:val="24"/>
          <w:szCs w:val="24"/>
        </w:rPr>
        <w:t xml:space="preserve"> </w:t>
      </w:r>
      <w:proofErr w:type="spellStart"/>
      <w:r w:rsidRPr="007A5C36">
        <w:rPr>
          <w:sz w:val="24"/>
          <w:szCs w:val="24"/>
        </w:rPr>
        <w:t>എവറസ്റ്റിനോടുള്ള</w:t>
      </w:r>
      <w:proofErr w:type="spellEnd"/>
      <w:r w:rsidRPr="007A5C36">
        <w:rPr>
          <w:sz w:val="24"/>
          <w:szCs w:val="24"/>
        </w:rPr>
        <w:t xml:space="preserve"> </w:t>
      </w:r>
      <w:proofErr w:type="spellStart"/>
      <w:r w:rsidRPr="007A5C36">
        <w:rPr>
          <w:sz w:val="24"/>
          <w:szCs w:val="24"/>
        </w:rPr>
        <w:t>ആദരസൂചകമായി</w:t>
      </w:r>
      <w:proofErr w:type="spellEnd"/>
      <w:r w:rsidRPr="007A5C36">
        <w:rPr>
          <w:sz w:val="24"/>
          <w:szCs w:val="24"/>
        </w:rPr>
        <w:t xml:space="preserve"> പിൽക്കാലത്ത് ഹിമാലയനിരകളിലെ ഏറ്റവും ഉയർന്ന കൊടുമുടിക്ക് മൗണ്ട് എവറസ്റ്റ് എന്ന് പേരു നൽകുകയുണ്ടായി. 1854-ൽ പൂർത്തീകരിച്ച സർവേ പ്രവർത്തനങ്ങൾക്കൊടുവിൽ ആദ്യമായി </w:t>
      </w:r>
      <w:proofErr w:type="spellStart"/>
      <w:r w:rsidRPr="007A5C36">
        <w:rPr>
          <w:sz w:val="24"/>
          <w:szCs w:val="24"/>
        </w:rPr>
        <w:t>ഇന്ത്യ</w:t>
      </w:r>
      <w:proofErr w:type="spellEnd"/>
      <w:r w:rsidRPr="007A5C36">
        <w:rPr>
          <w:sz w:val="24"/>
          <w:szCs w:val="24"/>
        </w:rPr>
        <w:t xml:space="preserve">ൻ </w:t>
      </w:r>
      <w:proofErr w:type="spellStart"/>
      <w:r w:rsidRPr="007A5C36">
        <w:rPr>
          <w:sz w:val="24"/>
          <w:szCs w:val="24"/>
        </w:rPr>
        <w:t>ഉപഭൂഖണ്ഡത്തിന്റെ</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w:t>
      </w:r>
      <w:proofErr w:type="spellEnd"/>
      <w:r w:rsidRPr="007A5C36">
        <w:rPr>
          <w:sz w:val="24"/>
          <w:szCs w:val="24"/>
        </w:rPr>
        <w:t xml:space="preserve">ൾ </w:t>
      </w:r>
      <w:proofErr w:type="spellStart"/>
      <w:r w:rsidRPr="007A5C36">
        <w:rPr>
          <w:sz w:val="24"/>
          <w:szCs w:val="24"/>
        </w:rPr>
        <w:t>നിർമിച്ചു</w:t>
      </w:r>
      <w:proofErr w:type="spellEnd"/>
      <w:r w:rsidRPr="007A5C36">
        <w:rPr>
          <w:sz w:val="24"/>
          <w:szCs w:val="24"/>
        </w:rPr>
        <w:t>.</w:t>
      </w:r>
    </w:p>
    <w:p w14:paraId="7A470A27" w14:textId="18791721" w:rsidR="00A93504" w:rsidRPr="007A5C36" w:rsidRDefault="00000000">
      <w:pPr>
        <w:rPr>
          <w:sz w:val="24"/>
          <w:szCs w:val="24"/>
        </w:rPr>
      </w:pPr>
      <w:proofErr w:type="spellStart"/>
      <w:r w:rsidRPr="007A5C36">
        <w:rPr>
          <w:sz w:val="24"/>
          <w:szCs w:val="24"/>
        </w:rPr>
        <w:t>വിവരണം</w:t>
      </w:r>
      <w:proofErr w:type="spellEnd"/>
      <w:r w:rsidRPr="007A5C36">
        <w:rPr>
          <w:sz w:val="24"/>
          <w:szCs w:val="24"/>
        </w:rPr>
        <w:t xml:space="preserve"> </w:t>
      </w:r>
      <w:proofErr w:type="spellStart"/>
      <w:r w:rsidRPr="007A5C36">
        <w:rPr>
          <w:sz w:val="24"/>
          <w:szCs w:val="24"/>
        </w:rPr>
        <w:t>വായിച്ചല്ലോ</w:t>
      </w:r>
      <w:proofErr w:type="spellEnd"/>
      <w:r w:rsidRPr="007A5C36">
        <w:rPr>
          <w:sz w:val="24"/>
          <w:szCs w:val="24"/>
        </w:rPr>
        <w:t xml:space="preserve">. ഭൗമോപരിതല </w:t>
      </w:r>
      <w:proofErr w:type="spellStart"/>
      <w:r w:rsidRPr="007A5C36">
        <w:rPr>
          <w:sz w:val="24"/>
          <w:szCs w:val="24"/>
        </w:rPr>
        <w:t>സവിശേഷതകളുടെ</w:t>
      </w:r>
      <w:proofErr w:type="spellEnd"/>
      <w:r w:rsidRPr="007A5C36">
        <w:rPr>
          <w:sz w:val="24"/>
          <w:szCs w:val="24"/>
        </w:rPr>
        <w:t xml:space="preserve"> </w:t>
      </w:r>
      <w:proofErr w:type="spellStart"/>
      <w:r w:rsidRPr="007A5C36">
        <w:rPr>
          <w:sz w:val="24"/>
          <w:szCs w:val="24"/>
        </w:rPr>
        <w:t>സ്ഥാനം</w:t>
      </w:r>
      <w:proofErr w:type="spellEnd"/>
      <w:r w:rsidRPr="007A5C36">
        <w:rPr>
          <w:sz w:val="24"/>
          <w:szCs w:val="24"/>
        </w:rPr>
        <w:t xml:space="preserve"> </w:t>
      </w:r>
      <w:proofErr w:type="spellStart"/>
      <w:r w:rsidRPr="007A5C36">
        <w:rPr>
          <w:sz w:val="24"/>
          <w:szCs w:val="24"/>
        </w:rPr>
        <w:t>കൃത്യമായി</w:t>
      </w:r>
      <w:proofErr w:type="spellEnd"/>
      <w:r w:rsidRPr="007A5C36">
        <w:rPr>
          <w:sz w:val="24"/>
          <w:szCs w:val="24"/>
        </w:rPr>
        <w:t xml:space="preserve"> </w:t>
      </w:r>
      <w:proofErr w:type="spellStart"/>
      <w:r w:rsidRPr="007A5C36">
        <w:rPr>
          <w:sz w:val="24"/>
          <w:szCs w:val="24"/>
        </w:rPr>
        <w:t>കണ്ടെത്തിയാ</w:t>
      </w:r>
      <w:proofErr w:type="spellEnd"/>
      <w:r w:rsidRPr="007A5C36">
        <w:rPr>
          <w:sz w:val="24"/>
          <w:szCs w:val="24"/>
        </w:rPr>
        <w:t xml:space="preserve">ൽ </w:t>
      </w:r>
      <w:proofErr w:type="spellStart"/>
      <w:r w:rsidRPr="007A5C36">
        <w:rPr>
          <w:sz w:val="24"/>
          <w:szCs w:val="24"/>
        </w:rPr>
        <w:t>മാത്രമേ</w:t>
      </w:r>
      <w:proofErr w:type="spellEnd"/>
      <w:r w:rsidRPr="007A5C36">
        <w:rPr>
          <w:sz w:val="24"/>
          <w:szCs w:val="24"/>
        </w:rPr>
        <w:t xml:space="preserve"> </w:t>
      </w:r>
      <w:proofErr w:type="spellStart"/>
      <w:r w:rsidRPr="007A5C36">
        <w:rPr>
          <w:sz w:val="24"/>
          <w:szCs w:val="24"/>
        </w:rPr>
        <w:t>അവ</w:t>
      </w:r>
      <w:proofErr w:type="spellEnd"/>
      <w:r w:rsidRPr="007A5C36">
        <w:rPr>
          <w:sz w:val="24"/>
          <w:szCs w:val="24"/>
        </w:rPr>
        <w:t xml:space="preserve"> </w:t>
      </w:r>
      <w:proofErr w:type="spellStart"/>
      <w:r w:rsidRPr="007A5C36">
        <w:rPr>
          <w:sz w:val="24"/>
          <w:szCs w:val="24"/>
        </w:rPr>
        <w:t>ഉപയോഗിച്ച്</w:t>
      </w:r>
      <w:proofErr w:type="spellEnd"/>
      <w:r w:rsidRPr="007A5C36">
        <w:rPr>
          <w:sz w:val="24"/>
          <w:szCs w:val="24"/>
        </w:rPr>
        <w:t xml:space="preserve"> ഭൂപടങ്ങൾ നിർമിക്കാൻ സാധിക്കുകയുള്ളൂ. ഇതിനായി ഭൗമോപരിതലത്തിന്റെ ഓരോ ചെറിയ പ്രദേശവും ഭൂസർവേ ഉപകരണങ്ങളുടെ </w:t>
      </w:r>
      <w:proofErr w:type="spellStart"/>
      <w:r w:rsidRPr="007A5C36">
        <w:rPr>
          <w:sz w:val="24"/>
          <w:szCs w:val="24"/>
        </w:rPr>
        <w:t>സഹായത്താ</w:t>
      </w:r>
      <w:proofErr w:type="spellEnd"/>
      <w:r w:rsidRPr="007A5C36">
        <w:rPr>
          <w:sz w:val="24"/>
          <w:szCs w:val="24"/>
        </w:rPr>
        <w:t xml:space="preserve">ൽ അളന്നു തിട്ടപ്പെടുത്തുകയും ആ </w:t>
      </w:r>
      <w:proofErr w:type="spellStart"/>
      <w:r w:rsidRPr="007A5C36">
        <w:rPr>
          <w:sz w:val="24"/>
          <w:szCs w:val="24"/>
        </w:rPr>
        <w:t>അളവുകളുടെ</w:t>
      </w:r>
      <w:proofErr w:type="spellEnd"/>
      <w:r w:rsidRPr="007A5C36">
        <w:rPr>
          <w:sz w:val="24"/>
          <w:szCs w:val="24"/>
        </w:rPr>
        <w:t xml:space="preserve"> </w:t>
      </w:r>
      <w:proofErr w:type="spellStart"/>
      <w:r w:rsidRPr="007A5C36">
        <w:rPr>
          <w:sz w:val="24"/>
          <w:szCs w:val="24"/>
        </w:rPr>
        <w:t>അടിസ്ഥാനത്തി</w:t>
      </w:r>
      <w:proofErr w:type="spellEnd"/>
      <w:r w:rsidRPr="007A5C36">
        <w:rPr>
          <w:sz w:val="24"/>
          <w:szCs w:val="24"/>
        </w:rPr>
        <w:t xml:space="preserve">ൽ </w:t>
      </w:r>
      <w:proofErr w:type="spellStart"/>
      <w:r w:rsidRPr="007A5C36">
        <w:rPr>
          <w:sz w:val="24"/>
          <w:szCs w:val="24"/>
        </w:rPr>
        <w:t>ഭൂപടങ്ങ</w:t>
      </w:r>
      <w:proofErr w:type="spellEnd"/>
      <w:r w:rsidRPr="007A5C36">
        <w:rPr>
          <w:sz w:val="24"/>
          <w:szCs w:val="24"/>
        </w:rPr>
        <w:t xml:space="preserve">ൾ </w:t>
      </w:r>
      <w:proofErr w:type="spellStart"/>
      <w:r w:rsidRPr="007A5C36">
        <w:rPr>
          <w:sz w:val="24"/>
          <w:szCs w:val="24"/>
        </w:rPr>
        <w:t>നിർമിക്കുകയും</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w:t>
      </w:r>
    </w:p>
    <w:p w14:paraId="6010D694" w14:textId="78790329" w:rsidR="00A93504" w:rsidRPr="007A5C36" w:rsidRDefault="00000000">
      <w:pPr>
        <w:rPr>
          <w:sz w:val="24"/>
          <w:szCs w:val="24"/>
        </w:rPr>
      </w:pP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ഭൂപടങ്ങളുടെ</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 xml:space="preserve">ൾ </w:t>
      </w:r>
      <w:proofErr w:type="spellStart"/>
      <w:r w:rsidRPr="007A5C36">
        <w:rPr>
          <w:sz w:val="24"/>
          <w:szCs w:val="24"/>
        </w:rPr>
        <w:t>എന്തെല്ലാമാണ്</w:t>
      </w:r>
      <w:proofErr w:type="spellEnd"/>
      <w:r w:rsidRPr="007A5C36">
        <w:rPr>
          <w:sz w:val="24"/>
          <w:szCs w:val="24"/>
        </w:rPr>
        <w:t xml:space="preserve"> ധരാതലീയ ഭൂപടങ്ങൾ </w:t>
      </w:r>
      <w:proofErr w:type="spellStart"/>
      <w:r w:rsidRPr="007A5C36">
        <w:rPr>
          <w:sz w:val="24"/>
          <w:szCs w:val="24"/>
        </w:rPr>
        <w:t>മറ്റു</w:t>
      </w:r>
      <w:proofErr w:type="spellEnd"/>
      <w:r w:rsidRPr="007A5C36">
        <w:rPr>
          <w:sz w:val="24"/>
          <w:szCs w:val="24"/>
        </w:rPr>
        <w:t xml:space="preserve"> </w:t>
      </w:r>
      <w:proofErr w:type="spellStart"/>
      <w:r w:rsidRPr="007A5C36">
        <w:rPr>
          <w:sz w:val="24"/>
          <w:szCs w:val="24"/>
        </w:rPr>
        <w:t>ഭൂപടങ്ങളിൽനിന്ന്</w:t>
      </w:r>
      <w:proofErr w:type="spellEnd"/>
      <w:r w:rsidRPr="007A5C36">
        <w:rPr>
          <w:sz w:val="24"/>
          <w:szCs w:val="24"/>
        </w:rPr>
        <w:t xml:space="preserve"> </w:t>
      </w:r>
      <w:proofErr w:type="spellStart"/>
      <w:r w:rsidRPr="007A5C36">
        <w:rPr>
          <w:sz w:val="24"/>
          <w:szCs w:val="24"/>
        </w:rPr>
        <w:t>എങ്ങനെയെല്ലാം</w:t>
      </w:r>
      <w:proofErr w:type="spellEnd"/>
      <w:r w:rsidRPr="007A5C36">
        <w:rPr>
          <w:sz w:val="24"/>
          <w:szCs w:val="24"/>
        </w:rPr>
        <w:t xml:space="preserve"> </w:t>
      </w:r>
      <w:proofErr w:type="spellStart"/>
      <w:r w:rsidRPr="007A5C36">
        <w:rPr>
          <w:sz w:val="24"/>
          <w:szCs w:val="24"/>
        </w:rPr>
        <w:t>വ്യത്യാസപ്പെട്ടിരിക്കുന്നു</w:t>
      </w:r>
      <w:proofErr w:type="spellEnd"/>
      <w:r w:rsidRPr="007A5C36">
        <w:rPr>
          <w:sz w:val="24"/>
          <w:szCs w:val="24"/>
        </w:rPr>
        <w:t>? ഈ വസ്തുതകളിലേക്ക് നമുക്ക് കടന്നുചെല്ലാം.</w:t>
      </w:r>
    </w:p>
    <w:p w14:paraId="0104E348" w14:textId="77777777" w:rsidR="00A93504" w:rsidRPr="007A5C36" w:rsidRDefault="00000000">
      <w:pPr>
        <w:rPr>
          <w:sz w:val="24"/>
          <w:szCs w:val="24"/>
        </w:rPr>
      </w:pPr>
      <w:r w:rsidRPr="007A5C36">
        <w:rPr>
          <w:b/>
          <w:sz w:val="24"/>
          <w:szCs w:val="24"/>
        </w:rPr>
        <w:t>ധരാതലീയ ഭൂപടങ്ങൾ (Topographic Map)</w:t>
      </w:r>
    </w:p>
    <w:p w14:paraId="338FE9C5" w14:textId="67D8AE10" w:rsidR="00A93504" w:rsidRPr="007A5C36" w:rsidRDefault="00000000">
      <w:pPr>
        <w:rPr>
          <w:sz w:val="24"/>
          <w:szCs w:val="24"/>
        </w:rPr>
      </w:pPr>
      <w:r w:rsidRPr="007A5C36">
        <w:rPr>
          <w:sz w:val="24"/>
          <w:szCs w:val="24"/>
        </w:rPr>
        <w:t xml:space="preserve">താരതമ്യേന ചെറിയ </w:t>
      </w:r>
      <w:proofErr w:type="spellStart"/>
      <w:r w:rsidRPr="007A5C36">
        <w:rPr>
          <w:sz w:val="24"/>
          <w:szCs w:val="24"/>
        </w:rPr>
        <w:t>പ്രദേശങ്ങളുടെ</w:t>
      </w:r>
      <w:proofErr w:type="spellEnd"/>
      <w:r w:rsidRPr="007A5C36">
        <w:rPr>
          <w:sz w:val="24"/>
          <w:szCs w:val="24"/>
        </w:rPr>
        <w:t xml:space="preserve"> </w:t>
      </w:r>
      <w:proofErr w:type="spellStart"/>
      <w:r w:rsidRPr="007A5C36">
        <w:rPr>
          <w:sz w:val="24"/>
          <w:szCs w:val="24"/>
        </w:rPr>
        <w:t>വിശദമായ</w:t>
      </w:r>
      <w:proofErr w:type="spellEnd"/>
      <w:r w:rsidRPr="007A5C36">
        <w:rPr>
          <w:sz w:val="24"/>
          <w:szCs w:val="24"/>
        </w:rPr>
        <w:t xml:space="preserve"> </w:t>
      </w:r>
      <w:proofErr w:type="spellStart"/>
      <w:r w:rsidRPr="007A5C36">
        <w:rPr>
          <w:sz w:val="24"/>
          <w:szCs w:val="24"/>
        </w:rPr>
        <w:t>വിവരങ്ങ</w:t>
      </w:r>
      <w:proofErr w:type="spellEnd"/>
      <w:r w:rsidRPr="007A5C36">
        <w:rPr>
          <w:sz w:val="24"/>
          <w:szCs w:val="24"/>
        </w:rPr>
        <w:t xml:space="preserve">ൾ </w:t>
      </w:r>
      <w:proofErr w:type="spellStart"/>
      <w:r w:rsidRPr="007A5C36">
        <w:rPr>
          <w:sz w:val="24"/>
          <w:szCs w:val="24"/>
        </w:rPr>
        <w:t>ഉൾക്കൊള്ളിച്ചുകൊണ്ട്</w:t>
      </w:r>
      <w:proofErr w:type="spellEnd"/>
      <w:r w:rsidRPr="007A5C36">
        <w:rPr>
          <w:sz w:val="24"/>
          <w:szCs w:val="24"/>
        </w:rPr>
        <w:t xml:space="preserve"> </w:t>
      </w:r>
      <w:proofErr w:type="spellStart"/>
      <w:r w:rsidRPr="007A5C36">
        <w:rPr>
          <w:sz w:val="24"/>
          <w:szCs w:val="24"/>
        </w:rPr>
        <w:t>ചിത്രീകരിക്കുന്ന</w:t>
      </w:r>
      <w:proofErr w:type="spellEnd"/>
      <w:r w:rsidRPr="007A5C36">
        <w:rPr>
          <w:sz w:val="24"/>
          <w:szCs w:val="24"/>
        </w:rPr>
        <w:t xml:space="preserve"> </w:t>
      </w:r>
      <w:proofErr w:type="spellStart"/>
      <w:r w:rsidRPr="007A5C36">
        <w:rPr>
          <w:sz w:val="24"/>
          <w:szCs w:val="24"/>
        </w:rPr>
        <w:t>ഭൂപടങ്ങളാണ്</w:t>
      </w:r>
      <w:proofErr w:type="spellEnd"/>
      <w:r w:rsidRPr="007A5C36">
        <w:rPr>
          <w:sz w:val="24"/>
          <w:szCs w:val="24"/>
        </w:rPr>
        <w:t xml:space="preserve"> </w:t>
      </w:r>
      <w:proofErr w:type="spellStart"/>
      <w:r w:rsidRPr="007A5C36">
        <w:rPr>
          <w:sz w:val="24"/>
          <w:szCs w:val="24"/>
        </w:rPr>
        <w:t>വലിയതോത്</w:t>
      </w:r>
      <w:proofErr w:type="spellEnd"/>
      <w:r w:rsidRPr="007A5C36">
        <w:rPr>
          <w:sz w:val="24"/>
          <w:szCs w:val="24"/>
        </w:rPr>
        <w:t xml:space="preserve"> ഭൂപടങ്ങളെന്ന് നിങ്ങൾ പഠിച്ചിട്ടുണ്ടല്ലോ. </w:t>
      </w:r>
      <w:proofErr w:type="spellStart"/>
      <w:r w:rsidRPr="007A5C36">
        <w:rPr>
          <w:sz w:val="24"/>
          <w:szCs w:val="24"/>
        </w:rPr>
        <w:t>പ്രകൃതിദത്തവും</w:t>
      </w:r>
      <w:proofErr w:type="spellEnd"/>
      <w:r w:rsidRPr="007A5C36">
        <w:rPr>
          <w:sz w:val="24"/>
          <w:szCs w:val="24"/>
        </w:rPr>
        <w:t xml:space="preserve"> </w:t>
      </w:r>
      <w:proofErr w:type="spellStart"/>
      <w:r w:rsidRPr="007A5C36">
        <w:rPr>
          <w:sz w:val="24"/>
          <w:szCs w:val="24"/>
        </w:rPr>
        <w:t>മനുഷ്യനിർമിതവുമായ</w:t>
      </w:r>
      <w:proofErr w:type="spellEnd"/>
      <w:r w:rsidRPr="007A5C36">
        <w:rPr>
          <w:sz w:val="24"/>
          <w:szCs w:val="24"/>
        </w:rPr>
        <w:t xml:space="preserve"> </w:t>
      </w:r>
      <w:proofErr w:type="spellStart"/>
      <w:r w:rsidRPr="007A5C36">
        <w:rPr>
          <w:sz w:val="24"/>
          <w:szCs w:val="24"/>
        </w:rPr>
        <w:t>എല്ലാ</w:t>
      </w:r>
      <w:proofErr w:type="spellEnd"/>
      <w:r w:rsidRPr="007A5C36">
        <w:rPr>
          <w:sz w:val="24"/>
          <w:szCs w:val="24"/>
        </w:rPr>
        <w:t xml:space="preserve"> </w:t>
      </w:r>
      <w:proofErr w:type="spellStart"/>
      <w:r w:rsidRPr="007A5C36">
        <w:rPr>
          <w:sz w:val="24"/>
          <w:szCs w:val="24"/>
        </w:rPr>
        <w:t>ഭൗമോപരിതല</w:t>
      </w:r>
      <w:proofErr w:type="spellEnd"/>
      <w:r w:rsidRPr="007A5C36">
        <w:rPr>
          <w:sz w:val="24"/>
          <w:szCs w:val="24"/>
        </w:rPr>
        <w:t xml:space="preserve"> </w:t>
      </w:r>
      <w:proofErr w:type="spellStart"/>
      <w:r w:rsidRPr="007A5C36">
        <w:rPr>
          <w:sz w:val="24"/>
          <w:szCs w:val="24"/>
        </w:rPr>
        <w:t>സവിശേഷതകളെയും</w:t>
      </w:r>
      <w:proofErr w:type="spellEnd"/>
      <w:r w:rsidRPr="007A5C36">
        <w:rPr>
          <w:sz w:val="24"/>
          <w:szCs w:val="24"/>
        </w:rPr>
        <w:t xml:space="preserve"> </w:t>
      </w:r>
      <w:proofErr w:type="spellStart"/>
      <w:r w:rsidRPr="007A5C36">
        <w:rPr>
          <w:sz w:val="24"/>
          <w:szCs w:val="24"/>
        </w:rPr>
        <w:t>വളരെ</w:t>
      </w:r>
      <w:proofErr w:type="spellEnd"/>
      <w:r w:rsidRPr="007A5C36">
        <w:rPr>
          <w:sz w:val="24"/>
          <w:szCs w:val="24"/>
        </w:rPr>
        <w:t xml:space="preserve"> </w:t>
      </w:r>
      <w:proofErr w:type="spellStart"/>
      <w:r w:rsidRPr="007A5C36">
        <w:rPr>
          <w:sz w:val="24"/>
          <w:szCs w:val="24"/>
        </w:rPr>
        <w:t>സൂക്ഷ്മമായി</w:t>
      </w:r>
      <w:proofErr w:type="spellEnd"/>
      <w:r w:rsidRPr="007A5C36">
        <w:rPr>
          <w:sz w:val="24"/>
          <w:szCs w:val="24"/>
        </w:rPr>
        <w:t xml:space="preserve"> ചിത്രീകരിക്കുന്ന ഭൂപടങ്ങളാണ് ധരാതലീയ ഭൂപടങ്ങൾ. ഭൗമോപരിതലത്തിന്റെ ഉയർച്ചതാഴ്ചകൾ, നദികൾ, മറ്റു ജലാശയങ്ങൾ, വനങ്ങൾ, കൃഷിസ്ഥലങ്ങൾ, തരിശു ഭൂമികൾ, ഗ്രാമങ്ങൾ, പട്ടണങ്ങൾ, ഗതാഗത-വാർത്താ വിനിമയ </w:t>
      </w:r>
      <w:proofErr w:type="spellStart"/>
      <w:r w:rsidRPr="007A5C36">
        <w:rPr>
          <w:sz w:val="24"/>
          <w:szCs w:val="24"/>
        </w:rPr>
        <w:t>മാർഗങ്ങ</w:t>
      </w:r>
      <w:proofErr w:type="spellEnd"/>
      <w:r w:rsidRPr="007A5C36">
        <w:rPr>
          <w:sz w:val="24"/>
          <w:szCs w:val="24"/>
        </w:rPr>
        <w:t xml:space="preserve">ൾ </w:t>
      </w:r>
      <w:proofErr w:type="spellStart"/>
      <w:r w:rsidRPr="007A5C36">
        <w:rPr>
          <w:sz w:val="24"/>
          <w:szCs w:val="24"/>
        </w:rPr>
        <w:t>തുടങ്ങിയ</w:t>
      </w:r>
      <w:proofErr w:type="spellEnd"/>
      <w:r w:rsidRPr="007A5C36">
        <w:rPr>
          <w:sz w:val="24"/>
          <w:szCs w:val="24"/>
        </w:rPr>
        <w:t xml:space="preserve"> </w:t>
      </w:r>
      <w:proofErr w:type="spellStart"/>
      <w:r w:rsidRPr="007A5C36">
        <w:rPr>
          <w:sz w:val="24"/>
          <w:szCs w:val="24"/>
        </w:rPr>
        <w:t>പ്രധാനപ്പെട്ട</w:t>
      </w:r>
      <w:proofErr w:type="spellEnd"/>
      <w:r w:rsidRPr="007A5C36">
        <w:rPr>
          <w:sz w:val="24"/>
          <w:szCs w:val="24"/>
        </w:rPr>
        <w:t xml:space="preserve"> </w:t>
      </w:r>
      <w:proofErr w:type="spellStart"/>
      <w:r w:rsidRPr="007A5C36">
        <w:rPr>
          <w:sz w:val="24"/>
          <w:szCs w:val="24"/>
        </w:rPr>
        <w:lastRenderedPageBreak/>
        <w:t>ഭൗമോപരിതല</w:t>
      </w:r>
      <w:proofErr w:type="spellEnd"/>
      <w:r w:rsidRPr="007A5C36">
        <w:rPr>
          <w:sz w:val="24"/>
          <w:szCs w:val="24"/>
        </w:rPr>
        <w:t xml:space="preserve"> </w:t>
      </w:r>
      <w:proofErr w:type="spellStart"/>
      <w:r w:rsidRPr="007A5C36">
        <w:rPr>
          <w:sz w:val="24"/>
          <w:szCs w:val="24"/>
        </w:rPr>
        <w:t>സവിശേഷതകളാണ്</w:t>
      </w:r>
      <w:proofErr w:type="spellEnd"/>
      <w:r w:rsidRPr="007A5C36">
        <w:rPr>
          <w:sz w:val="24"/>
          <w:szCs w:val="24"/>
        </w:rPr>
        <w:t xml:space="preserve"> ഈ </w:t>
      </w:r>
      <w:proofErr w:type="spellStart"/>
      <w:r w:rsidRPr="007A5C36">
        <w:rPr>
          <w:sz w:val="24"/>
          <w:szCs w:val="24"/>
        </w:rPr>
        <w:t>ഭൂപടങ്ങളി</w:t>
      </w:r>
      <w:proofErr w:type="spellEnd"/>
      <w:r w:rsidRPr="007A5C36">
        <w:rPr>
          <w:sz w:val="24"/>
          <w:szCs w:val="24"/>
        </w:rPr>
        <w:t>ൽ ചിത്രീ കരിക്കാറുള്ളത്.</w:t>
      </w:r>
    </w:p>
    <w:p w14:paraId="71BC089B" w14:textId="22CFDB6E" w:rsidR="00A93504" w:rsidRPr="007A5C36" w:rsidRDefault="00000000">
      <w:pPr>
        <w:rPr>
          <w:sz w:val="24"/>
          <w:szCs w:val="24"/>
        </w:rPr>
      </w:pPr>
      <w:proofErr w:type="spellStart"/>
      <w:r w:rsidRPr="007A5C36">
        <w:rPr>
          <w:sz w:val="24"/>
          <w:szCs w:val="24"/>
        </w:rPr>
        <w:t>ഇന്ത്യയി</w:t>
      </w:r>
      <w:proofErr w:type="spellEnd"/>
      <w:r w:rsidRPr="007A5C36">
        <w:rPr>
          <w:sz w:val="24"/>
          <w:szCs w:val="24"/>
        </w:rPr>
        <w:t xml:space="preserve">ൽ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ഭൂപടനിർമാണത്തിന്റെ</w:t>
      </w:r>
      <w:proofErr w:type="spellEnd"/>
      <w:r w:rsidRPr="007A5C36">
        <w:rPr>
          <w:sz w:val="24"/>
          <w:szCs w:val="24"/>
        </w:rPr>
        <w:t xml:space="preserve"> </w:t>
      </w:r>
      <w:proofErr w:type="spellStart"/>
      <w:r w:rsidRPr="007A5C36">
        <w:rPr>
          <w:sz w:val="24"/>
          <w:szCs w:val="24"/>
        </w:rPr>
        <w:t>ചുമതല</w:t>
      </w:r>
      <w:proofErr w:type="spellEnd"/>
      <w:r w:rsidRPr="007A5C36">
        <w:rPr>
          <w:sz w:val="24"/>
          <w:szCs w:val="24"/>
        </w:rPr>
        <w:t xml:space="preserve"> </w:t>
      </w:r>
      <w:proofErr w:type="spellStart"/>
      <w:r w:rsidRPr="007A5C36">
        <w:rPr>
          <w:sz w:val="24"/>
          <w:szCs w:val="24"/>
        </w:rPr>
        <w:t>സർവേ</w:t>
      </w:r>
      <w:proofErr w:type="spellEnd"/>
      <w:r w:rsidRPr="007A5C36">
        <w:rPr>
          <w:sz w:val="24"/>
          <w:szCs w:val="24"/>
        </w:rPr>
        <w:t xml:space="preserve"> </w:t>
      </w:r>
      <w:proofErr w:type="spellStart"/>
      <w:r w:rsidRPr="007A5C36">
        <w:rPr>
          <w:sz w:val="24"/>
          <w:szCs w:val="24"/>
        </w:rPr>
        <w:t>ഓഫ്</w:t>
      </w:r>
      <w:proofErr w:type="spellEnd"/>
      <w:r w:rsidRPr="007A5C36">
        <w:rPr>
          <w:sz w:val="24"/>
          <w:szCs w:val="24"/>
        </w:rPr>
        <w:t xml:space="preserve"> </w:t>
      </w:r>
      <w:proofErr w:type="spellStart"/>
      <w:r w:rsidRPr="007A5C36">
        <w:rPr>
          <w:sz w:val="24"/>
          <w:szCs w:val="24"/>
        </w:rPr>
        <w:t>ഇന്ത്യ</w:t>
      </w:r>
      <w:proofErr w:type="spellEnd"/>
      <w:r w:rsidRPr="007A5C36">
        <w:rPr>
          <w:sz w:val="24"/>
          <w:szCs w:val="24"/>
        </w:rPr>
        <w:t xml:space="preserve"> എന്ന കേന്ദ്രസർക്കാർ ഏജൻസിക്കാണ്. </w:t>
      </w:r>
      <w:proofErr w:type="spellStart"/>
      <w:r w:rsidRPr="007A5C36">
        <w:rPr>
          <w:sz w:val="24"/>
          <w:szCs w:val="24"/>
        </w:rPr>
        <w:t>രാജ്യസുരക്ഷ</w:t>
      </w:r>
      <w:proofErr w:type="spellEnd"/>
      <w:r w:rsidRPr="007A5C36">
        <w:rPr>
          <w:sz w:val="24"/>
          <w:szCs w:val="24"/>
        </w:rPr>
        <w:t xml:space="preserve"> </w:t>
      </w:r>
      <w:proofErr w:type="spellStart"/>
      <w:r w:rsidRPr="007A5C36">
        <w:rPr>
          <w:sz w:val="24"/>
          <w:szCs w:val="24"/>
        </w:rPr>
        <w:t>പരിഗണിച്ച്</w:t>
      </w:r>
      <w:proofErr w:type="spellEnd"/>
      <w:r w:rsidRPr="007A5C36">
        <w:rPr>
          <w:sz w:val="24"/>
          <w:szCs w:val="24"/>
        </w:rPr>
        <w:t xml:space="preserve"> </w:t>
      </w:r>
      <w:proofErr w:type="spellStart"/>
      <w:r w:rsidRPr="007A5C36">
        <w:rPr>
          <w:sz w:val="24"/>
          <w:szCs w:val="24"/>
        </w:rPr>
        <w:t>തന്ത്ര</w:t>
      </w:r>
      <w:r w:rsidR="00267BB7" w:rsidRPr="007A5C36">
        <w:rPr>
          <w:rFonts w:ascii="Nirmala UI" w:hAnsi="Nirmala UI" w:cs="Nirmala UI"/>
          <w:sz w:val="24"/>
          <w:szCs w:val="24"/>
        </w:rPr>
        <w:t>പ്ര</w:t>
      </w:r>
      <w:r w:rsidRPr="007A5C36">
        <w:rPr>
          <w:sz w:val="24"/>
          <w:szCs w:val="24"/>
        </w:rPr>
        <w:t>ധാനങ്ങളായ</w:t>
      </w:r>
      <w:proofErr w:type="spellEnd"/>
      <w:r w:rsidRPr="007A5C36">
        <w:rPr>
          <w:sz w:val="24"/>
          <w:szCs w:val="24"/>
        </w:rPr>
        <w:t xml:space="preserve"> </w:t>
      </w:r>
      <w:proofErr w:type="spellStart"/>
      <w:r w:rsidRPr="007A5C36">
        <w:rPr>
          <w:sz w:val="24"/>
          <w:szCs w:val="24"/>
        </w:rPr>
        <w:t>ഭൂപ്രദേശങ്ങളുടെ</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w:t>
      </w:r>
      <w:proofErr w:type="spellEnd"/>
      <w:r w:rsidRPr="007A5C36">
        <w:rPr>
          <w:sz w:val="24"/>
          <w:szCs w:val="24"/>
        </w:rPr>
        <w:t xml:space="preserve">ൾ </w:t>
      </w:r>
      <w:proofErr w:type="spellStart"/>
      <w:r w:rsidRPr="007A5C36">
        <w:rPr>
          <w:sz w:val="24"/>
          <w:szCs w:val="24"/>
        </w:rPr>
        <w:t>ഉപയോഗിക്കുന്നതി</w:t>
      </w:r>
      <w:proofErr w:type="spellEnd"/>
      <w:r w:rsidRPr="007A5C36">
        <w:rPr>
          <w:sz w:val="24"/>
          <w:szCs w:val="24"/>
        </w:rPr>
        <w:t xml:space="preserve">ൽ </w:t>
      </w:r>
      <w:proofErr w:type="spellStart"/>
      <w:r w:rsidRPr="007A5C36">
        <w:rPr>
          <w:sz w:val="24"/>
          <w:szCs w:val="24"/>
        </w:rPr>
        <w:t>കർശനമായ</w:t>
      </w:r>
      <w:proofErr w:type="spellEnd"/>
      <w:r w:rsidRPr="007A5C36">
        <w:rPr>
          <w:sz w:val="24"/>
          <w:szCs w:val="24"/>
        </w:rPr>
        <w:t xml:space="preserve"> </w:t>
      </w:r>
      <w:proofErr w:type="spellStart"/>
      <w:r w:rsidRPr="007A5C36">
        <w:rPr>
          <w:sz w:val="24"/>
          <w:szCs w:val="24"/>
        </w:rPr>
        <w:t>നിയന്ത്രണങ്ങ</w:t>
      </w:r>
      <w:proofErr w:type="spellEnd"/>
      <w:r w:rsidRPr="007A5C36">
        <w:rPr>
          <w:sz w:val="24"/>
          <w:szCs w:val="24"/>
        </w:rPr>
        <w:t xml:space="preserve">ൾ </w:t>
      </w:r>
      <w:proofErr w:type="spellStart"/>
      <w:r w:rsidRPr="007A5C36">
        <w:rPr>
          <w:sz w:val="24"/>
          <w:szCs w:val="24"/>
        </w:rPr>
        <w:t>ഏർപ്പെടുത്തിയിട്ടുണ്ട്</w:t>
      </w:r>
      <w:proofErr w:type="spellEnd"/>
      <w:r w:rsidRPr="007A5C36">
        <w:rPr>
          <w:sz w:val="24"/>
          <w:szCs w:val="24"/>
        </w:rPr>
        <w:t>.</w:t>
      </w:r>
    </w:p>
    <w:p w14:paraId="55A30DC1" w14:textId="77777777" w:rsidR="00A93504" w:rsidRPr="007A5C36" w:rsidRDefault="00000000">
      <w:pPr>
        <w:rPr>
          <w:sz w:val="24"/>
          <w:szCs w:val="24"/>
        </w:rPr>
      </w:pPr>
      <w:r w:rsidRPr="007A5C36">
        <w:rPr>
          <w:b/>
          <w:sz w:val="24"/>
          <w:szCs w:val="24"/>
        </w:rPr>
        <w:t>ധരാതലീയ ഭൂപടങ്ങളുടെ ഉപയോഗങ്ങൾ</w:t>
      </w:r>
    </w:p>
    <w:p w14:paraId="6B53913C" w14:textId="77777777" w:rsidR="00A93504" w:rsidRPr="007A5C36" w:rsidRDefault="00000000">
      <w:pPr>
        <w:rPr>
          <w:sz w:val="24"/>
          <w:szCs w:val="24"/>
        </w:rPr>
      </w:pPr>
      <w:r w:rsidRPr="007A5C36">
        <w:rPr>
          <w:sz w:val="24"/>
          <w:szCs w:val="24"/>
        </w:rPr>
        <w:t>വിവിധ ആവശ്യങ്ങൾക്ക് ധരാതലീയ ഭൂപടങ്ങൾ ഉപയോഗിക്കുന്നുണ്ട്. അവ ഏതെല്ലാമെന്ന് നോക്കൂ.</w:t>
      </w:r>
    </w:p>
    <w:p w14:paraId="56464BEC" w14:textId="5F8DC50B" w:rsidR="00A93504" w:rsidRPr="007A5C36" w:rsidRDefault="00000000">
      <w:pPr>
        <w:rPr>
          <w:sz w:val="24"/>
          <w:szCs w:val="24"/>
        </w:rPr>
      </w:pPr>
      <w:r w:rsidRPr="007A5C36">
        <w:rPr>
          <w:sz w:val="24"/>
          <w:szCs w:val="24"/>
        </w:rPr>
        <w:t xml:space="preserve">• ഭൂപ്രദേശങ്ങളുടെ ഭൗതികവും </w:t>
      </w:r>
      <w:proofErr w:type="spellStart"/>
      <w:r w:rsidRPr="007A5C36">
        <w:rPr>
          <w:sz w:val="24"/>
          <w:szCs w:val="24"/>
        </w:rPr>
        <w:t>സാംസ്കാരികവുമായ</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 xml:space="preserve">ൾ </w:t>
      </w:r>
      <w:proofErr w:type="spellStart"/>
      <w:r w:rsidRPr="007A5C36">
        <w:rPr>
          <w:sz w:val="24"/>
          <w:szCs w:val="24"/>
        </w:rPr>
        <w:t>വിശകലനം</w:t>
      </w:r>
      <w:proofErr w:type="spellEnd"/>
      <w:r w:rsidRPr="007A5C36">
        <w:rPr>
          <w:sz w:val="24"/>
          <w:szCs w:val="24"/>
        </w:rPr>
        <w:t xml:space="preserve"> </w:t>
      </w:r>
      <w:proofErr w:type="spellStart"/>
      <w:r w:rsidRPr="007A5C36">
        <w:rPr>
          <w:sz w:val="24"/>
          <w:szCs w:val="24"/>
        </w:rPr>
        <w:t>ചെയ്യുന്നതിന്</w:t>
      </w:r>
      <w:proofErr w:type="spellEnd"/>
      <w:r w:rsidRPr="007A5C36">
        <w:rPr>
          <w:sz w:val="24"/>
          <w:szCs w:val="24"/>
        </w:rPr>
        <w:t>.</w:t>
      </w:r>
    </w:p>
    <w:p w14:paraId="61DB87A8" w14:textId="77777777" w:rsidR="00A93504" w:rsidRPr="007A5C36" w:rsidRDefault="00000000">
      <w:pPr>
        <w:rPr>
          <w:sz w:val="24"/>
          <w:szCs w:val="24"/>
        </w:rPr>
      </w:pPr>
      <w:r w:rsidRPr="007A5C36">
        <w:rPr>
          <w:sz w:val="24"/>
          <w:szCs w:val="24"/>
        </w:rPr>
        <w:t>• സൈനികപ്രവർത്തനങ്ങൾക്കും സൈനികഭൂപടങ്ങളുടെ നിർമാണത്തിനും.</w:t>
      </w:r>
    </w:p>
    <w:p w14:paraId="3E25F4EA" w14:textId="77777777" w:rsidR="006E790D" w:rsidRPr="007A5C36" w:rsidRDefault="006E790D">
      <w:pPr>
        <w:rPr>
          <w:sz w:val="24"/>
          <w:szCs w:val="24"/>
        </w:rPr>
      </w:pPr>
      <w:r w:rsidRPr="007A5C36">
        <w:rPr>
          <w:sz w:val="24"/>
          <w:szCs w:val="24"/>
        </w:rPr>
        <w:t xml:space="preserve">• </w:t>
      </w:r>
      <w:proofErr w:type="spellStart"/>
      <w:r w:rsidR="00000000" w:rsidRPr="007A5C36">
        <w:rPr>
          <w:sz w:val="24"/>
          <w:szCs w:val="24"/>
        </w:rPr>
        <w:t>സാമ്പത്തിക</w:t>
      </w:r>
      <w:proofErr w:type="spellEnd"/>
      <w:r w:rsidR="00000000" w:rsidRPr="007A5C36">
        <w:rPr>
          <w:sz w:val="24"/>
          <w:szCs w:val="24"/>
        </w:rPr>
        <w:t xml:space="preserve"> ആസൂത്രണത്തിന്റെ ഭാഗമായി ഒരു പ്രദേശത്തിന്റെ പ്രകൃതിദത്തവും മനുഷ്യ നിർമിതവുമായ വിഭവങ്ങൾ കണ്ടെത്തി പഠിക്കുന്നതിന്. </w:t>
      </w:r>
    </w:p>
    <w:p w14:paraId="3F127C5D" w14:textId="51317E83" w:rsidR="00A93504" w:rsidRPr="007A5C36" w:rsidRDefault="006E790D">
      <w:pPr>
        <w:rPr>
          <w:sz w:val="24"/>
          <w:szCs w:val="24"/>
        </w:rPr>
      </w:pPr>
      <w:r w:rsidRPr="007A5C36">
        <w:rPr>
          <w:sz w:val="24"/>
          <w:szCs w:val="24"/>
        </w:rPr>
        <w:t xml:space="preserve">• </w:t>
      </w:r>
      <w:proofErr w:type="spellStart"/>
      <w:r w:rsidR="00000000" w:rsidRPr="007A5C36">
        <w:rPr>
          <w:sz w:val="24"/>
          <w:szCs w:val="24"/>
        </w:rPr>
        <w:t>നഗരാസൂത്രണ</w:t>
      </w:r>
      <w:proofErr w:type="spellEnd"/>
      <w:r w:rsidR="00000000" w:rsidRPr="007A5C36">
        <w:rPr>
          <w:sz w:val="24"/>
          <w:szCs w:val="24"/>
        </w:rPr>
        <w:t xml:space="preserve"> </w:t>
      </w:r>
      <w:proofErr w:type="spellStart"/>
      <w:r w:rsidR="00000000" w:rsidRPr="007A5C36">
        <w:rPr>
          <w:sz w:val="24"/>
          <w:szCs w:val="24"/>
        </w:rPr>
        <w:t>പ്രവർത്തനങ്ങൾക്ക്</w:t>
      </w:r>
      <w:proofErr w:type="spellEnd"/>
      <w:r w:rsidR="00000000" w:rsidRPr="007A5C36">
        <w:rPr>
          <w:sz w:val="24"/>
          <w:szCs w:val="24"/>
        </w:rPr>
        <w:t>.</w:t>
      </w:r>
    </w:p>
    <w:p w14:paraId="4339D2B4" w14:textId="1CE8518C" w:rsidR="00A93504" w:rsidRPr="007A5C36" w:rsidRDefault="00000000">
      <w:pPr>
        <w:rPr>
          <w:sz w:val="24"/>
          <w:szCs w:val="24"/>
        </w:rPr>
      </w:pPr>
      <w:r w:rsidRPr="007A5C36">
        <w:rPr>
          <w:sz w:val="24"/>
          <w:szCs w:val="24"/>
        </w:rPr>
        <w:t xml:space="preserve">ശരിയായ പരിശീലനത്തിലൂടെയും പ്രായോഗികപരിചയത്തിലൂടെയും മാത്രമേ ധരാതലീയ ഭൂപടങ്ങളെ വായിക്കാനാകൂ. ധരാതലീയ ഭൂപടങ്ങളുടെ നമ്പർ ക്രമം, </w:t>
      </w:r>
      <w:proofErr w:type="spellStart"/>
      <w:r w:rsidRPr="007A5C36">
        <w:rPr>
          <w:sz w:val="24"/>
          <w:szCs w:val="24"/>
        </w:rPr>
        <w:t>സ്ഥാനനിർണയരീതിക</w:t>
      </w:r>
      <w:proofErr w:type="spellEnd"/>
      <w:r w:rsidRPr="007A5C36">
        <w:rPr>
          <w:sz w:val="24"/>
          <w:szCs w:val="24"/>
        </w:rPr>
        <w:t xml:space="preserve">ൾ, അംഗീകൃത നിറങ്ങളും ചിഹ്നങ്ങളും, ഭൂപ്രദേശത്തിന്റെ ഉയരവും ചരിവും, ചിത്രീകരിക്കുന്ന രീതികൾ എന്നിവയെക്കുറിച്ച് വ്യക്തമായ </w:t>
      </w:r>
      <w:proofErr w:type="spellStart"/>
      <w:r w:rsidRPr="007A5C36">
        <w:rPr>
          <w:sz w:val="24"/>
          <w:szCs w:val="24"/>
        </w:rPr>
        <w:t>ധാരണ</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ഭൂപടവായനയ്ക്ക്</w:t>
      </w:r>
      <w:proofErr w:type="spellEnd"/>
      <w:r w:rsidRPr="007A5C36">
        <w:rPr>
          <w:sz w:val="24"/>
          <w:szCs w:val="24"/>
        </w:rPr>
        <w:t xml:space="preserve"> </w:t>
      </w:r>
      <w:proofErr w:type="spellStart"/>
      <w:r w:rsidRPr="007A5C36">
        <w:rPr>
          <w:sz w:val="24"/>
          <w:szCs w:val="24"/>
        </w:rPr>
        <w:t>അനിവാര്യമാണ്</w:t>
      </w:r>
      <w:proofErr w:type="spellEnd"/>
      <w:r w:rsidRPr="007A5C36">
        <w:rPr>
          <w:sz w:val="24"/>
          <w:szCs w:val="24"/>
        </w:rPr>
        <w:t>.</w:t>
      </w:r>
    </w:p>
    <w:p w14:paraId="3B056206" w14:textId="77777777" w:rsidR="00A93504" w:rsidRPr="007A5C36" w:rsidRDefault="00000000">
      <w:pPr>
        <w:rPr>
          <w:sz w:val="24"/>
          <w:szCs w:val="24"/>
        </w:rPr>
      </w:pP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ഭൂപടങ്ങളിലെ</w:t>
      </w:r>
      <w:proofErr w:type="spellEnd"/>
      <w:r w:rsidRPr="007A5C36">
        <w:rPr>
          <w:sz w:val="24"/>
          <w:szCs w:val="24"/>
        </w:rPr>
        <w:t xml:space="preserve"> </w:t>
      </w:r>
      <w:proofErr w:type="spellStart"/>
      <w:r w:rsidRPr="007A5C36">
        <w:rPr>
          <w:sz w:val="24"/>
          <w:szCs w:val="24"/>
        </w:rPr>
        <w:t>ലേഔട്ടും</w:t>
      </w:r>
      <w:proofErr w:type="spellEnd"/>
      <w:r w:rsidRPr="007A5C36">
        <w:rPr>
          <w:sz w:val="24"/>
          <w:szCs w:val="24"/>
        </w:rPr>
        <w:t xml:space="preserve"> </w:t>
      </w:r>
      <w:proofErr w:type="spellStart"/>
      <w:r w:rsidRPr="007A5C36">
        <w:rPr>
          <w:sz w:val="24"/>
          <w:szCs w:val="24"/>
        </w:rPr>
        <w:t>നമ്പറിങ്ങും</w:t>
      </w:r>
      <w:proofErr w:type="spellEnd"/>
    </w:p>
    <w:p w14:paraId="49CE0024" w14:textId="4BBCD41B" w:rsidR="00A93504" w:rsidRPr="007A5C36" w:rsidRDefault="00000000">
      <w:pPr>
        <w:rPr>
          <w:sz w:val="24"/>
          <w:szCs w:val="24"/>
        </w:rPr>
      </w:pPr>
      <w:r w:rsidRPr="007A5C36">
        <w:rPr>
          <w:sz w:val="24"/>
          <w:szCs w:val="24"/>
        </w:rPr>
        <w:t xml:space="preserve">ധരാതലീയ ഭൂപടങ്ങളുടെ നമ്പറുകൾ </w:t>
      </w:r>
      <w:proofErr w:type="spellStart"/>
      <w:r w:rsidRPr="007A5C36">
        <w:rPr>
          <w:sz w:val="24"/>
          <w:szCs w:val="24"/>
        </w:rPr>
        <w:t>ഭൂപടം</w:t>
      </w:r>
      <w:proofErr w:type="spellEnd"/>
      <w:r w:rsidRPr="007A5C36">
        <w:rPr>
          <w:sz w:val="24"/>
          <w:szCs w:val="24"/>
        </w:rPr>
        <w:t xml:space="preserve"> </w:t>
      </w:r>
      <w:proofErr w:type="spellStart"/>
      <w:r w:rsidRPr="007A5C36">
        <w:rPr>
          <w:sz w:val="24"/>
          <w:szCs w:val="24"/>
        </w:rPr>
        <w:t>പ്രതിനിധാനം</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w:t>
      </w:r>
      <w:proofErr w:type="spellStart"/>
      <w:r w:rsidRPr="007A5C36">
        <w:rPr>
          <w:sz w:val="24"/>
          <w:szCs w:val="24"/>
        </w:rPr>
        <w:t>പ്രദേശത്തെയാണ്</w:t>
      </w:r>
      <w:proofErr w:type="spellEnd"/>
      <w:r w:rsidRPr="007A5C36">
        <w:rPr>
          <w:sz w:val="24"/>
          <w:szCs w:val="24"/>
        </w:rPr>
        <w:t xml:space="preserve"> </w:t>
      </w:r>
      <w:proofErr w:type="spellStart"/>
      <w:r w:rsidRPr="007A5C36">
        <w:rPr>
          <w:sz w:val="24"/>
          <w:szCs w:val="24"/>
        </w:rPr>
        <w:t>സൂചിപ്പിക്കുന്നത്</w:t>
      </w:r>
      <w:proofErr w:type="spellEnd"/>
      <w:r w:rsidRPr="007A5C36">
        <w:rPr>
          <w:sz w:val="24"/>
          <w:szCs w:val="24"/>
        </w:rPr>
        <w:t xml:space="preserve">. </w:t>
      </w:r>
      <w:proofErr w:type="spellStart"/>
      <w:r w:rsidRPr="007A5C36">
        <w:rPr>
          <w:sz w:val="24"/>
          <w:szCs w:val="24"/>
        </w:rPr>
        <w:t>ഉദാഹരണത്തിന്</w:t>
      </w:r>
      <w:proofErr w:type="spellEnd"/>
      <w:r w:rsidRPr="007A5C36">
        <w:rPr>
          <w:sz w:val="24"/>
          <w:szCs w:val="24"/>
        </w:rPr>
        <w:t xml:space="preserve">, </w:t>
      </w:r>
      <w:proofErr w:type="spellStart"/>
      <w:r w:rsidRPr="007A5C36">
        <w:rPr>
          <w:sz w:val="24"/>
          <w:szCs w:val="24"/>
        </w:rPr>
        <w:t>നൽകിയിട്ടുള്ള</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ഭൂപടത്തിന്റെ</w:t>
      </w:r>
      <w:proofErr w:type="spellEnd"/>
      <w:r w:rsidRPr="007A5C36">
        <w:rPr>
          <w:sz w:val="24"/>
          <w:szCs w:val="24"/>
        </w:rPr>
        <w:t xml:space="preserve"> </w:t>
      </w:r>
      <w:proofErr w:type="spellStart"/>
      <w:r w:rsidRPr="007A5C36">
        <w:rPr>
          <w:sz w:val="24"/>
          <w:szCs w:val="24"/>
        </w:rPr>
        <w:t>നമ്പ</w:t>
      </w:r>
      <w:proofErr w:type="spellEnd"/>
      <w:r w:rsidRPr="007A5C36">
        <w:rPr>
          <w:sz w:val="24"/>
          <w:szCs w:val="24"/>
        </w:rPr>
        <w:t xml:space="preserve">ർ 45 എന്നാണല്ലോ. </w:t>
      </w:r>
      <w:r w:rsidRPr="007A5C36">
        <w:rPr>
          <w:sz w:val="24"/>
          <w:szCs w:val="24"/>
        </w:rPr>
        <w:lastRenderedPageBreak/>
        <w:t xml:space="preserve">ഈ നമ്പർ </w:t>
      </w:r>
      <w:proofErr w:type="spellStart"/>
      <w:proofErr w:type="gramStart"/>
      <w:r w:rsidRPr="007A5C36">
        <w:rPr>
          <w:sz w:val="24"/>
          <w:szCs w:val="24"/>
        </w:rPr>
        <w:t>ഗുജറാത്ത്,രാജസ്ഥാ</w:t>
      </w:r>
      <w:proofErr w:type="spellEnd"/>
      <w:r w:rsidRPr="007A5C36">
        <w:rPr>
          <w:sz w:val="24"/>
          <w:szCs w:val="24"/>
        </w:rPr>
        <w:t>ൻ</w:t>
      </w:r>
      <w:proofErr w:type="gram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സംസ്ഥാനങ്ങളിലെ</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പ്രദേശങ്ങളെയാണ്</w:t>
      </w:r>
      <w:proofErr w:type="spellEnd"/>
      <w:r w:rsidRPr="007A5C36">
        <w:rPr>
          <w:sz w:val="24"/>
          <w:szCs w:val="24"/>
        </w:rPr>
        <w:t xml:space="preserve"> </w:t>
      </w:r>
      <w:proofErr w:type="spellStart"/>
      <w:r w:rsidRPr="007A5C36">
        <w:rPr>
          <w:sz w:val="24"/>
          <w:szCs w:val="24"/>
        </w:rPr>
        <w:t>പ്രതിനിധാനം</w:t>
      </w:r>
      <w:proofErr w:type="spellEnd"/>
      <w:r w:rsidRPr="007A5C36">
        <w:rPr>
          <w:sz w:val="24"/>
          <w:szCs w:val="24"/>
        </w:rPr>
        <w:t xml:space="preserve"> </w:t>
      </w:r>
      <w:proofErr w:type="spellStart"/>
      <w:r w:rsidRPr="007A5C36">
        <w:rPr>
          <w:sz w:val="24"/>
          <w:szCs w:val="24"/>
        </w:rPr>
        <w:t>ചെയ്യുന്നത്</w:t>
      </w:r>
      <w:proofErr w:type="spellEnd"/>
      <w:r w:rsidRPr="007A5C36">
        <w:rPr>
          <w:sz w:val="24"/>
          <w:szCs w:val="24"/>
        </w:rPr>
        <w:t xml:space="preserve">. </w:t>
      </w:r>
      <w:proofErr w:type="spellStart"/>
      <w:r w:rsidRPr="007A5C36">
        <w:rPr>
          <w:sz w:val="24"/>
          <w:szCs w:val="24"/>
        </w:rPr>
        <w:t>ഇത്തരത്തി</w:t>
      </w:r>
      <w:proofErr w:type="spellEnd"/>
      <w:r w:rsidRPr="007A5C36">
        <w:rPr>
          <w:sz w:val="24"/>
          <w:szCs w:val="24"/>
        </w:rPr>
        <w:t xml:space="preserve">ൽ ഓരോ പ്രദേശത്തെയും പ്രതിനിധാനം ചെയ്യുന്ന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ഭൂപടങ്ങൾക്ക്</w:t>
      </w:r>
      <w:proofErr w:type="spellEnd"/>
      <w:r w:rsidRPr="007A5C36">
        <w:rPr>
          <w:sz w:val="24"/>
          <w:szCs w:val="24"/>
        </w:rPr>
        <w:t xml:space="preserve">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നമ്പറുക</w:t>
      </w:r>
      <w:proofErr w:type="spellEnd"/>
      <w:r w:rsidRPr="007A5C36">
        <w:rPr>
          <w:sz w:val="24"/>
          <w:szCs w:val="24"/>
        </w:rPr>
        <w:t xml:space="preserve">ൾ </w:t>
      </w:r>
      <w:proofErr w:type="spellStart"/>
      <w:r w:rsidRPr="007A5C36">
        <w:rPr>
          <w:sz w:val="24"/>
          <w:szCs w:val="24"/>
        </w:rPr>
        <w:t>നൽകിയിട്ടുണ്ട്</w:t>
      </w:r>
      <w:proofErr w:type="spellEnd"/>
      <w:r w:rsidRPr="007A5C36">
        <w:rPr>
          <w:sz w:val="24"/>
          <w:szCs w:val="24"/>
        </w:rPr>
        <w:t xml:space="preserve">. ഈ </w:t>
      </w:r>
      <w:proofErr w:type="spellStart"/>
      <w:r w:rsidRPr="007A5C36">
        <w:rPr>
          <w:sz w:val="24"/>
          <w:szCs w:val="24"/>
        </w:rPr>
        <w:t>നമ്പ</w:t>
      </w:r>
      <w:proofErr w:type="spellEnd"/>
      <w:r w:rsidRPr="007A5C36">
        <w:rPr>
          <w:sz w:val="24"/>
          <w:szCs w:val="24"/>
        </w:rPr>
        <w:t xml:space="preserve">ർ </w:t>
      </w:r>
      <w:proofErr w:type="spellStart"/>
      <w:r w:rsidRPr="007A5C36">
        <w:rPr>
          <w:sz w:val="24"/>
          <w:szCs w:val="24"/>
        </w:rPr>
        <w:t>എങ്ങനെ</w:t>
      </w:r>
      <w:proofErr w:type="spellEnd"/>
      <w:r w:rsidRPr="007A5C36">
        <w:rPr>
          <w:sz w:val="24"/>
          <w:szCs w:val="24"/>
        </w:rPr>
        <w:t xml:space="preserve"> </w:t>
      </w:r>
      <w:proofErr w:type="spellStart"/>
      <w:r w:rsidRPr="007A5C36">
        <w:rPr>
          <w:sz w:val="24"/>
          <w:szCs w:val="24"/>
        </w:rPr>
        <w:t>ലഭിക്കുന്നുവെന്നു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w:t>
      </w:r>
    </w:p>
    <w:p w14:paraId="7EE84F2C" w14:textId="2C814DC5" w:rsidR="00A93504" w:rsidRPr="007A5C36" w:rsidRDefault="00000000">
      <w:pPr>
        <w:rPr>
          <w:sz w:val="24"/>
          <w:szCs w:val="24"/>
        </w:rPr>
      </w:pPr>
      <w:proofErr w:type="spellStart"/>
      <w:r w:rsidRPr="007A5C36">
        <w:rPr>
          <w:sz w:val="24"/>
          <w:szCs w:val="24"/>
        </w:rPr>
        <w:t>ഒരേ</w:t>
      </w:r>
      <w:proofErr w:type="spellEnd"/>
      <w:r w:rsidRPr="007A5C36">
        <w:rPr>
          <w:sz w:val="24"/>
          <w:szCs w:val="24"/>
        </w:rPr>
        <w:t xml:space="preserve"> വലുപ്പത്തിലും ആകൃതിയിലുമുള്ള </w:t>
      </w:r>
      <w:proofErr w:type="spellStart"/>
      <w:r w:rsidRPr="007A5C36">
        <w:rPr>
          <w:sz w:val="24"/>
          <w:szCs w:val="24"/>
        </w:rPr>
        <w:t>ഷീറ്റുകളിലായി</w:t>
      </w:r>
      <w:proofErr w:type="spellEnd"/>
      <w:r w:rsidRPr="007A5C36">
        <w:rPr>
          <w:sz w:val="24"/>
          <w:szCs w:val="24"/>
        </w:rPr>
        <w:t xml:space="preserve"> ലോകത്തിലെ </w:t>
      </w:r>
      <w:proofErr w:type="spellStart"/>
      <w:r w:rsidRPr="007A5C36">
        <w:rPr>
          <w:sz w:val="24"/>
          <w:szCs w:val="24"/>
        </w:rPr>
        <w:t>മുഴുവ</w:t>
      </w:r>
      <w:proofErr w:type="spellEnd"/>
      <w:r w:rsidRPr="007A5C36">
        <w:rPr>
          <w:sz w:val="24"/>
          <w:szCs w:val="24"/>
        </w:rPr>
        <w:t xml:space="preserve">ൻ </w:t>
      </w:r>
      <w:proofErr w:type="spellStart"/>
      <w:r w:rsidRPr="007A5C36">
        <w:rPr>
          <w:sz w:val="24"/>
          <w:szCs w:val="24"/>
        </w:rPr>
        <w:t>പ്രദേശങ്ങളുടെയും</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w:t>
      </w:r>
      <w:proofErr w:type="spellEnd"/>
      <w:r w:rsidRPr="007A5C36">
        <w:rPr>
          <w:sz w:val="24"/>
          <w:szCs w:val="24"/>
        </w:rPr>
        <w:t xml:space="preserve">ൾ </w:t>
      </w:r>
      <w:proofErr w:type="spellStart"/>
      <w:r w:rsidRPr="007A5C36">
        <w:rPr>
          <w:sz w:val="24"/>
          <w:szCs w:val="24"/>
        </w:rPr>
        <w:t>തയാറാക്കിയിട്ടുണ്ട്</w:t>
      </w:r>
      <w:proofErr w:type="spellEnd"/>
      <w:r w:rsidRPr="007A5C36">
        <w:rPr>
          <w:sz w:val="24"/>
          <w:szCs w:val="24"/>
        </w:rPr>
        <w:t xml:space="preserve">. ഭൂമധ്യരേഖമുതൽ 60° ഉത്തര-ദക്ഷിണ </w:t>
      </w:r>
      <w:proofErr w:type="spellStart"/>
      <w:r w:rsidRPr="007A5C36">
        <w:rPr>
          <w:sz w:val="24"/>
          <w:szCs w:val="24"/>
        </w:rPr>
        <w:t>അക്ഷാംശങ്ങ</w:t>
      </w:r>
      <w:proofErr w:type="spellEnd"/>
      <w:r w:rsidRPr="007A5C36">
        <w:rPr>
          <w:sz w:val="24"/>
          <w:szCs w:val="24"/>
        </w:rPr>
        <w:t xml:space="preserve">ൾ വരെയുള്ള പ്രദേശങ്ങളുടെ </w:t>
      </w:r>
      <w:proofErr w:type="spellStart"/>
      <w:r w:rsidRPr="007A5C36">
        <w:rPr>
          <w:sz w:val="24"/>
          <w:szCs w:val="24"/>
        </w:rPr>
        <w:t>ചിത്രീകരണം</w:t>
      </w:r>
      <w:proofErr w:type="spellEnd"/>
      <w:r w:rsidRPr="007A5C36">
        <w:rPr>
          <w:sz w:val="24"/>
          <w:szCs w:val="24"/>
        </w:rPr>
        <w:t xml:space="preserve"> 1800 ഷീറ്റുകളിലും </w:t>
      </w:r>
      <w:proofErr w:type="spellStart"/>
      <w:r w:rsidRPr="007A5C36">
        <w:rPr>
          <w:sz w:val="24"/>
          <w:szCs w:val="24"/>
        </w:rPr>
        <w:t>ഉത്തര-ദക്ഷിണാർധഗോളങ്ങളി</w:t>
      </w:r>
      <w:proofErr w:type="spellEnd"/>
      <w:r w:rsidRPr="007A5C36">
        <w:rPr>
          <w:sz w:val="24"/>
          <w:szCs w:val="24"/>
        </w:rPr>
        <w:t xml:space="preserve">ൽ 60 മുതൽ 88 വരെയുള്ള </w:t>
      </w:r>
      <w:proofErr w:type="spellStart"/>
      <w:r w:rsidRPr="007A5C36">
        <w:rPr>
          <w:sz w:val="24"/>
          <w:szCs w:val="24"/>
        </w:rPr>
        <w:t>പ്രദേശങ്ങ</w:t>
      </w:r>
      <w:proofErr w:type="spellEnd"/>
      <w:r w:rsidRPr="007A5C36">
        <w:rPr>
          <w:sz w:val="24"/>
          <w:szCs w:val="24"/>
        </w:rPr>
        <w:t xml:space="preserve">ൾ 420 ഷീറ്റുകളിലും ധ്രുവപ്രദേശങ്ങൾ 2 </w:t>
      </w:r>
      <w:proofErr w:type="spellStart"/>
      <w:r w:rsidRPr="007A5C36">
        <w:rPr>
          <w:sz w:val="24"/>
          <w:szCs w:val="24"/>
        </w:rPr>
        <w:t>ഷീറ്റുകളിലുമായി</w:t>
      </w:r>
      <w:proofErr w:type="spellEnd"/>
      <w:r w:rsidRPr="007A5C36">
        <w:rPr>
          <w:sz w:val="24"/>
          <w:szCs w:val="24"/>
        </w:rPr>
        <w:t xml:space="preserve"> ആകെ 2222 </w:t>
      </w:r>
      <w:proofErr w:type="spellStart"/>
      <w:r w:rsidRPr="007A5C36">
        <w:rPr>
          <w:sz w:val="24"/>
          <w:szCs w:val="24"/>
        </w:rPr>
        <w:t>ഷീറ്റുകളി</w:t>
      </w:r>
      <w:proofErr w:type="spellEnd"/>
      <w:r w:rsidRPr="007A5C36">
        <w:rPr>
          <w:sz w:val="24"/>
          <w:szCs w:val="24"/>
        </w:rPr>
        <w:t xml:space="preserve">ൽ </w:t>
      </w:r>
      <w:proofErr w:type="spellStart"/>
      <w:r w:rsidRPr="007A5C36">
        <w:rPr>
          <w:sz w:val="24"/>
          <w:szCs w:val="24"/>
        </w:rPr>
        <w:t>ലോകം</w:t>
      </w:r>
      <w:proofErr w:type="spellEnd"/>
      <w:r w:rsidRPr="007A5C36">
        <w:rPr>
          <w:sz w:val="24"/>
          <w:szCs w:val="24"/>
        </w:rPr>
        <w:t xml:space="preserve"> </w:t>
      </w:r>
      <w:proofErr w:type="spellStart"/>
      <w:r w:rsidRPr="007A5C36">
        <w:rPr>
          <w:sz w:val="24"/>
          <w:szCs w:val="24"/>
        </w:rPr>
        <w:t>മുഴുവ</w:t>
      </w:r>
      <w:proofErr w:type="spellEnd"/>
      <w:r w:rsidRPr="007A5C36">
        <w:rPr>
          <w:sz w:val="24"/>
          <w:szCs w:val="24"/>
        </w:rPr>
        <w:t xml:space="preserve">ൻ </w:t>
      </w:r>
      <w:proofErr w:type="spellStart"/>
      <w:r w:rsidRPr="007A5C36">
        <w:rPr>
          <w:sz w:val="24"/>
          <w:szCs w:val="24"/>
        </w:rPr>
        <w:t>ചിത്രീകരിച്ചിരിക്കുന്നു</w:t>
      </w:r>
      <w:proofErr w:type="spellEnd"/>
      <w:r w:rsidRPr="007A5C36">
        <w:rPr>
          <w:sz w:val="24"/>
          <w:szCs w:val="24"/>
        </w:rPr>
        <w:t>.</w:t>
      </w:r>
    </w:p>
    <w:p w14:paraId="313252FB" w14:textId="5FB9E9B5" w:rsidR="00A93504" w:rsidRPr="007A5C36" w:rsidRDefault="00000000">
      <w:pPr>
        <w:rPr>
          <w:sz w:val="24"/>
          <w:szCs w:val="24"/>
        </w:rPr>
      </w:pPr>
      <w:proofErr w:type="spellStart"/>
      <w:r w:rsidRPr="007A5C36">
        <w:rPr>
          <w:sz w:val="24"/>
          <w:szCs w:val="24"/>
        </w:rPr>
        <w:t>ഇന്ത്യയുടെ</w:t>
      </w:r>
      <w:proofErr w:type="spellEnd"/>
      <w:r w:rsidRPr="007A5C36">
        <w:rPr>
          <w:sz w:val="24"/>
          <w:szCs w:val="24"/>
        </w:rPr>
        <w:t xml:space="preserve"> </w:t>
      </w:r>
      <w:proofErr w:type="spellStart"/>
      <w:r w:rsidRPr="007A5C36">
        <w:rPr>
          <w:sz w:val="24"/>
          <w:szCs w:val="24"/>
        </w:rPr>
        <w:t>ടോപ്പോഷീറ്റുകൾക്ക്</w:t>
      </w:r>
      <w:proofErr w:type="spellEnd"/>
      <w:r w:rsidRPr="007A5C36">
        <w:rPr>
          <w:sz w:val="24"/>
          <w:szCs w:val="24"/>
        </w:rPr>
        <w:t xml:space="preserve"> </w:t>
      </w:r>
      <w:proofErr w:type="spellStart"/>
      <w:r w:rsidRPr="007A5C36">
        <w:rPr>
          <w:sz w:val="24"/>
          <w:szCs w:val="24"/>
        </w:rPr>
        <w:t>നമ്പറുക</w:t>
      </w:r>
      <w:proofErr w:type="spellEnd"/>
      <w:r w:rsidRPr="007A5C36">
        <w:rPr>
          <w:sz w:val="24"/>
          <w:szCs w:val="24"/>
        </w:rPr>
        <w:t xml:space="preserve">ൾ </w:t>
      </w:r>
      <w:proofErr w:type="spellStart"/>
      <w:r w:rsidRPr="007A5C36">
        <w:rPr>
          <w:sz w:val="24"/>
          <w:szCs w:val="24"/>
        </w:rPr>
        <w:t>നൽകിയിരിക്കുന്നത്</w:t>
      </w:r>
      <w:proofErr w:type="spellEnd"/>
      <w:r w:rsidRPr="007A5C36">
        <w:rPr>
          <w:sz w:val="24"/>
          <w:szCs w:val="24"/>
        </w:rPr>
        <w:t xml:space="preserve"> "</w:t>
      </w:r>
      <w:proofErr w:type="spellStart"/>
      <w:r w:rsidRPr="007A5C36">
        <w:rPr>
          <w:sz w:val="24"/>
          <w:szCs w:val="24"/>
        </w:rPr>
        <w:t>ഇന്ത്യയും</w:t>
      </w:r>
      <w:proofErr w:type="spellEnd"/>
      <w:r w:rsidRPr="007A5C36">
        <w:rPr>
          <w:sz w:val="24"/>
          <w:szCs w:val="24"/>
        </w:rPr>
        <w:t xml:space="preserve"> </w:t>
      </w:r>
      <w:proofErr w:type="spellStart"/>
      <w:r w:rsidRPr="007A5C36">
        <w:rPr>
          <w:sz w:val="24"/>
          <w:szCs w:val="24"/>
        </w:rPr>
        <w:t>സമീപ</w:t>
      </w:r>
      <w:proofErr w:type="spellEnd"/>
      <w:r w:rsidRPr="007A5C36">
        <w:rPr>
          <w:sz w:val="24"/>
          <w:szCs w:val="24"/>
        </w:rPr>
        <w:t xml:space="preserve"> </w:t>
      </w:r>
      <w:proofErr w:type="spellStart"/>
      <w:r w:rsidRPr="007A5C36">
        <w:rPr>
          <w:sz w:val="24"/>
          <w:szCs w:val="24"/>
        </w:rPr>
        <w:t>രാജ്യങ്ങളും</w:t>
      </w:r>
      <w:proofErr w:type="spellEnd"/>
      <w:r w:rsidRPr="007A5C36">
        <w:rPr>
          <w:sz w:val="24"/>
          <w:szCs w:val="24"/>
        </w:rPr>
        <w:t xml:space="preserve"> </w:t>
      </w:r>
      <w:proofErr w:type="spellStart"/>
      <w:r w:rsidRPr="007A5C36">
        <w:rPr>
          <w:sz w:val="24"/>
          <w:szCs w:val="24"/>
        </w:rPr>
        <w:t>അടങ്ങിയ</w:t>
      </w:r>
      <w:proofErr w:type="spellEnd"/>
      <w:r w:rsidRPr="007A5C36">
        <w:rPr>
          <w:sz w:val="24"/>
          <w:szCs w:val="24"/>
        </w:rPr>
        <w:t xml:space="preserve"> ഭൂപട പരമ്പര' (India and adjoining countries map series) അടിസ്ഥാനമാക്കിയാണ്. ഈ പരമ്പരയിൽ ഉൾപ്പെട്ട ഷീറ്റുകൾ ഓരോന്നും </w:t>
      </w:r>
      <w:proofErr w:type="gramStart"/>
      <w:r w:rsidRPr="007A5C36">
        <w:rPr>
          <w:sz w:val="24"/>
          <w:szCs w:val="24"/>
        </w:rPr>
        <w:t>1 :</w:t>
      </w:r>
      <w:proofErr w:type="gramEnd"/>
      <w:r w:rsidRPr="007A5C36">
        <w:rPr>
          <w:sz w:val="24"/>
          <w:szCs w:val="24"/>
        </w:rPr>
        <w:t xml:space="preserve"> 1000000 എന്ന തോതിലായതിനാൽ ഇവ മില്യൻ ഷീറ്റുകളെന്ന് അറിയപ്പെടുന്നു.</w:t>
      </w:r>
    </w:p>
    <w:p w14:paraId="2089EE55" w14:textId="378AEF48" w:rsidR="00A93504" w:rsidRPr="007A5C36" w:rsidRDefault="00000000">
      <w:pPr>
        <w:rPr>
          <w:sz w:val="24"/>
          <w:szCs w:val="24"/>
        </w:rPr>
      </w:pPr>
      <w:r w:rsidRPr="007A5C36">
        <w:rPr>
          <w:sz w:val="24"/>
          <w:szCs w:val="24"/>
        </w:rPr>
        <w:t xml:space="preserve">4 അക്ഷാംശവും 4° </w:t>
      </w:r>
      <w:proofErr w:type="spellStart"/>
      <w:r w:rsidRPr="007A5C36">
        <w:rPr>
          <w:sz w:val="24"/>
          <w:szCs w:val="24"/>
        </w:rPr>
        <w:t>രേഖാംശവും</w:t>
      </w:r>
      <w:proofErr w:type="spellEnd"/>
      <w:r w:rsidRPr="007A5C36">
        <w:rPr>
          <w:sz w:val="24"/>
          <w:szCs w:val="24"/>
        </w:rPr>
        <w:t xml:space="preserve"> </w:t>
      </w:r>
      <w:proofErr w:type="spellStart"/>
      <w:r w:rsidRPr="007A5C36">
        <w:rPr>
          <w:sz w:val="24"/>
          <w:szCs w:val="24"/>
        </w:rPr>
        <w:t>വ്യാപ്തിയായി</w:t>
      </w:r>
      <w:proofErr w:type="spellEnd"/>
      <w:r w:rsidRPr="007A5C36">
        <w:rPr>
          <w:sz w:val="24"/>
          <w:szCs w:val="24"/>
        </w:rPr>
        <w:t xml:space="preserve"> </w:t>
      </w:r>
      <w:proofErr w:type="spellStart"/>
      <w:r w:rsidRPr="007A5C36">
        <w:rPr>
          <w:sz w:val="24"/>
          <w:szCs w:val="24"/>
        </w:rPr>
        <w:t>ഉൾക്കൊള്ളുന്ന</w:t>
      </w:r>
      <w:proofErr w:type="spellEnd"/>
      <w:r w:rsidRPr="007A5C36">
        <w:rPr>
          <w:sz w:val="24"/>
          <w:szCs w:val="24"/>
        </w:rPr>
        <w:t xml:space="preserve"> </w:t>
      </w:r>
      <w:proofErr w:type="spellStart"/>
      <w:r w:rsidRPr="007A5C36">
        <w:rPr>
          <w:sz w:val="24"/>
          <w:szCs w:val="24"/>
        </w:rPr>
        <w:t>മില്യ</w:t>
      </w:r>
      <w:proofErr w:type="spellEnd"/>
      <w:r w:rsidRPr="007A5C36">
        <w:rPr>
          <w:sz w:val="24"/>
          <w:szCs w:val="24"/>
        </w:rPr>
        <w:t xml:space="preserve">ൺ </w:t>
      </w:r>
      <w:proofErr w:type="spellStart"/>
      <w:r w:rsidRPr="007A5C36">
        <w:rPr>
          <w:sz w:val="24"/>
          <w:szCs w:val="24"/>
        </w:rPr>
        <w:t>ഷീറ്റുകൾക്ക്</w:t>
      </w:r>
      <w:proofErr w:type="spellEnd"/>
      <w:r w:rsidRPr="007A5C36">
        <w:rPr>
          <w:sz w:val="24"/>
          <w:szCs w:val="24"/>
        </w:rPr>
        <w:t xml:space="preserve"> 1 മുതൽ 105 വരെ നമ്പറുകൾ നൽകിയിരിക്കുന്നു. ഈ </w:t>
      </w:r>
      <w:proofErr w:type="spellStart"/>
      <w:r w:rsidRPr="007A5C36">
        <w:rPr>
          <w:sz w:val="24"/>
          <w:szCs w:val="24"/>
        </w:rPr>
        <w:t>നമ്പറുക</w:t>
      </w:r>
      <w:proofErr w:type="spellEnd"/>
      <w:r w:rsidRPr="007A5C36">
        <w:rPr>
          <w:sz w:val="24"/>
          <w:szCs w:val="24"/>
        </w:rPr>
        <w:t xml:space="preserve">ൾ </w:t>
      </w:r>
      <w:proofErr w:type="spellStart"/>
      <w:r w:rsidRPr="007A5C36">
        <w:rPr>
          <w:sz w:val="24"/>
          <w:szCs w:val="24"/>
        </w:rPr>
        <w:t>സൂചക</w:t>
      </w:r>
      <w:proofErr w:type="spellEnd"/>
      <w:r w:rsidRPr="007A5C36">
        <w:rPr>
          <w:sz w:val="24"/>
          <w:szCs w:val="24"/>
        </w:rPr>
        <w:t xml:space="preserve"> </w:t>
      </w:r>
      <w:proofErr w:type="spellStart"/>
      <w:r w:rsidRPr="007A5C36">
        <w:rPr>
          <w:sz w:val="24"/>
          <w:szCs w:val="24"/>
        </w:rPr>
        <w:t>നമ്പറുക</w:t>
      </w:r>
      <w:proofErr w:type="spellEnd"/>
      <w:r w:rsidRPr="007A5C36">
        <w:rPr>
          <w:sz w:val="24"/>
          <w:szCs w:val="24"/>
        </w:rPr>
        <w:t>ൾ (Index</w:t>
      </w:r>
      <w:r w:rsidR="002756A5" w:rsidRPr="007A5C36">
        <w:rPr>
          <w:sz w:val="24"/>
          <w:szCs w:val="24"/>
        </w:rPr>
        <w:t xml:space="preserve"> </w:t>
      </w:r>
      <w:r w:rsidRPr="007A5C36">
        <w:rPr>
          <w:sz w:val="24"/>
          <w:szCs w:val="24"/>
        </w:rPr>
        <w:t xml:space="preserve">number) </w:t>
      </w:r>
      <w:proofErr w:type="spellStart"/>
      <w:r w:rsidRPr="007A5C36">
        <w:rPr>
          <w:sz w:val="24"/>
          <w:szCs w:val="24"/>
        </w:rPr>
        <w:t>എന്നറിയപ്പെടുന്നു</w:t>
      </w:r>
      <w:proofErr w:type="spellEnd"/>
      <w:r w:rsidRPr="007A5C36">
        <w:rPr>
          <w:sz w:val="24"/>
          <w:szCs w:val="24"/>
        </w:rPr>
        <w:t xml:space="preserve">. ഈ </w:t>
      </w:r>
      <w:proofErr w:type="spellStart"/>
      <w:r w:rsidRPr="007A5C36">
        <w:rPr>
          <w:sz w:val="24"/>
          <w:szCs w:val="24"/>
        </w:rPr>
        <w:t>വിഭാഗത്തിൽപ്പെട്ട</w:t>
      </w:r>
      <w:proofErr w:type="spellEnd"/>
      <w:r w:rsidRPr="007A5C36">
        <w:rPr>
          <w:sz w:val="24"/>
          <w:szCs w:val="24"/>
        </w:rPr>
        <w:t xml:space="preserve"> ഓരോ </w:t>
      </w:r>
      <w:proofErr w:type="spellStart"/>
      <w:r w:rsidRPr="007A5C36">
        <w:rPr>
          <w:sz w:val="24"/>
          <w:szCs w:val="24"/>
        </w:rPr>
        <w:t>ഷീറ്റിനെയും</w:t>
      </w:r>
      <w:proofErr w:type="spellEnd"/>
      <w:r w:rsidRPr="007A5C36">
        <w:rPr>
          <w:sz w:val="24"/>
          <w:szCs w:val="24"/>
        </w:rPr>
        <w:t xml:space="preserve"> 16 </w:t>
      </w:r>
      <w:proofErr w:type="spellStart"/>
      <w:r w:rsidRPr="007A5C36">
        <w:rPr>
          <w:sz w:val="24"/>
          <w:szCs w:val="24"/>
        </w:rPr>
        <w:t>ഭാഗങ്ങളായി</w:t>
      </w:r>
      <w:proofErr w:type="spellEnd"/>
      <w:r w:rsidRPr="007A5C36">
        <w:rPr>
          <w:sz w:val="24"/>
          <w:szCs w:val="24"/>
        </w:rPr>
        <w:t xml:space="preserve"> </w:t>
      </w:r>
      <w:proofErr w:type="spellStart"/>
      <w:r w:rsidRPr="007A5C36">
        <w:rPr>
          <w:sz w:val="24"/>
          <w:szCs w:val="24"/>
        </w:rPr>
        <w:t>തിരിച്ചിരിക്കുന്നു</w:t>
      </w:r>
      <w:proofErr w:type="spellEnd"/>
      <w:r w:rsidRPr="007A5C36">
        <w:rPr>
          <w:sz w:val="24"/>
          <w:szCs w:val="24"/>
        </w:rPr>
        <w:t>. ഇവ ഡിഗ്രിഷീറ്റുകൾ എന്നറിയപ്പെടുന്നു.</w:t>
      </w:r>
    </w:p>
    <w:p w14:paraId="52EDE597" w14:textId="680A7BF0" w:rsidR="00A93504" w:rsidRPr="007A5C36" w:rsidRDefault="00000000">
      <w:pPr>
        <w:rPr>
          <w:sz w:val="24"/>
          <w:szCs w:val="24"/>
        </w:rPr>
      </w:pPr>
      <w:proofErr w:type="spellStart"/>
      <w:r w:rsidRPr="007A5C36">
        <w:rPr>
          <w:sz w:val="24"/>
          <w:szCs w:val="24"/>
        </w:rPr>
        <w:t>ഓരോ</w:t>
      </w:r>
      <w:proofErr w:type="spellEnd"/>
      <w:r w:rsidRPr="007A5C36">
        <w:rPr>
          <w:sz w:val="24"/>
          <w:szCs w:val="24"/>
        </w:rPr>
        <w:t xml:space="preserve"> മില്യൻ ഷീറ്റിനെയും ചിത്രത്തിൽ (</w:t>
      </w:r>
      <w:proofErr w:type="spellStart"/>
      <w:r w:rsidRPr="007A5C36">
        <w:rPr>
          <w:sz w:val="24"/>
          <w:szCs w:val="24"/>
        </w:rPr>
        <w:t>ചിത്രം</w:t>
      </w:r>
      <w:proofErr w:type="spellEnd"/>
      <w:r w:rsidRPr="007A5C36">
        <w:rPr>
          <w:sz w:val="24"/>
          <w:szCs w:val="24"/>
        </w:rPr>
        <w:t xml:space="preserve"> - 4.4) </w:t>
      </w:r>
      <w:proofErr w:type="spellStart"/>
      <w:r w:rsidRPr="007A5C36">
        <w:rPr>
          <w:sz w:val="24"/>
          <w:szCs w:val="24"/>
        </w:rPr>
        <w:t>കാണുന്നതുപോലെ</w:t>
      </w:r>
      <w:proofErr w:type="spellEnd"/>
      <w:r w:rsidRPr="007A5C36">
        <w:rPr>
          <w:sz w:val="24"/>
          <w:szCs w:val="24"/>
        </w:rPr>
        <w:t xml:space="preserve"> A, B, C, D, ... എന്ന ക്രമത്തിൽ വരെയുള്ള 16 ഭാഗങ്ങളായി തിരിച്ചിരിക്കുന്നു. ഉദാഹരണമായി, 55-ാം നമ്പർ മില്യൻ ഷീറ്റിനെ 55A, 55B, 55C, </w:t>
      </w:r>
      <w:proofErr w:type="gramStart"/>
      <w:r w:rsidRPr="007A5C36">
        <w:rPr>
          <w:sz w:val="24"/>
          <w:szCs w:val="24"/>
        </w:rPr>
        <w:t>.....</w:t>
      </w:r>
      <w:proofErr w:type="gramEnd"/>
      <w:r w:rsidRPr="007A5C36">
        <w:rPr>
          <w:sz w:val="24"/>
          <w:szCs w:val="24"/>
        </w:rPr>
        <w:t xml:space="preserve"> എന്നിങ്ങനെ 55P വരെ 16 ഭാഗങ്ങളായി തിരിച്ചിരിക്കുന്നു. 19 അക്ഷാംശ രേഖാംശ വ്യാപ്തിയുള്ള ഈ ഷീറ്റുകൾ ഓരോന്നും </w:t>
      </w:r>
      <w:proofErr w:type="gramStart"/>
      <w:r w:rsidRPr="007A5C36">
        <w:rPr>
          <w:sz w:val="24"/>
          <w:szCs w:val="24"/>
        </w:rPr>
        <w:t>1 :</w:t>
      </w:r>
      <w:proofErr w:type="gramEnd"/>
      <w:r w:rsidRPr="007A5C36">
        <w:rPr>
          <w:sz w:val="24"/>
          <w:szCs w:val="24"/>
        </w:rPr>
        <w:t xml:space="preserve"> 250000 എന്ന തോതിലാണ് നിർമിച്ചിരിക്കുന്നത്. ഡിഗ്രിഷീറ്റുകൾ ഓരോന്നും തുല്യ അളവിലുള്ള 16 ഷീറ്റുകളായി തിരിച്ചിരിക്കുന്നു.</w:t>
      </w:r>
    </w:p>
    <w:p w14:paraId="3FAC1C51" w14:textId="10332384" w:rsidR="002756A5" w:rsidRPr="007A5C36" w:rsidRDefault="00000000" w:rsidP="002756A5">
      <w:pPr>
        <w:rPr>
          <w:sz w:val="24"/>
          <w:szCs w:val="24"/>
        </w:rPr>
      </w:pPr>
      <w:r w:rsidRPr="007A5C36">
        <w:rPr>
          <w:sz w:val="24"/>
          <w:szCs w:val="24"/>
        </w:rPr>
        <w:lastRenderedPageBreak/>
        <w:t xml:space="preserve">• </w:t>
      </w:r>
      <w:r w:rsidRPr="007A5C36">
        <w:rPr>
          <w:rFonts w:ascii="Nirmala UI" w:hAnsi="Nirmala UI" w:cs="Nirmala UI"/>
          <w:sz w:val="24"/>
          <w:szCs w:val="24"/>
        </w:rPr>
        <w:t>ഡിഗ്രി</w:t>
      </w:r>
      <w:r w:rsidRPr="007A5C36">
        <w:rPr>
          <w:sz w:val="24"/>
          <w:szCs w:val="24"/>
        </w:rPr>
        <w:t xml:space="preserve"> </w:t>
      </w:r>
      <w:r w:rsidRPr="007A5C36">
        <w:rPr>
          <w:rFonts w:ascii="Nirmala UI" w:hAnsi="Nirmala UI" w:cs="Nirmala UI"/>
          <w:sz w:val="24"/>
          <w:szCs w:val="24"/>
        </w:rPr>
        <w:t>ഷീറ്റുകളെ</w:t>
      </w:r>
      <w:r w:rsidRPr="007A5C36">
        <w:rPr>
          <w:sz w:val="24"/>
          <w:szCs w:val="24"/>
        </w:rPr>
        <w:t xml:space="preserve"> 15' (15 </w:t>
      </w:r>
      <w:proofErr w:type="spellStart"/>
      <w:r w:rsidRPr="007A5C36">
        <w:rPr>
          <w:rFonts w:ascii="Nirmala UI" w:hAnsi="Nirmala UI" w:cs="Nirmala UI"/>
          <w:sz w:val="24"/>
          <w:szCs w:val="24"/>
        </w:rPr>
        <w:t>മിനിറ്റ്</w:t>
      </w:r>
      <w:proofErr w:type="spellEnd"/>
      <w:r w:rsidRPr="007A5C36">
        <w:rPr>
          <w:sz w:val="24"/>
          <w:szCs w:val="24"/>
        </w:rPr>
        <w:t xml:space="preserve">) </w:t>
      </w:r>
      <w:proofErr w:type="spellStart"/>
      <w:r w:rsidRPr="007A5C36">
        <w:rPr>
          <w:rFonts w:ascii="Nirmala UI" w:hAnsi="Nirmala UI" w:cs="Nirmala UI"/>
          <w:sz w:val="24"/>
          <w:szCs w:val="24"/>
        </w:rPr>
        <w:t>അക്ഷാംശ</w:t>
      </w:r>
      <w:r w:rsidRPr="007A5C36">
        <w:rPr>
          <w:sz w:val="24"/>
          <w:szCs w:val="24"/>
        </w:rPr>
        <w:t>-</w:t>
      </w:r>
      <w:r w:rsidRPr="007A5C36">
        <w:rPr>
          <w:rFonts w:ascii="Nirmala UI" w:hAnsi="Nirmala UI" w:cs="Nirmala UI"/>
          <w:sz w:val="24"/>
          <w:szCs w:val="24"/>
        </w:rPr>
        <w:t>രേഖാംശ</w:t>
      </w:r>
      <w:proofErr w:type="spellEnd"/>
      <w:r w:rsidRPr="007A5C36">
        <w:rPr>
          <w:sz w:val="24"/>
          <w:szCs w:val="24"/>
        </w:rPr>
        <w:t xml:space="preserve"> </w:t>
      </w:r>
      <w:proofErr w:type="spellStart"/>
      <w:r w:rsidRPr="007A5C36">
        <w:rPr>
          <w:rFonts w:ascii="Nirmala UI" w:hAnsi="Nirmala UI" w:cs="Nirmala UI"/>
          <w:sz w:val="24"/>
          <w:szCs w:val="24"/>
        </w:rPr>
        <w:t>വ്യാപ്തിയുള്ള</w:t>
      </w:r>
      <w:proofErr w:type="spellEnd"/>
      <w:r w:rsidRPr="007A5C36">
        <w:rPr>
          <w:sz w:val="24"/>
          <w:szCs w:val="24"/>
        </w:rPr>
        <w:t xml:space="preserve"> 16 </w:t>
      </w:r>
      <w:proofErr w:type="spellStart"/>
      <w:r w:rsidRPr="007A5C36">
        <w:rPr>
          <w:rFonts w:ascii="Nirmala UI" w:hAnsi="Nirmala UI" w:cs="Nirmala UI"/>
          <w:sz w:val="24"/>
          <w:szCs w:val="24"/>
        </w:rPr>
        <w:t>ഭാഗങ്ങളായി</w:t>
      </w:r>
      <w:proofErr w:type="spellEnd"/>
      <w:r w:rsidRPr="007A5C36">
        <w:rPr>
          <w:sz w:val="24"/>
          <w:szCs w:val="24"/>
        </w:rPr>
        <w:t xml:space="preserve"> </w:t>
      </w:r>
      <w:proofErr w:type="spellStart"/>
      <w:r w:rsidRPr="007A5C36">
        <w:rPr>
          <w:rFonts w:ascii="Nirmala UI" w:hAnsi="Nirmala UI" w:cs="Nirmala UI"/>
          <w:sz w:val="24"/>
          <w:szCs w:val="24"/>
        </w:rPr>
        <w:t>തിരിച്ച്</w:t>
      </w:r>
      <w:proofErr w:type="spellEnd"/>
      <w:r w:rsidRPr="007A5C36">
        <w:rPr>
          <w:sz w:val="24"/>
          <w:szCs w:val="24"/>
        </w:rPr>
        <w:t xml:space="preserve"> </w:t>
      </w:r>
      <w:r w:rsidRPr="007A5C36">
        <w:rPr>
          <w:rFonts w:ascii="Nirmala UI" w:hAnsi="Nirmala UI" w:cs="Nirmala UI"/>
          <w:sz w:val="24"/>
          <w:szCs w:val="24"/>
        </w:rPr>
        <w:t>ഇവയ്ക്ക്</w:t>
      </w:r>
      <w:r w:rsidRPr="007A5C36">
        <w:rPr>
          <w:sz w:val="24"/>
          <w:szCs w:val="24"/>
        </w:rPr>
        <w:t xml:space="preserve"> 1, 2, 3, ... </w:t>
      </w:r>
      <w:proofErr w:type="spellStart"/>
      <w:r w:rsidRPr="007A5C36">
        <w:rPr>
          <w:rFonts w:ascii="Nirmala UI" w:hAnsi="Nirmala UI" w:cs="Nirmala UI"/>
          <w:sz w:val="24"/>
          <w:szCs w:val="24"/>
        </w:rPr>
        <w:t>എന്ന</w:t>
      </w:r>
      <w:proofErr w:type="spellEnd"/>
      <w:r w:rsidRPr="007A5C36">
        <w:rPr>
          <w:sz w:val="24"/>
          <w:szCs w:val="24"/>
        </w:rPr>
        <w:t xml:space="preserve"> </w:t>
      </w:r>
      <w:proofErr w:type="spellStart"/>
      <w:r w:rsidRPr="007A5C36">
        <w:rPr>
          <w:rFonts w:ascii="Nirmala UI" w:hAnsi="Nirmala UI" w:cs="Nirmala UI"/>
          <w:sz w:val="24"/>
          <w:szCs w:val="24"/>
        </w:rPr>
        <w:t>ക്രമത്തി</w:t>
      </w:r>
      <w:proofErr w:type="spellEnd"/>
      <w:r w:rsidRPr="007A5C36">
        <w:rPr>
          <w:rFonts w:ascii="Nirmala UI" w:hAnsi="Nirmala UI" w:cs="Nirmala UI"/>
          <w:sz w:val="24"/>
          <w:szCs w:val="24"/>
        </w:rPr>
        <w:t>ൽ</w:t>
      </w:r>
      <w:r w:rsidRPr="007A5C36">
        <w:rPr>
          <w:sz w:val="24"/>
          <w:szCs w:val="24"/>
        </w:rPr>
        <w:t xml:space="preserve"> 16 </w:t>
      </w:r>
      <w:proofErr w:type="spellStart"/>
      <w:r w:rsidRPr="007A5C36">
        <w:rPr>
          <w:rFonts w:ascii="Nirmala UI" w:hAnsi="Nirmala UI" w:cs="Nirmala UI"/>
          <w:sz w:val="24"/>
          <w:szCs w:val="24"/>
        </w:rPr>
        <w:t>വരെ</w:t>
      </w:r>
      <w:proofErr w:type="spellEnd"/>
      <w:r w:rsidRPr="007A5C36">
        <w:rPr>
          <w:sz w:val="24"/>
          <w:szCs w:val="24"/>
        </w:rPr>
        <w:t xml:space="preserve"> </w:t>
      </w:r>
      <w:proofErr w:type="spellStart"/>
      <w:r w:rsidRPr="007A5C36">
        <w:rPr>
          <w:rFonts w:ascii="Nirmala UI" w:hAnsi="Nirmala UI" w:cs="Nirmala UI"/>
          <w:sz w:val="24"/>
          <w:szCs w:val="24"/>
        </w:rPr>
        <w:t>നമ്പ</w:t>
      </w:r>
      <w:proofErr w:type="spellEnd"/>
      <w:r w:rsidRPr="007A5C36">
        <w:rPr>
          <w:rFonts w:ascii="Nirmala UI" w:hAnsi="Nirmala UI" w:cs="Nirmala UI"/>
          <w:sz w:val="24"/>
          <w:szCs w:val="24"/>
        </w:rPr>
        <w:t>ർ</w:t>
      </w:r>
      <w:r w:rsidRPr="007A5C36">
        <w:rPr>
          <w:sz w:val="24"/>
          <w:szCs w:val="24"/>
        </w:rPr>
        <w:t xml:space="preserve"> </w:t>
      </w:r>
      <w:proofErr w:type="spellStart"/>
      <w:r w:rsidRPr="007A5C36">
        <w:rPr>
          <w:rFonts w:ascii="Nirmala UI" w:hAnsi="Nirmala UI" w:cs="Nirmala UI"/>
          <w:sz w:val="24"/>
          <w:szCs w:val="24"/>
        </w:rPr>
        <w:t>നൽകുന്നു</w:t>
      </w:r>
      <w:proofErr w:type="spellEnd"/>
      <w:r w:rsidR="002756A5" w:rsidRPr="007A5C36">
        <w:rPr>
          <w:sz w:val="24"/>
          <w:szCs w:val="24"/>
        </w:rPr>
        <w:t>.</w:t>
      </w:r>
      <w:r w:rsidRPr="007A5C36">
        <w:rPr>
          <w:sz w:val="24"/>
          <w:szCs w:val="24"/>
        </w:rPr>
        <w:t xml:space="preserve"> </w:t>
      </w:r>
    </w:p>
    <w:p w14:paraId="19A9BCD9" w14:textId="61EF4C2D" w:rsidR="00A93504" w:rsidRPr="007A5C36" w:rsidRDefault="00000000">
      <w:pPr>
        <w:rPr>
          <w:sz w:val="24"/>
          <w:szCs w:val="24"/>
        </w:rPr>
      </w:pPr>
      <w:proofErr w:type="spellStart"/>
      <w:r w:rsidRPr="007A5C36">
        <w:rPr>
          <w:rFonts w:ascii="Nirmala UI" w:hAnsi="Nirmala UI" w:cs="Nirmala UI"/>
          <w:sz w:val="24"/>
          <w:szCs w:val="24"/>
        </w:rPr>
        <w:t>ധ</w:t>
      </w:r>
      <w:r w:rsidRPr="007A5C36">
        <w:rPr>
          <w:sz w:val="24"/>
          <w:szCs w:val="24"/>
        </w:rPr>
        <w:t>രാതലീയ</w:t>
      </w:r>
      <w:proofErr w:type="spellEnd"/>
      <w:r w:rsidRPr="007A5C36">
        <w:rPr>
          <w:sz w:val="24"/>
          <w:szCs w:val="24"/>
        </w:rPr>
        <w:t xml:space="preserve"> </w:t>
      </w:r>
      <w:proofErr w:type="spellStart"/>
      <w:r w:rsidRPr="007A5C36">
        <w:rPr>
          <w:sz w:val="24"/>
          <w:szCs w:val="24"/>
        </w:rPr>
        <w:t>ഭൂപടങ്ങളുടെ</w:t>
      </w:r>
      <w:proofErr w:type="spellEnd"/>
      <w:r w:rsidRPr="007A5C36">
        <w:rPr>
          <w:sz w:val="24"/>
          <w:szCs w:val="24"/>
        </w:rPr>
        <w:t xml:space="preserve"> </w:t>
      </w:r>
      <w:proofErr w:type="spellStart"/>
      <w:r w:rsidRPr="007A5C36">
        <w:rPr>
          <w:sz w:val="24"/>
          <w:szCs w:val="24"/>
        </w:rPr>
        <w:t>ക്രമീകരണവും</w:t>
      </w:r>
      <w:proofErr w:type="spellEnd"/>
      <w:r w:rsidRPr="007A5C36">
        <w:rPr>
          <w:sz w:val="24"/>
          <w:szCs w:val="24"/>
        </w:rPr>
        <w:t xml:space="preserve"> </w:t>
      </w:r>
      <w:proofErr w:type="spellStart"/>
      <w:r w:rsidRPr="007A5C36">
        <w:rPr>
          <w:sz w:val="24"/>
          <w:szCs w:val="24"/>
        </w:rPr>
        <w:t>നമ്പ</w:t>
      </w:r>
      <w:proofErr w:type="spellEnd"/>
      <w:r w:rsidRPr="007A5C36">
        <w:rPr>
          <w:sz w:val="24"/>
          <w:szCs w:val="24"/>
        </w:rPr>
        <w:t xml:space="preserve">ർ </w:t>
      </w:r>
      <w:proofErr w:type="spellStart"/>
      <w:r w:rsidRPr="007A5C36">
        <w:rPr>
          <w:sz w:val="24"/>
          <w:szCs w:val="24"/>
        </w:rPr>
        <w:t>നൽകുന്നവിധവും</w:t>
      </w:r>
      <w:proofErr w:type="spellEnd"/>
      <w:r w:rsidRPr="007A5C36">
        <w:rPr>
          <w:sz w:val="24"/>
          <w:szCs w:val="24"/>
        </w:rPr>
        <w:t xml:space="preserve"> </w:t>
      </w:r>
      <w:proofErr w:type="spellStart"/>
      <w:r w:rsidRPr="007A5C36">
        <w:rPr>
          <w:sz w:val="24"/>
          <w:szCs w:val="24"/>
        </w:rPr>
        <w:t>മനസ്സിലായിക്കാണുമല്ലോ</w:t>
      </w:r>
      <w:proofErr w:type="spellEnd"/>
      <w:r w:rsidRPr="007A5C36">
        <w:rPr>
          <w:sz w:val="24"/>
          <w:szCs w:val="24"/>
        </w:rPr>
        <w:t xml:space="preserve">. ഈ </w:t>
      </w:r>
      <w:proofErr w:type="spellStart"/>
      <w:r w:rsidRPr="007A5C36">
        <w:rPr>
          <w:sz w:val="24"/>
          <w:szCs w:val="24"/>
        </w:rPr>
        <w:t>ഭൂപടങ്ങളി</w:t>
      </w:r>
      <w:proofErr w:type="spellEnd"/>
      <w:r w:rsidRPr="007A5C36">
        <w:rPr>
          <w:sz w:val="24"/>
          <w:szCs w:val="24"/>
        </w:rPr>
        <w:t xml:space="preserve">ൽ </w:t>
      </w:r>
      <w:proofErr w:type="spellStart"/>
      <w:r w:rsidRPr="007A5C36">
        <w:rPr>
          <w:sz w:val="24"/>
          <w:szCs w:val="24"/>
        </w:rPr>
        <w:t>ഭൗമോപരിതല</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 xml:space="preserve">ൾ </w:t>
      </w:r>
      <w:proofErr w:type="spellStart"/>
      <w:r w:rsidRPr="007A5C36">
        <w:rPr>
          <w:sz w:val="24"/>
          <w:szCs w:val="24"/>
        </w:rPr>
        <w:t>എങ്ങനെയെല്ലാമാണ്</w:t>
      </w:r>
      <w:proofErr w:type="spellEnd"/>
      <w:r w:rsidRPr="007A5C36">
        <w:rPr>
          <w:sz w:val="24"/>
          <w:szCs w:val="24"/>
        </w:rPr>
        <w:t xml:space="preserve"> </w:t>
      </w:r>
      <w:proofErr w:type="spellStart"/>
      <w:r w:rsidRPr="007A5C36">
        <w:rPr>
          <w:sz w:val="24"/>
          <w:szCs w:val="24"/>
        </w:rPr>
        <w:t>ചിത്രീകരിച്ചിരിക്കുന്നതെന്നു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w:t>
      </w:r>
    </w:p>
    <w:p w14:paraId="1FBE7D6B" w14:textId="77777777" w:rsidR="00A93504" w:rsidRPr="007A5C36" w:rsidRDefault="00000000">
      <w:pPr>
        <w:rPr>
          <w:sz w:val="24"/>
          <w:szCs w:val="24"/>
        </w:rPr>
      </w:pPr>
      <w:r w:rsidRPr="007A5C36">
        <w:rPr>
          <w:b/>
          <w:sz w:val="24"/>
          <w:szCs w:val="24"/>
        </w:rPr>
        <w:t>അംഗീകൃത അടയാളങ്ങളും ചിഹ്നങ്ങളും</w:t>
      </w:r>
    </w:p>
    <w:p w14:paraId="38874A7B" w14:textId="7E67F9DD" w:rsidR="00A93504" w:rsidRPr="007A5C36" w:rsidRDefault="00000000" w:rsidP="0023555B">
      <w:pPr>
        <w:rPr>
          <w:sz w:val="24"/>
          <w:szCs w:val="24"/>
        </w:rPr>
      </w:pPr>
      <w:r w:rsidRPr="007A5C36">
        <w:rPr>
          <w:rFonts w:ascii="Nirmala UI" w:hAnsi="Nirmala UI" w:cs="Nirmala UI"/>
          <w:sz w:val="24"/>
          <w:szCs w:val="24"/>
        </w:rPr>
        <w:t>വിവിധങ്ങളായ</w:t>
      </w:r>
      <w:r w:rsidRPr="007A5C36">
        <w:rPr>
          <w:sz w:val="24"/>
          <w:szCs w:val="24"/>
        </w:rPr>
        <w:t xml:space="preserve"> </w:t>
      </w:r>
      <w:r w:rsidRPr="007A5C36">
        <w:rPr>
          <w:rFonts w:ascii="Nirmala UI" w:hAnsi="Nirmala UI" w:cs="Nirmala UI"/>
          <w:sz w:val="24"/>
          <w:szCs w:val="24"/>
        </w:rPr>
        <w:t>ഭൂതല</w:t>
      </w:r>
      <w:r w:rsidRPr="007A5C36">
        <w:rPr>
          <w:sz w:val="24"/>
          <w:szCs w:val="24"/>
        </w:rPr>
        <w:t xml:space="preserve"> </w:t>
      </w:r>
      <w:r w:rsidRPr="007A5C36">
        <w:rPr>
          <w:rFonts w:ascii="Nirmala UI" w:hAnsi="Nirmala UI" w:cs="Nirmala UI"/>
          <w:sz w:val="24"/>
          <w:szCs w:val="24"/>
        </w:rPr>
        <w:t>സവിശേഷതകളെ</w:t>
      </w:r>
      <w:r w:rsidRPr="007A5C36">
        <w:rPr>
          <w:sz w:val="24"/>
          <w:szCs w:val="24"/>
        </w:rPr>
        <w:t xml:space="preserve"> </w:t>
      </w:r>
      <w:r w:rsidRPr="007A5C36">
        <w:rPr>
          <w:rFonts w:ascii="Nirmala UI" w:hAnsi="Nirmala UI" w:cs="Nirmala UI"/>
          <w:sz w:val="24"/>
          <w:szCs w:val="24"/>
        </w:rPr>
        <w:t>വ്യത്യസ്ത</w:t>
      </w:r>
      <w:r w:rsidRPr="007A5C36">
        <w:rPr>
          <w:sz w:val="24"/>
          <w:szCs w:val="24"/>
        </w:rPr>
        <w:t xml:space="preserve"> </w:t>
      </w:r>
      <w:r w:rsidRPr="007A5C36">
        <w:rPr>
          <w:rFonts w:ascii="Nirmala UI" w:hAnsi="Nirmala UI" w:cs="Nirmala UI"/>
          <w:sz w:val="24"/>
          <w:szCs w:val="24"/>
        </w:rPr>
        <w:t>നിറങ്ങളിലുള്ള</w:t>
      </w:r>
      <w:r w:rsidRPr="007A5C36">
        <w:rPr>
          <w:sz w:val="24"/>
          <w:szCs w:val="24"/>
        </w:rPr>
        <w:t xml:space="preserve"> </w:t>
      </w:r>
      <w:proofErr w:type="spellStart"/>
      <w:r w:rsidRPr="007A5C36">
        <w:rPr>
          <w:rFonts w:ascii="Nirmala UI" w:hAnsi="Nirmala UI" w:cs="Nirmala UI"/>
          <w:sz w:val="24"/>
          <w:szCs w:val="24"/>
        </w:rPr>
        <w:t>അടയാളങ്ങളും</w:t>
      </w:r>
      <w:proofErr w:type="spellEnd"/>
      <w:r w:rsidRPr="007A5C36">
        <w:rPr>
          <w:sz w:val="24"/>
          <w:szCs w:val="24"/>
        </w:rPr>
        <w:t xml:space="preserve"> </w:t>
      </w:r>
      <w:r w:rsidRPr="007A5C36">
        <w:rPr>
          <w:rFonts w:ascii="Nirmala UI" w:hAnsi="Nirmala UI" w:cs="Nirmala UI"/>
          <w:sz w:val="24"/>
          <w:szCs w:val="24"/>
        </w:rPr>
        <w:t>ചിഹ്നങ്ങളും</w:t>
      </w:r>
      <w:r w:rsidRPr="007A5C36">
        <w:rPr>
          <w:sz w:val="24"/>
          <w:szCs w:val="24"/>
        </w:rPr>
        <w:t xml:space="preserve"> </w:t>
      </w:r>
      <w:r w:rsidRPr="007A5C36">
        <w:rPr>
          <w:rFonts w:ascii="Nirmala UI" w:hAnsi="Nirmala UI" w:cs="Nirmala UI"/>
          <w:sz w:val="24"/>
          <w:szCs w:val="24"/>
        </w:rPr>
        <w:t>നൽകിയാണ്</w:t>
      </w:r>
      <w:r w:rsidRPr="007A5C36">
        <w:rPr>
          <w:sz w:val="24"/>
          <w:szCs w:val="24"/>
        </w:rPr>
        <w:t xml:space="preserve"> </w:t>
      </w:r>
      <w:r w:rsidRPr="007A5C36">
        <w:rPr>
          <w:rFonts w:ascii="Nirmala UI" w:hAnsi="Nirmala UI" w:cs="Nirmala UI"/>
          <w:sz w:val="24"/>
          <w:szCs w:val="24"/>
        </w:rPr>
        <w:t>ധരാതലീയ</w:t>
      </w:r>
      <w:r w:rsidRPr="007A5C36">
        <w:rPr>
          <w:sz w:val="24"/>
          <w:szCs w:val="24"/>
        </w:rPr>
        <w:t xml:space="preserve"> </w:t>
      </w:r>
      <w:r w:rsidRPr="007A5C36">
        <w:rPr>
          <w:rFonts w:ascii="Nirmala UI" w:hAnsi="Nirmala UI" w:cs="Nirmala UI"/>
          <w:sz w:val="24"/>
          <w:szCs w:val="24"/>
        </w:rPr>
        <w:t>ഭൂപടങ്ങളിൽ</w:t>
      </w:r>
      <w:r w:rsidRPr="007A5C36">
        <w:rPr>
          <w:sz w:val="24"/>
          <w:szCs w:val="24"/>
        </w:rPr>
        <w:t xml:space="preserve"> </w:t>
      </w:r>
      <w:proofErr w:type="spellStart"/>
      <w:r w:rsidRPr="007A5C36">
        <w:rPr>
          <w:rFonts w:ascii="Nirmala UI" w:hAnsi="Nirmala UI" w:cs="Nirmala UI"/>
          <w:sz w:val="24"/>
          <w:szCs w:val="24"/>
        </w:rPr>
        <w:t>ചിത്രീകരിച്ചിരിക്കുന്നതെന്ന്</w:t>
      </w:r>
      <w:proofErr w:type="spellEnd"/>
      <w:r w:rsidRPr="007A5C36">
        <w:rPr>
          <w:sz w:val="24"/>
          <w:szCs w:val="24"/>
        </w:rPr>
        <w:t xml:space="preserve"> </w:t>
      </w:r>
      <w:proofErr w:type="spellStart"/>
      <w:r w:rsidRPr="007A5C36">
        <w:rPr>
          <w:rFonts w:ascii="Nirmala UI" w:hAnsi="Nirmala UI" w:cs="Nirmala UI"/>
          <w:sz w:val="24"/>
          <w:szCs w:val="24"/>
        </w:rPr>
        <w:t>മു</w:t>
      </w:r>
      <w:proofErr w:type="spellEnd"/>
      <w:r w:rsidRPr="007A5C36">
        <w:rPr>
          <w:rFonts w:ascii="Nirmala UI" w:hAnsi="Nirmala UI" w:cs="Nirmala UI"/>
          <w:sz w:val="24"/>
          <w:szCs w:val="24"/>
        </w:rPr>
        <w:t>ൻ</w:t>
      </w:r>
      <w:r w:rsidRPr="007A5C36">
        <w:rPr>
          <w:sz w:val="24"/>
          <w:szCs w:val="24"/>
        </w:rPr>
        <w:t xml:space="preserve"> </w:t>
      </w:r>
      <w:proofErr w:type="spellStart"/>
      <w:r w:rsidRPr="007A5C36">
        <w:rPr>
          <w:rFonts w:ascii="Nirmala UI" w:hAnsi="Nirmala UI" w:cs="Nirmala UI"/>
          <w:sz w:val="24"/>
          <w:szCs w:val="24"/>
        </w:rPr>
        <w:t>ക്ലാസുകളിൽനിന്നു</w:t>
      </w:r>
      <w:proofErr w:type="spellEnd"/>
      <w:r w:rsidRPr="007A5C36">
        <w:rPr>
          <w:sz w:val="24"/>
          <w:szCs w:val="24"/>
        </w:rPr>
        <w:t xml:space="preserve"> </w:t>
      </w:r>
      <w:proofErr w:type="spellStart"/>
      <w:r w:rsidRPr="007A5C36">
        <w:rPr>
          <w:rFonts w:ascii="Nirmala UI" w:hAnsi="Nirmala UI" w:cs="Nirmala UI"/>
          <w:sz w:val="24"/>
          <w:szCs w:val="24"/>
        </w:rPr>
        <w:t>നിങ്ങ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മനസ്സിലാക്കിയിട്ടുണ്ടല്ലോ</w:t>
      </w:r>
      <w:proofErr w:type="spellEnd"/>
      <w:r w:rsidRPr="007A5C36">
        <w:rPr>
          <w:sz w:val="24"/>
          <w:szCs w:val="24"/>
        </w:rPr>
        <w:t xml:space="preserve">. </w:t>
      </w:r>
      <w:r w:rsidRPr="007A5C36">
        <w:rPr>
          <w:rFonts w:ascii="Nirmala UI" w:hAnsi="Nirmala UI" w:cs="Nirmala UI"/>
          <w:sz w:val="24"/>
          <w:szCs w:val="24"/>
        </w:rPr>
        <w:t>ആഗോളതലത്തിൽ</w:t>
      </w:r>
      <w:r w:rsidRPr="007A5C36">
        <w:rPr>
          <w:sz w:val="24"/>
          <w:szCs w:val="24"/>
        </w:rPr>
        <w:t xml:space="preserve"> </w:t>
      </w:r>
      <w:r w:rsidRPr="007A5C36">
        <w:rPr>
          <w:rFonts w:ascii="Nirmala UI" w:hAnsi="Nirmala UI" w:cs="Nirmala UI"/>
          <w:sz w:val="24"/>
          <w:szCs w:val="24"/>
        </w:rPr>
        <w:t>അംഗീകരിച്ചിട്ടുള്ള</w:t>
      </w:r>
      <w:r w:rsidRPr="007A5C36">
        <w:rPr>
          <w:sz w:val="24"/>
          <w:szCs w:val="24"/>
        </w:rPr>
        <w:t xml:space="preserve"> </w:t>
      </w:r>
      <w:r w:rsidRPr="007A5C36">
        <w:rPr>
          <w:rFonts w:ascii="Nirmala UI" w:hAnsi="Nirmala UI" w:cs="Nirmala UI"/>
          <w:sz w:val="24"/>
          <w:szCs w:val="24"/>
        </w:rPr>
        <w:t>നിറങ്ങളും</w:t>
      </w:r>
      <w:r w:rsidRPr="007A5C36">
        <w:rPr>
          <w:sz w:val="24"/>
          <w:szCs w:val="24"/>
        </w:rPr>
        <w:t xml:space="preserve"> </w:t>
      </w:r>
      <w:r w:rsidRPr="007A5C36">
        <w:rPr>
          <w:rFonts w:ascii="Nirmala UI" w:hAnsi="Nirmala UI" w:cs="Nirmala UI"/>
          <w:sz w:val="24"/>
          <w:szCs w:val="24"/>
        </w:rPr>
        <w:t>ചിഹ്നങ്ങളും</w:t>
      </w:r>
      <w:r w:rsidRPr="007A5C36">
        <w:rPr>
          <w:sz w:val="24"/>
          <w:szCs w:val="24"/>
        </w:rPr>
        <w:t xml:space="preserve"> </w:t>
      </w:r>
      <w:proofErr w:type="spellStart"/>
      <w:r w:rsidRPr="007A5C36">
        <w:rPr>
          <w:rFonts w:ascii="Nirmala UI" w:hAnsi="Nirmala UI" w:cs="Nirmala UI"/>
          <w:sz w:val="24"/>
          <w:szCs w:val="24"/>
        </w:rPr>
        <w:t>ധരാതലീയ</w:t>
      </w:r>
      <w:proofErr w:type="spellEnd"/>
      <w:r w:rsidRPr="007A5C36">
        <w:rPr>
          <w:sz w:val="24"/>
          <w:szCs w:val="24"/>
        </w:rPr>
        <w:t xml:space="preserve"> </w:t>
      </w:r>
      <w:r w:rsidRPr="007A5C36">
        <w:rPr>
          <w:rFonts w:ascii="Nirmala UI" w:hAnsi="Nirmala UI" w:cs="Nirmala UI"/>
          <w:sz w:val="24"/>
          <w:szCs w:val="24"/>
        </w:rPr>
        <w:t>ഭൂപടങ്ങളിൽ</w:t>
      </w:r>
      <w:r w:rsidRPr="007A5C36">
        <w:rPr>
          <w:sz w:val="24"/>
          <w:szCs w:val="24"/>
        </w:rPr>
        <w:t xml:space="preserve"> </w:t>
      </w:r>
      <w:r w:rsidRPr="007A5C36">
        <w:rPr>
          <w:rFonts w:ascii="Nirmala UI" w:hAnsi="Nirmala UI" w:cs="Nirmala UI"/>
          <w:sz w:val="24"/>
          <w:szCs w:val="24"/>
        </w:rPr>
        <w:t>ഉപയോഗിക്കുന്നതിനാൽ</w:t>
      </w:r>
      <w:r w:rsidRPr="007A5C36">
        <w:rPr>
          <w:sz w:val="24"/>
          <w:szCs w:val="24"/>
        </w:rPr>
        <w:t xml:space="preserve"> </w:t>
      </w:r>
      <w:r w:rsidRPr="007A5C36">
        <w:rPr>
          <w:rFonts w:ascii="Nirmala UI" w:hAnsi="Nirmala UI" w:cs="Nirmala UI"/>
          <w:sz w:val="24"/>
          <w:szCs w:val="24"/>
        </w:rPr>
        <w:t>ഓരോ</w:t>
      </w:r>
      <w:r w:rsidRPr="007A5C36">
        <w:rPr>
          <w:sz w:val="24"/>
          <w:szCs w:val="24"/>
        </w:rPr>
        <w:t xml:space="preserve"> </w:t>
      </w:r>
      <w:r w:rsidRPr="007A5C36">
        <w:rPr>
          <w:rFonts w:ascii="Nirmala UI" w:hAnsi="Nirmala UI" w:cs="Nirmala UI"/>
          <w:sz w:val="24"/>
          <w:szCs w:val="24"/>
        </w:rPr>
        <w:t>രാജ്യക്കാരും</w:t>
      </w:r>
      <w:r w:rsidRPr="007A5C36">
        <w:rPr>
          <w:sz w:val="24"/>
          <w:szCs w:val="24"/>
        </w:rPr>
        <w:t xml:space="preserve"> </w:t>
      </w:r>
      <w:proofErr w:type="spellStart"/>
      <w:r w:rsidRPr="007A5C36">
        <w:rPr>
          <w:rFonts w:ascii="Nirmala UI" w:hAnsi="Nirmala UI" w:cs="Nirmala UI"/>
          <w:sz w:val="24"/>
          <w:szCs w:val="24"/>
        </w:rPr>
        <w:t>തയാറാക്കുന്ന</w:t>
      </w:r>
      <w:proofErr w:type="spellEnd"/>
      <w:r w:rsidRPr="007A5C36">
        <w:rPr>
          <w:sz w:val="24"/>
          <w:szCs w:val="24"/>
        </w:rPr>
        <w:t xml:space="preserve"> </w:t>
      </w:r>
      <w:r w:rsidRPr="007A5C36">
        <w:rPr>
          <w:rFonts w:ascii="Nirmala UI" w:hAnsi="Nirmala UI" w:cs="Nirmala UI"/>
          <w:sz w:val="24"/>
          <w:szCs w:val="24"/>
        </w:rPr>
        <w:t>ധരാതലീയ</w:t>
      </w:r>
      <w:r w:rsidRPr="007A5C36">
        <w:rPr>
          <w:sz w:val="24"/>
          <w:szCs w:val="24"/>
        </w:rPr>
        <w:t xml:space="preserve"> </w:t>
      </w:r>
      <w:proofErr w:type="spellStart"/>
      <w:r w:rsidRPr="007A5C36">
        <w:rPr>
          <w:rFonts w:ascii="Nirmala UI" w:hAnsi="Nirmala UI" w:cs="Nirmala UI"/>
          <w:sz w:val="24"/>
          <w:szCs w:val="24"/>
        </w:rPr>
        <w:t>ഭൂപടങ്ങ</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മറ്റുരാജ്യക്കാർക്കും</w:t>
      </w:r>
      <w:proofErr w:type="spellEnd"/>
      <w:r w:rsidRPr="007A5C36">
        <w:rPr>
          <w:sz w:val="24"/>
          <w:szCs w:val="24"/>
        </w:rPr>
        <w:t xml:space="preserve"> </w:t>
      </w:r>
      <w:proofErr w:type="spellStart"/>
      <w:r w:rsidRPr="007A5C36">
        <w:rPr>
          <w:rFonts w:ascii="Nirmala UI" w:hAnsi="Nirmala UI" w:cs="Nirmala UI"/>
          <w:sz w:val="24"/>
          <w:szCs w:val="24"/>
        </w:rPr>
        <w:t>എളുപ്പത്തി</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മനസ്സിലാക്കാനും</w:t>
      </w:r>
      <w:proofErr w:type="spellEnd"/>
      <w:r w:rsidRPr="007A5C36">
        <w:rPr>
          <w:sz w:val="24"/>
          <w:szCs w:val="24"/>
        </w:rPr>
        <w:t xml:space="preserve"> </w:t>
      </w:r>
      <w:proofErr w:type="spellStart"/>
      <w:r w:rsidRPr="007A5C36">
        <w:rPr>
          <w:rFonts w:ascii="Nirmala UI" w:hAnsi="Nirmala UI" w:cs="Nirmala UI"/>
          <w:sz w:val="24"/>
          <w:szCs w:val="24"/>
        </w:rPr>
        <w:t>വിശകലനം</w:t>
      </w:r>
      <w:proofErr w:type="spellEnd"/>
      <w:r w:rsidRPr="007A5C36">
        <w:rPr>
          <w:sz w:val="24"/>
          <w:szCs w:val="24"/>
        </w:rPr>
        <w:t xml:space="preserve"> </w:t>
      </w:r>
      <w:proofErr w:type="spellStart"/>
      <w:r w:rsidRPr="007A5C36">
        <w:rPr>
          <w:rFonts w:ascii="Nirmala UI" w:hAnsi="Nirmala UI" w:cs="Nirmala UI"/>
          <w:sz w:val="24"/>
          <w:szCs w:val="24"/>
        </w:rPr>
        <w:t>ചെയ്യാനും</w:t>
      </w:r>
      <w:proofErr w:type="spellEnd"/>
      <w:r w:rsidRPr="007A5C36">
        <w:rPr>
          <w:sz w:val="24"/>
          <w:szCs w:val="24"/>
        </w:rPr>
        <w:t xml:space="preserve"> </w:t>
      </w:r>
      <w:proofErr w:type="spellStart"/>
      <w:r w:rsidRPr="007A5C36">
        <w:rPr>
          <w:rFonts w:ascii="Nirmala UI" w:hAnsi="Nirmala UI" w:cs="Nirmala UI"/>
          <w:sz w:val="24"/>
          <w:szCs w:val="24"/>
        </w:rPr>
        <w:t>സാധിക്കുന്നു</w:t>
      </w:r>
      <w:proofErr w:type="spellEnd"/>
      <w:r w:rsidRPr="007A5C36">
        <w:rPr>
          <w:sz w:val="24"/>
          <w:szCs w:val="24"/>
        </w:rPr>
        <w:t xml:space="preserve">. </w:t>
      </w:r>
    </w:p>
    <w:p w14:paraId="39411ED6" w14:textId="77777777" w:rsidR="00A93504" w:rsidRPr="007A5C36" w:rsidRDefault="00000000">
      <w:pPr>
        <w:rPr>
          <w:sz w:val="24"/>
          <w:szCs w:val="24"/>
        </w:rPr>
      </w:pPr>
      <w:r w:rsidRPr="007A5C36">
        <w:rPr>
          <w:rFonts w:ascii="Nirmala UI" w:hAnsi="Nirmala UI" w:cs="Nirmala UI"/>
          <w:sz w:val="24"/>
          <w:szCs w:val="24"/>
        </w:rPr>
        <w:t>ഉ</w:t>
      </w:r>
      <w:r w:rsidRPr="007A5C36">
        <w:rPr>
          <w:sz w:val="24"/>
          <w:szCs w:val="24"/>
        </w:rPr>
        <w:t>യരം ചിത്രീകരിക്കുമ്പോൾ</w:t>
      </w:r>
    </w:p>
    <w:p w14:paraId="1248BC88" w14:textId="77777777" w:rsidR="00A93504" w:rsidRPr="007A5C36" w:rsidRDefault="00000000">
      <w:pPr>
        <w:rPr>
          <w:sz w:val="24"/>
          <w:szCs w:val="24"/>
        </w:rPr>
      </w:pPr>
      <w:r w:rsidRPr="007A5C36">
        <w:rPr>
          <w:sz w:val="24"/>
          <w:szCs w:val="24"/>
        </w:rPr>
        <w:t>ധരാതലീയ ഭൂപടങ്ങളിൽ ഉയരം ചിത്രീകരിക്കുന്നത് കോണ്ടൂർ രേഖകൾ, ഫോംലൈനുകൾ, സ്പോട്ട് ഹൈറ്റ്, ട്രയാങ്കുലേറ്റഡ് ഹൈറ്റ്, ബെഞ്ച്മാർക്ക് മുതലായ മാർഗങ്ങളിലൂടെയാണ്.</w:t>
      </w:r>
    </w:p>
    <w:p w14:paraId="0B755725" w14:textId="77777777" w:rsidR="00A93504" w:rsidRPr="007A5C36" w:rsidRDefault="00000000">
      <w:pPr>
        <w:rPr>
          <w:sz w:val="24"/>
          <w:szCs w:val="24"/>
        </w:rPr>
      </w:pPr>
      <w:r w:rsidRPr="007A5C36">
        <w:rPr>
          <w:b/>
          <w:sz w:val="24"/>
          <w:szCs w:val="24"/>
        </w:rPr>
        <w:t>കോണ്ടൂർ രേഖകൾ</w:t>
      </w:r>
    </w:p>
    <w:p w14:paraId="2F9CE096" w14:textId="77777777" w:rsidR="00A93504" w:rsidRPr="007A5C36" w:rsidRDefault="00000000">
      <w:pPr>
        <w:rPr>
          <w:sz w:val="24"/>
          <w:szCs w:val="24"/>
        </w:rPr>
      </w:pPr>
      <w:r w:rsidRPr="007A5C36">
        <w:rPr>
          <w:sz w:val="24"/>
          <w:szCs w:val="24"/>
        </w:rPr>
        <w:t>സമുദ്രനിരപ്പിൽനിന്ന് ഒരേ ഉയരമുള്ള സ്ഥലങ്ങളെ തമ്മിൽ യോജിപ്പിച്ചു വരയ്ക്കുന്ന സാങ്കൽപ്പികരേഖകളാണ് കോണ്ടൂർരേഖകൾ.</w:t>
      </w:r>
    </w:p>
    <w:p w14:paraId="3060B289" w14:textId="77777777" w:rsidR="00A93504" w:rsidRPr="007A5C36" w:rsidRDefault="00000000">
      <w:pPr>
        <w:rPr>
          <w:sz w:val="24"/>
          <w:szCs w:val="24"/>
        </w:rPr>
      </w:pPr>
      <w:r w:rsidRPr="007A5C36">
        <w:rPr>
          <w:sz w:val="24"/>
          <w:szCs w:val="24"/>
        </w:rPr>
        <w:t>ഫോം ലൈൻ</w:t>
      </w:r>
    </w:p>
    <w:p w14:paraId="08ADF5A9" w14:textId="75E983C0" w:rsidR="00A93504" w:rsidRPr="007A5C36" w:rsidRDefault="00000000">
      <w:pPr>
        <w:rPr>
          <w:sz w:val="24"/>
          <w:szCs w:val="24"/>
        </w:rPr>
      </w:pPr>
      <w:r w:rsidRPr="007A5C36">
        <w:rPr>
          <w:sz w:val="24"/>
          <w:szCs w:val="24"/>
        </w:rPr>
        <w:t xml:space="preserve">ദുർഘടമായ പ്രദേശങ്ങളുടെ ഉയരം ഭൂസർവേയിലൂടെ കണ്ടെത്താൻ കഴിയാതെ വരുമ്പോൾ ആ പ്രദേശത്തിന്റെ ഉയരം ഭൂപടങ്ങളിൽ തുടർച്ചയില്ലാത്ത രേഖകളാൽ ചിത്രീകരിക്കുന്നു. </w:t>
      </w:r>
      <w:proofErr w:type="spellStart"/>
      <w:r w:rsidRPr="007A5C36">
        <w:rPr>
          <w:sz w:val="24"/>
          <w:szCs w:val="24"/>
        </w:rPr>
        <w:t>ഇവയാണ്</w:t>
      </w:r>
      <w:proofErr w:type="spellEnd"/>
      <w:r w:rsidRPr="007A5C36">
        <w:rPr>
          <w:sz w:val="24"/>
          <w:szCs w:val="24"/>
        </w:rPr>
        <w:t xml:space="preserve"> </w:t>
      </w:r>
      <w:proofErr w:type="spellStart"/>
      <w:r w:rsidRPr="007A5C36">
        <w:rPr>
          <w:sz w:val="24"/>
          <w:szCs w:val="24"/>
        </w:rPr>
        <w:t>ഫോംലൈനുക</w:t>
      </w:r>
      <w:proofErr w:type="spellEnd"/>
      <w:r w:rsidRPr="007A5C36">
        <w:rPr>
          <w:sz w:val="24"/>
          <w:szCs w:val="24"/>
        </w:rPr>
        <w:t>ൾ.</w:t>
      </w:r>
    </w:p>
    <w:p w14:paraId="14B5F73D" w14:textId="77777777" w:rsidR="00A93504" w:rsidRPr="007A5C36" w:rsidRDefault="00000000">
      <w:pPr>
        <w:rPr>
          <w:sz w:val="24"/>
          <w:szCs w:val="24"/>
        </w:rPr>
      </w:pPr>
      <w:r w:rsidRPr="007A5C36">
        <w:rPr>
          <w:b/>
          <w:sz w:val="24"/>
          <w:szCs w:val="24"/>
        </w:rPr>
        <w:lastRenderedPageBreak/>
        <w:t>സ്പോട്ട് ഹൈറ്റ്</w:t>
      </w:r>
    </w:p>
    <w:p w14:paraId="15E18A3D" w14:textId="44AD4439" w:rsidR="00A93504" w:rsidRPr="007A5C36" w:rsidRDefault="00000000">
      <w:pPr>
        <w:rPr>
          <w:sz w:val="24"/>
          <w:szCs w:val="24"/>
        </w:rPr>
      </w:pPr>
      <w:r w:rsidRPr="007A5C36">
        <w:rPr>
          <w:sz w:val="24"/>
          <w:szCs w:val="24"/>
        </w:rPr>
        <w:t xml:space="preserve">ഒരു പ്രത്യേക സ്ഥാനത്തിന്റെ ഉയരം കാണിക്കുന്നതിനുവേണ്ടി ഭൂപടങ്ങളിൽ കറുത്ത </w:t>
      </w:r>
      <w:proofErr w:type="spellStart"/>
      <w:r w:rsidRPr="007A5C36">
        <w:rPr>
          <w:sz w:val="24"/>
          <w:szCs w:val="24"/>
        </w:rPr>
        <w:t>ബിന്ദുവിനോടു</w:t>
      </w:r>
      <w:proofErr w:type="spellEnd"/>
      <w:r w:rsidRPr="007A5C36">
        <w:rPr>
          <w:sz w:val="24"/>
          <w:szCs w:val="24"/>
        </w:rPr>
        <w:t xml:space="preserve"> ചേർന്ന് ഉയരത്തെ സൂചിപ്പിക്കുന്ന </w:t>
      </w:r>
      <w:proofErr w:type="spellStart"/>
      <w:r w:rsidRPr="007A5C36">
        <w:rPr>
          <w:sz w:val="24"/>
          <w:szCs w:val="24"/>
        </w:rPr>
        <w:t>സംഖ്യ</w:t>
      </w:r>
      <w:proofErr w:type="spellEnd"/>
      <w:r w:rsidRPr="007A5C36">
        <w:rPr>
          <w:sz w:val="24"/>
          <w:szCs w:val="24"/>
        </w:rPr>
        <w:t xml:space="preserve"> </w:t>
      </w:r>
      <w:proofErr w:type="spellStart"/>
      <w:r w:rsidRPr="007A5C36">
        <w:rPr>
          <w:sz w:val="24"/>
          <w:szCs w:val="24"/>
        </w:rPr>
        <w:t>രേഖപ്പെടുത്തുന്നതിനെയാണ്</w:t>
      </w:r>
      <w:proofErr w:type="spellEnd"/>
      <w:r w:rsidRPr="007A5C36">
        <w:rPr>
          <w:sz w:val="24"/>
          <w:szCs w:val="24"/>
        </w:rPr>
        <w:t xml:space="preserve"> </w:t>
      </w:r>
      <w:proofErr w:type="spellStart"/>
      <w:r w:rsidRPr="007A5C36">
        <w:rPr>
          <w:sz w:val="24"/>
          <w:szCs w:val="24"/>
        </w:rPr>
        <w:t>സ്പോട്ട്</w:t>
      </w:r>
      <w:proofErr w:type="spellEnd"/>
      <w:r w:rsidRPr="007A5C36">
        <w:rPr>
          <w:sz w:val="24"/>
          <w:szCs w:val="24"/>
        </w:rPr>
        <w:t xml:space="preserve"> </w:t>
      </w:r>
      <w:proofErr w:type="spellStart"/>
      <w:r w:rsidRPr="007A5C36">
        <w:rPr>
          <w:sz w:val="24"/>
          <w:szCs w:val="24"/>
        </w:rPr>
        <w:t>ഹൈറ്റുക</w:t>
      </w:r>
      <w:proofErr w:type="spellEnd"/>
      <w:r w:rsidRPr="007A5C36">
        <w:rPr>
          <w:sz w:val="24"/>
          <w:szCs w:val="24"/>
        </w:rPr>
        <w:t xml:space="preserve">ൾ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പറയുന്നത്</w:t>
      </w:r>
      <w:proofErr w:type="spellEnd"/>
      <w:r w:rsidRPr="007A5C36">
        <w:rPr>
          <w:sz w:val="24"/>
          <w:szCs w:val="24"/>
        </w:rPr>
        <w:t xml:space="preserve">. കറുത്ത ബിന്ദുക്കൾ </w:t>
      </w:r>
      <w:proofErr w:type="spellStart"/>
      <w:r w:rsidRPr="007A5C36">
        <w:rPr>
          <w:sz w:val="24"/>
          <w:szCs w:val="24"/>
        </w:rPr>
        <w:t>ഇല്ലാതെ</w:t>
      </w:r>
      <w:proofErr w:type="spellEnd"/>
      <w:r w:rsidRPr="007A5C36">
        <w:rPr>
          <w:sz w:val="24"/>
          <w:szCs w:val="24"/>
        </w:rPr>
        <w:t xml:space="preserve"> </w:t>
      </w:r>
      <w:proofErr w:type="spellStart"/>
      <w:r w:rsidRPr="007A5C36">
        <w:rPr>
          <w:sz w:val="24"/>
          <w:szCs w:val="24"/>
        </w:rPr>
        <w:t>സംഖ്യ</w:t>
      </w:r>
      <w:proofErr w:type="spellEnd"/>
      <w:r w:rsidRPr="007A5C36">
        <w:rPr>
          <w:sz w:val="24"/>
          <w:szCs w:val="24"/>
        </w:rPr>
        <w:t xml:space="preserve"> </w:t>
      </w:r>
      <w:proofErr w:type="spellStart"/>
      <w:r w:rsidRPr="007A5C36">
        <w:rPr>
          <w:sz w:val="24"/>
          <w:szCs w:val="24"/>
        </w:rPr>
        <w:t>മാത്രമായും</w:t>
      </w:r>
      <w:proofErr w:type="spellEnd"/>
      <w:r w:rsidRPr="007A5C36">
        <w:rPr>
          <w:sz w:val="24"/>
          <w:szCs w:val="24"/>
        </w:rPr>
        <w:t xml:space="preserve"> </w:t>
      </w:r>
      <w:proofErr w:type="spellStart"/>
      <w:r w:rsidRPr="007A5C36">
        <w:rPr>
          <w:sz w:val="24"/>
          <w:szCs w:val="24"/>
        </w:rPr>
        <w:t>രേഖപ്പെടുത്താറുണ്ട്</w:t>
      </w:r>
      <w:proofErr w:type="spellEnd"/>
      <w:r w:rsidRPr="007A5C36">
        <w:rPr>
          <w:sz w:val="24"/>
          <w:szCs w:val="24"/>
        </w:rPr>
        <w:t>.</w:t>
      </w:r>
    </w:p>
    <w:p w14:paraId="5A00B0D7" w14:textId="30E990F3" w:rsidR="00A93504" w:rsidRPr="007A5C36" w:rsidRDefault="00000000">
      <w:pPr>
        <w:rPr>
          <w:sz w:val="24"/>
          <w:szCs w:val="24"/>
        </w:rPr>
      </w:pPr>
      <w:proofErr w:type="spellStart"/>
      <w:r w:rsidRPr="007A5C36">
        <w:rPr>
          <w:sz w:val="24"/>
          <w:szCs w:val="24"/>
        </w:rPr>
        <w:t>ട്രയാങ്കുലേറ്റഡ്</w:t>
      </w:r>
      <w:proofErr w:type="spellEnd"/>
      <w:r w:rsidR="0023555B" w:rsidRPr="007A5C36">
        <w:rPr>
          <w:sz w:val="24"/>
          <w:szCs w:val="24"/>
        </w:rPr>
        <w:t xml:space="preserve"> </w:t>
      </w:r>
      <w:proofErr w:type="spellStart"/>
      <w:r w:rsidRPr="007A5C36">
        <w:rPr>
          <w:sz w:val="24"/>
          <w:szCs w:val="24"/>
        </w:rPr>
        <w:t>ഹൈറ്റ്</w:t>
      </w:r>
      <w:proofErr w:type="spellEnd"/>
    </w:p>
    <w:p w14:paraId="678CFD39" w14:textId="77777777" w:rsidR="00A93504" w:rsidRPr="007A5C36" w:rsidRDefault="00000000">
      <w:pPr>
        <w:rPr>
          <w:sz w:val="24"/>
          <w:szCs w:val="24"/>
        </w:rPr>
      </w:pPr>
      <w:r w:rsidRPr="007A5C36">
        <w:rPr>
          <w:sz w:val="24"/>
          <w:szCs w:val="24"/>
        </w:rPr>
        <w:t>ടിഗണോമെട്രിക്കൽ സർവേയിലൂടെ കണ്ടെത്തിയ സ്ഥലത്തിന്റെ ഉയരം 'A' ചിഹ്നത്തോടെ ഭൂപടങ്ങളിൽ രേഖപ്പെടുത്തുന്നു.</w:t>
      </w:r>
    </w:p>
    <w:p w14:paraId="26DB5ABC" w14:textId="77777777" w:rsidR="00A93504" w:rsidRPr="007A5C36" w:rsidRDefault="00000000">
      <w:pPr>
        <w:rPr>
          <w:sz w:val="24"/>
          <w:szCs w:val="24"/>
        </w:rPr>
      </w:pPr>
      <w:r w:rsidRPr="007A5C36">
        <w:rPr>
          <w:b/>
          <w:sz w:val="24"/>
          <w:szCs w:val="24"/>
        </w:rPr>
        <w:t>ബെഞ്ച് മാർക്ക്</w:t>
      </w:r>
    </w:p>
    <w:p w14:paraId="4834AEC5" w14:textId="0B6A794C" w:rsidR="00A93504" w:rsidRPr="007A5C36" w:rsidRDefault="00000000">
      <w:pPr>
        <w:rPr>
          <w:sz w:val="24"/>
          <w:szCs w:val="24"/>
        </w:rPr>
      </w:pPr>
      <w:r w:rsidRPr="007A5C36">
        <w:rPr>
          <w:sz w:val="24"/>
          <w:szCs w:val="24"/>
        </w:rPr>
        <w:t xml:space="preserve">ജലസംഭരണികൾ, പ്രധാന കെട്ടിടങ്ങൾ മുതലായവയുടെ </w:t>
      </w:r>
      <w:proofErr w:type="spellStart"/>
      <w:r w:rsidRPr="007A5C36">
        <w:rPr>
          <w:sz w:val="24"/>
          <w:szCs w:val="24"/>
        </w:rPr>
        <w:t>ഉയരം</w:t>
      </w:r>
      <w:proofErr w:type="spellEnd"/>
      <w:r w:rsidRPr="007A5C36">
        <w:rPr>
          <w:sz w:val="24"/>
          <w:szCs w:val="24"/>
        </w:rPr>
        <w:t xml:space="preserve"> BM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അക്ഷരത്തോടൊപ്പം</w:t>
      </w:r>
      <w:proofErr w:type="spellEnd"/>
      <w:r w:rsidRPr="007A5C36">
        <w:rPr>
          <w:sz w:val="24"/>
          <w:szCs w:val="24"/>
        </w:rPr>
        <w:t xml:space="preserve"> </w:t>
      </w:r>
      <w:proofErr w:type="spellStart"/>
      <w:r w:rsidRPr="007A5C36">
        <w:rPr>
          <w:sz w:val="24"/>
          <w:szCs w:val="24"/>
        </w:rPr>
        <w:t>രേഖപ്പെടുത്തുന്നു</w:t>
      </w:r>
      <w:proofErr w:type="spellEnd"/>
      <w:r w:rsidRPr="007A5C36">
        <w:rPr>
          <w:sz w:val="24"/>
          <w:szCs w:val="24"/>
        </w:rPr>
        <w:t>.</w:t>
      </w:r>
    </w:p>
    <w:p w14:paraId="7AE2FA3C" w14:textId="77777777" w:rsidR="00A93504" w:rsidRPr="007A5C36" w:rsidRDefault="00000000">
      <w:pPr>
        <w:rPr>
          <w:sz w:val="24"/>
          <w:szCs w:val="24"/>
        </w:rPr>
      </w:pPr>
      <w:proofErr w:type="spellStart"/>
      <w:r w:rsidRPr="007A5C36">
        <w:rPr>
          <w:b/>
          <w:sz w:val="24"/>
          <w:szCs w:val="24"/>
        </w:rPr>
        <w:t>ഗ്രിഡ്</w:t>
      </w:r>
      <w:proofErr w:type="spellEnd"/>
      <w:r w:rsidRPr="007A5C36">
        <w:rPr>
          <w:b/>
          <w:sz w:val="24"/>
          <w:szCs w:val="24"/>
        </w:rPr>
        <w:t xml:space="preserve"> </w:t>
      </w:r>
      <w:proofErr w:type="spellStart"/>
      <w:r w:rsidRPr="007A5C36">
        <w:rPr>
          <w:b/>
          <w:sz w:val="24"/>
          <w:szCs w:val="24"/>
        </w:rPr>
        <w:t>റഫറൻസ്</w:t>
      </w:r>
      <w:proofErr w:type="spellEnd"/>
    </w:p>
    <w:p w14:paraId="70A6DAB6" w14:textId="0EBC02DF" w:rsidR="00A93504" w:rsidRPr="007A5C36" w:rsidRDefault="00000000">
      <w:pPr>
        <w:rPr>
          <w:sz w:val="24"/>
          <w:szCs w:val="24"/>
        </w:rPr>
      </w:pPr>
      <w:r w:rsidRPr="007A5C36">
        <w:rPr>
          <w:sz w:val="24"/>
          <w:szCs w:val="24"/>
        </w:rPr>
        <w:t xml:space="preserve">അക്ഷാംശ രേഖാംശ രേഖകളുടെ സഹായത്താലാണ് ഭൂപടങ്ങളിലും ഗ്ലോബിലും സ്ഥാനനിർണയം നടത്തുന്നതെന്ന് നിങ്ങൾക്കറിയാമല്ലോ. എന്നാൽ വലിയതോതിൽ തയാറാക്കപ്പെട്ട ധരാതലീയ ഭൂപടങ്ങളിലെ ചെറിയ ഭൂസവിശേഷതകളുടെ സ്ഥാനനിർണയം ഇത്തരത്തിൽ കൃത്യമായി നടത്താൻ പ്രയാസമാണ്. ഇത് പരിഹരിക്കുന്നതിനായി ചില ധരാതലീയ ഭൂപടങ്ങളിൽ വടക്ക്-തെക്ക് ദിശയിലും കിഴക്ക്-പടിഞ്ഞാറ് ദിശയിലും ചുവന്ന രേഖകൾ ഉൾപ്പെടുത്തിയിരിക്കുന്നു. </w:t>
      </w:r>
      <w:proofErr w:type="spellStart"/>
      <w:r w:rsidRPr="007A5C36">
        <w:rPr>
          <w:sz w:val="24"/>
          <w:szCs w:val="24"/>
        </w:rPr>
        <w:t>ഇവയി</w:t>
      </w:r>
      <w:proofErr w:type="spellEnd"/>
      <w:r w:rsidRPr="007A5C36">
        <w:rPr>
          <w:sz w:val="24"/>
          <w:szCs w:val="24"/>
        </w:rPr>
        <w:t xml:space="preserve">ൽ </w:t>
      </w:r>
      <w:proofErr w:type="spellStart"/>
      <w:r w:rsidRPr="007A5C36">
        <w:rPr>
          <w:sz w:val="24"/>
          <w:szCs w:val="24"/>
        </w:rPr>
        <w:t>വടക്ക്-തെക്ക്</w:t>
      </w:r>
      <w:proofErr w:type="spellEnd"/>
      <w:r w:rsidRPr="007A5C36">
        <w:rPr>
          <w:sz w:val="24"/>
          <w:szCs w:val="24"/>
        </w:rPr>
        <w:t xml:space="preserve"> </w:t>
      </w:r>
      <w:proofErr w:type="spellStart"/>
      <w:r w:rsidRPr="007A5C36">
        <w:rPr>
          <w:sz w:val="24"/>
          <w:szCs w:val="24"/>
        </w:rPr>
        <w:t>ദിശയി</w:t>
      </w:r>
      <w:proofErr w:type="spellEnd"/>
      <w:r w:rsidRPr="007A5C36">
        <w:rPr>
          <w:sz w:val="24"/>
          <w:szCs w:val="24"/>
        </w:rPr>
        <w:t xml:space="preserve">ൽ </w:t>
      </w:r>
      <w:proofErr w:type="spellStart"/>
      <w:r w:rsidRPr="007A5C36">
        <w:rPr>
          <w:sz w:val="24"/>
          <w:szCs w:val="24"/>
        </w:rPr>
        <w:t>വരയ്ക്കപ്പെട്ടിരിക്കുന്ന</w:t>
      </w:r>
      <w:proofErr w:type="spellEnd"/>
      <w:r w:rsidRPr="007A5C36">
        <w:rPr>
          <w:sz w:val="24"/>
          <w:szCs w:val="24"/>
        </w:rPr>
        <w:t xml:space="preserve"> </w:t>
      </w:r>
      <w:proofErr w:type="spellStart"/>
      <w:r w:rsidRPr="007A5C36">
        <w:rPr>
          <w:sz w:val="24"/>
          <w:szCs w:val="24"/>
        </w:rPr>
        <w:t>വരക</w:t>
      </w:r>
      <w:proofErr w:type="spellEnd"/>
      <w:r w:rsidRPr="007A5C36">
        <w:rPr>
          <w:sz w:val="24"/>
          <w:szCs w:val="24"/>
        </w:rPr>
        <w:t xml:space="preserve">ൾ </w:t>
      </w:r>
      <w:proofErr w:type="spellStart"/>
      <w:r w:rsidRPr="007A5C36">
        <w:rPr>
          <w:sz w:val="24"/>
          <w:szCs w:val="24"/>
        </w:rPr>
        <w:t>ഈസ്റ്റിങ്സ്</w:t>
      </w:r>
      <w:proofErr w:type="spellEnd"/>
      <w:r w:rsidRPr="007A5C36">
        <w:rPr>
          <w:sz w:val="24"/>
          <w:szCs w:val="24"/>
        </w:rPr>
        <w:t xml:space="preserve"> (Eastings) എന്നും കിഴക്ക്-പടിഞ്ഞാറ് ദിശയിലുള്ള വരകളെ നോർത്തിങ്സ് (Northings) എന്നും അറിയപ്പെടുന്നു. ഈ വരകളുടെ മൂല്യം അതതിടങ്ങളിൽ രേഖപ്പെടുത്തിയിട്ടുണ്ടാകും.</w:t>
      </w:r>
    </w:p>
    <w:p w14:paraId="001FCC41" w14:textId="77777777" w:rsidR="00A93504" w:rsidRPr="007A5C36" w:rsidRDefault="00000000">
      <w:pPr>
        <w:rPr>
          <w:sz w:val="24"/>
          <w:szCs w:val="24"/>
        </w:rPr>
      </w:pPr>
      <w:proofErr w:type="spellStart"/>
      <w:r w:rsidRPr="007A5C36">
        <w:rPr>
          <w:sz w:val="24"/>
          <w:szCs w:val="24"/>
        </w:rPr>
        <w:t>ഈസ്റ്റിങ്സ്</w:t>
      </w:r>
      <w:proofErr w:type="spellEnd"/>
    </w:p>
    <w:p w14:paraId="3CBE9B7F" w14:textId="32FB6799" w:rsidR="00A93504" w:rsidRPr="007A5C36" w:rsidRDefault="00000000">
      <w:pPr>
        <w:rPr>
          <w:sz w:val="24"/>
          <w:szCs w:val="24"/>
        </w:rPr>
      </w:pPr>
      <w:proofErr w:type="spellStart"/>
      <w:r w:rsidRPr="007A5C36">
        <w:rPr>
          <w:sz w:val="24"/>
          <w:szCs w:val="24"/>
        </w:rPr>
        <w:t>വടക്ക്-തെക്ക്</w:t>
      </w:r>
      <w:proofErr w:type="spellEnd"/>
      <w:r w:rsidRPr="007A5C36">
        <w:rPr>
          <w:sz w:val="24"/>
          <w:szCs w:val="24"/>
        </w:rPr>
        <w:t xml:space="preserve"> </w:t>
      </w:r>
      <w:proofErr w:type="spellStart"/>
      <w:r w:rsidRPr="007A5C36">
        <w:rPr>
          <w:sz w:val="24"/>
          <w:szCs w:val="24"/>
        </w:rPr>
        <w:t>ദിശയി</w:t>
      </w:r>
      <w:proofErr w:type="spellEnd"/>
      <w:r w:rsidRPr="007A5C36">
        <w:rPr>
          <w:sz w:val="24"/>
          <w:szCs w:val="24"/>
        </w:rPr>
        <w:t xml:space="preserve">ൽ </w:t>
      </w:r>
      <w:proofErr w:type="spellStart"/>
      <w:r w:rsidRPr="007A5C36">
        <w:rPr>
          <w:sz w:val="24"/>
          <w:szCs w:val="24"/>
        </w:rPr>
        <w:t>വരച്ചിട്ടുള്ള</w:t>
      </w:r>
      <w:proofErr w:type="spellEnd"/>
      <w:r w:rsidRPr="007A5C36">
        <w:rPr>
          <w:sz w:val="24"/>
          <w:szCs w:val="24"/>
        </w:rPr>
        <w:t xml:space="preserve"> </w:t>
      </w:r>
      <w:proofErr w:type="spellStart"/>
      <w:r w:rsidRPr="007A5C36">
        <w:rPr>
          <w:sz w:val="24"/>
          <w:szCs w:val="24"/>
        </w:rPr>
        <w:t>രേഖകളാണിത്</w:t>
      </w:r>
      <w:proofErr w:type="spellEnd"/>
      <w:r w:rsidRPr="007A5C36">
        <w:rPr>
          <w:sz w:val="24"/>
          <w:szCs w:val="24"/>
        </w:rPr>
        <w:t>.</w:t>
      </w:r>
    </w:p>
    <w:p w14:paraId="7760194C" w14:textId="77777777" w:rsidR="00A93504" w:rsidRPr="007A5C36" w:rsidRDefault="00000000">
      <w:pPr>
        <w:rPr>
          <w:sz w:val="24"/>
          <w:szCs w:val="24"/>
        </w:rPr>
      </w:pPr>
      <w:r w:rsidRPr="007A5C36">
        <w:rPr>
          <w:sz w:val="24"/>
          <w:szCs w:val="24"/>
        </w:rPr>
        <w:t>ഇവയുടെ മൂല്യം കിഴക്കുദിശയിലേക്ക് പോകുന്തോറും കൂടിവരുന്നു.</w:t>
      </w:r>
    </w:p>
    <w:p w14:paraId="3CB7615C" w14:textId="3F2F8C46" w:rsidR="00A93504" w:rsidRPr="007A5C36" w:rsidRDefault="00000000">
      <w:pPr>
        <w:rPr>
          <w:sz w:val="24"/>
          <w:szCs w:val="24"/>
        </w:rPr>
      </w:pPr>
      <w:r w:rsidRPr="007A5C36">
        <w:rPr>
          <w:sz w:val="24"/>
          <w:szCs w:val="24"/>
        </w:rPr>
        <w:lastRenderedPageBreak/>
        <w:t xml:space="preserve">ഭൂപടത്തിലെ സവിശേഷതകൾക്ക് തൊട്ട് </w:t>
      </w:r>
      <w:proofErr w:type="spellStart"/>
      <w:r w:rsidRPr="007A5C36">
        <w:rPr>
          <w:sz w:val="24"/>
          <w:szCs w:val="24"/>
        </w:rPr>
        <w:t>ഇടതുവശത്തായി</w:t>
      </w:r>
      <w:proofErr w:type="spellEnd"/>
      <w:r w:rsidRPr="007A5C36">
        <w:rPr>
          <w:sz w:val="24"/>
          <w:szCs w:val="24"/>
        </w:rPr>
        <w:t xml:space="preserve"> കാണപ്പെടുന്ന </w:t>
      </w:r>
      <w:proofErr w:type="spellStart"/>
      <w:r w:rsidRPr="007A5C36">
        <w:rPr>
          <w:sz w:val="24"/>
          <w:szCs w:val="24"/>
        </w:rPr>
        <w:t>ഈസ്റ്റിങ്സിന്റെ</w:t>
      </w:r>
      <w:proofErr w:type="spellEnd"/>
      <w:r w:rsidRPr="007A5C36">
        <w:rPr>
          <w:sz w:val="24"/>
          <w:szCs w:val="24"/>
        </w:rPr>
        <w:t xml:space="preserve"> </w:t>
      </w:r>
      <w:proofErr w:type="spellStart"/>
      <w:r w:rsidRPr="007A5C36">
        <w:rPr>
          <w:sz w:val="24"/>
          <w:szCs w:val="24"/>
        </w:rPr>
        <w:t>മൂല്യമാണ്</w:t>
      </w:r>
      <w:proofErr w:type="spellEnd"/>
      <w:r w:rsidRPr="007A5C36">
        <w:rPr>
          <w:sz w:val="24"/>
          <w:szCs w:val="24"/>
        </w:rPr>
        <w:t xml:space="preserve"> </w:t>
      </w:r>
      <w:proofErr w:type="spellStart"/>
      <w:r w:rsidRPr="007A5C36">
        <w:rPr>
          <w:sz w:val="24"/>
          <w:szCs w:val="24"/>
        </w:rPr>
        <w:t>സ്ഥാനനിർണയത്തിന്</w:t>
      </w:r>
      <w:proofErr w:type="spellEnd"/>
      <w:r w:rsidRPr="007A5C36">
        <w:rPr>
          <w:sz w:val="24"/>
          <w:szCs w:val="24"/>
        </w:rPr>
        <w:t xml:space="preserve"> </w:t>
      </w:r>
      <w:proofErr w:type="spellStart"/>
      <w:r w:rsidRPr="007A5C36">
        <w:rPr>
          <w:sz w:val="24"/>
          <w:szCs w:val="24"/>
        </w:rPr>
        <w:t>പരിഗണിക്കുക</w:t>
      </w:r>
      <w:proofErr w:type="spellEnd"/>
      <w:r w:rsidRPr="007A5C36">
        <w:rPr>
          <w:sz w:val="24"/>
          <w:szCs w:val="24"/>
        </w:rPr>
        <w:t>.</w:t>
      </w:r>
    </w:p>
    <w:p w14:paraId="37A1E58C" w14:textId="1277C366" w:rsidR="00A93504" w:rsidRPr="007A5C36" w:rsidRDefault="00000000">
      <w:pPr>
        <w:rPr>
          <w:sz w:val="24"/>
          <w:szCs w:val="24"/>
        </w:rPr>
      </w:pPr>
      <w:proofErr w:type="spellStart"/>
      <w:r w:rsidRPr="007A5C36">
        <w:rPr>
          <w:b/>
          <w:sz w:val="24"/>
          <w:szCs w:val="24"/>
        </w:rPr>
        <w:t>നോർത്തിങ്സ്</w:t>
      </w:r>
      <w:proofErr w:type="spellEnd"/>
    </w:p>
    <w:p w14:paraId="6ED7F84C" w14:textId="78A15E1A" w:rsidR="00A93504" w:rsidRPr="007A5C36" w:rsidRDefault="00000000">
      <w:pPr>
        <w:rPr>
          <w:sz w:val="24"/>
          <w:szCs w:val="24"/>
        </w:rPr>
      </w:pPr>
      <w:proofErr w:type="spellStart"/>
      <w:r w:rsidRPr="007A5C36">
        <w:rPr>
          <w:sz w:val="24"/>
          <w:szCs w:val="24"/>
        </w:rPr>
        <w:t>കിഴക്കുപടിഞ്ഞാറ്</w:t>
      </w:r>
      <w:proofErr w:type="spellEnd"/>
      <w:r w:rsidRPr="007A5C36">
        <w:rPr>
          <w:sz w:val="24"/>
          <w:szCs w:val="24"/>
        </w:rPr>
        <w:t xml:space="preserve"> </w:t>
      </w:r>
      <w:proofErr w:type="spellStart"/>
      <w:r w:rsidRPr="007A5C36">
        <w:rPr>
          <w:sz w:val="24"/>
          <w:szCs w:val="24"/>
        </w:rPr>
        <w:t>ദിശയി</w:t>
      </w:r>
      <w:proofErr w:type="spellEnd"/>
      <w:r w:rsidRPr="007A5C36">
        <w:rPr>
          <w:sz w:val="24"/>
          <w:szCs w:val="24"/>
        </w:rPr>
        <w:t xml:space="preserve">ൽ </w:t>
      </w:r>
      <w:proofErr w:type="spellStart"/>
      <w:r w:rsidRPr="007A5C36">
        <w:rPr>
          <w:sz w:val="24"/>
          <w:szCs w:val="24"/>
        </w:rPr>
        <w:t>വരച്ചിട്ടുള്ള</w:t>
      </w:r>
      <w:proofErr w:type="spellEnd"/>
      <w:r w:rsidRPr="007A5C36">
        <w:rPr>
          <w:sz w:val="24"/>
          <w:szCs w:val="24"/>
        </w:rPr>
        <w:t xml:space="preserve"> </w:t>
      </w:r>
      <w:proofErr w:type="spellStart"/>
      <w:r w:rsidRPr="007A5C36">
        <w:rPr>
          <w:sz w:val="24"/>
          <w:szCs w:val="24"/>
        </w:rPr>
        <w:t>വരകളാണിത്</w:t>
      </w:r>
      <w:proofErr w:type="spellEnd"/>
      <w:r w:rsidRPr="007A5C36">
        <w:rPr>
          <w:sz w:val="24"/>
          <w:szCs w:val="24"/>
        </w:rPr>
        <w:t>.</w:t>
      </w:r>
    </w:p>
    <w:p w14:paraId="6E5D5B71" w14:textId="77777777" w:rsidR="00A93504" w:rsidRPr="007A5C36" w:rsidRDefault="00000000">
      <w:pPr>
        <w:rPr>
          <w:sz w:val="24"/>
          <w:szCs w:val="24"/>
        </w:rPr>
      </w:pPr>
      <w:r w:rsidRPr="007A5C36">
        <w:rPr>
          <w:sz w:val="24"/>
          <w:szCs w:val="24"/>
        </w:rPr>
        <w:t>ഇവയുടെ മൂല്യം വടക്കുദിശയിലേക്കു പോകും തോറും കൂടിവരുന്നു.</w:t>
      </w:r>
    </w:p>
    <w:p w14:paraId="0E89E42E" w14:textId="6C0100D4" w:rsidR="00A93504" w:rsidRPr="007A5C36" w:rsidRDefault="00000000">
      <w:pPr>
        <w:rPr>
          <w:sz w:val="24"/>
          <w:szCs w:val="24"/>
        </w:rPr>
      </w:pPr>
      <w:proofErr w:type="spellStart"/>
      <w:r w:rsidRPr="007A5C36">
        <w:rPr>
          <w:sz w:val="24"/>
          <w:szCs w:val="24"/>
        </w:rPr>
        <w:t>ഭൂപടത്തിലെ</w:t>
      </w:r>
      <w:proofErr w:type="spellEnd"/>
      <w:r w:rsidRPr="007A5C36">
        <w:rPr>
          <w:sz w:val="24"/>
          <w:szCs w:val="24"/>
        </w:rPr>
        <w:t xml:space="preserve"> സവിശേഷതകൾക്ക് തൊട്ടു തെക്കായി </w:t>
      </w:r>
      <w:proofErr w:type="spellStart"/>
      <w:r w:rsidRPr="007A5C36">
        <w:rPr>
          <w:sz w:val="24"/>
          <w:szCs w:val="24"/>
        </w:rPr>
        <w:t>കാണപ്പെടുന്ന</w:t>
      </w:r>
      <w:proofErr w:type="spellEnd"/>
      <w:r w:rsidRPr="007A5C36">
        <w:rPr>
          <w:sz w:val="24"/>
          <w:szCs w:val="24"/>
        </w:rPr>
        <w:t xml:space="preserve"> </w:t>
      </w:r>
      <w:proofErr w:type="spellStart"/>
      <w:r w:rsidRPr="007A5C36">
        <w:rPr>
          <w:sz w:val="24"/>
          <w:szCs w:val="24"/>
        </w:rPr>
        <w:t>നോർത്തിങ്സിന്റെ</w:t>
      </w:r>
      <w:proofErr w:type="spellEnd"/>
      <w:r w:rsidRPr="007A5C36">
        <w:rPr>
          <w:sz w:val="24"/>
          <w:szCs w:val="24"/>
        </w:rPr>
        <w:t xml:space="preserve"> </w:t>
      </w:r>
      <w:proofErr w:type="spellStart"/>
      <w:r w:rsidRPr="007A5C36">
        <w:rPr>
          <w:sz w:val="24"/>
          <w:szCs w:val="24"/>
        </w:rPr>
        <w:t>മൂല്യമാണ്</w:t>
      </w:r>
      <w:proofErr w:type="spellEnd"/>
      <w:r w:rsidRPr="007A5C36">
        <w:rPr>
          <w:sz w:val="24"/>
          <w:szCs w:val="24"/>
        </w:rPr>
        <w:t xml:space="preserve"> </w:t>
      </w:r>
      <w:proofErr w:type="spellStart"/>
      <w:r w:rsidRPr="007A5C36">
        <w:rPr>
          <w:sz w:val="24"/>
          <w:szCs w:val="24"/>
        </w:rPr>
        <w:t>സ്ഥാനനിർണയത്തിന്</w:t>
      </w:r>
      <w:proofErr w:type="spellEnd"/>
      <w:r w:rsidRPr="007A5C36">
        <w:rPr>
          <w:sz w:val="24"/>
          <w:szCs w:val="24"/>
        </w:rPr>
        <w:t xml:space="preserve"> </w:t>
      </w:r>
      <w:proofErr w:type="spellStart"/>
      <w:r w:rsidRPr="007A5C36">
        <w:rPr>
          <w:sz w:val="24"/>
          <w:szCs w:val="24"/>
        </w:rPr>
        <w:t>പരിഗണിക്കുക</w:t>
      </w:r>
      <w:proofErr w:type="spellEnd"/>
      <w:r w:rsidRPr="007A5C36">
        <w:rPr>
          <w:sz w:val="24"/>
          <w:szCs w:val="24"/>
        </w:rPr>
        <w:t>.</w:t>
      </w:r>
    </w:p>
    <w:p w14:paraId="7B9E5E32" w14:textId="2502C5CE" w:rsidR="00A93504" w:rsidRPr="007A5C36" w:rsidRDefault="00000000">
      <w:pPr>
        <w:rPr>
          <w:sz w:val="24"/>
          <w:szCs w:val="24"/>
        </w:rPr>
      </w:pPr>
      <w:proofErr w:type="spellStart"/>
      <w:r w:rsidRPr="007A5C36">
        <w:rPr>
          <w:sz w:val="24"/>
          <w:szCs w:val="24"/>
        </w:rPr>
        <w:t>ഈസ്റ്റിങ്സ്</w:t>
      </w:r>
      <w:proofErr w:type="spellEnd"/>
      <w:r w:rsidRPr="007A5C36">
        <w:rPr>
          <w:sz w:val="24"/>
          <w:szCs w:val="24"/>
        </w:rPr>
        <w:t xml:space="preserve"> - </w:t>
      </w:r>
      <w:proofErr w:type="spellStart"/>
      <w:r w:rsidRPr="007A5C36">
        <w:rPr>
          <w:sz w:val="24"/>
          <w:szCs w:val="24"/>
        </w:rPr>
        <w:t>നോർത്തിങ്സ്</w:t>
      </w:r>
      <w:proofErr w:type="spellEnd"/>
      <w:r w:rsidRPr="007A5C36">
        <w:rPr>
          <w:sz w:val="24"/>
          <w:szCs w:val="24"/>
        </w:rPr>
        <w:t xml:space="preserve"> </w:t>
      </w:r>
      <w:proofErr w:type="spellStart"/>
      <w:r w:rsidRPr="007A5C36">
        <w:rPr>
          <w:sz w:val="24"/>
          <w:szCs w:val="24"/>
        </w:rPr>
        <w:t>രേഖക</w:t>
      </w:r>
      <w:proofErr w:type="spellEnd"/>
      <w:r w:rsidRPr="007A5C36">
        <w:rPr>
          <w:sz w:val="24"/>
          <w:szCs w:val="24"/>
        </w:rPr>
        <w:t xml:space="preserve">ൾ </w:t>
      </w:r>
      <w:proofErr w:type="spellStart"/>
      <w:r w:rsidRPr="007A5C36">
        <w:rPr>
          <w:sz w:val="24"/>
          <w:szCs w:val="24"/>
        </w:rPr>
        <w:t>ചേർന്നുണ്ടാകുന്ന</w:t>
      </w:r>
      <w:proofErr w:type="spellEnd"/>
      <w:r w:rsidRPr="007A5C36">
        <w:rPr>
          <w:sz w:val="24"/>
          <w:szCs w:val="24"/>
        </w:rPr>
        <w:t xml:space="preserve"> </w:t>
      </w:r>
      <w:proofErr w:type="spellStart"/>
      <w:r w:rsidRPr="007A5C36">
        <w:rPr>
          <w:sz w:val="24"/>
          <w:szCs w:val="24"/>
        </w:rPr>
        <w:t>ജാലികകളെ</w:t>
      </w:r>
      <w:proofErr w:type="spellEnd"/>
      <w:r w:rsidRPr="007A5C36">
        <w:rPr>
          <w:sz w:val="24"/>
          <w:szCs w:val="24"/>
        </w:rPr>
        <w:t xml:space="preserve"> </w:t>
      </w:r>
      <w:proofErr w:type="spellStart"/>
      <w:r w:rsidRPr="007A5C36">
        <w:rPr>
          <w:sz w:val="24"/>
          <w:szCs w:val="24"/>
        </w:rPr>
        <w:t>റഫറൻസ്</w:t>
      </w:r>
      <w:proofErr w:type="spellEnd"/>
      <w:r w:rsidRPr="007A5C36">
        <w:rPr>
          <w:sz w:val="24"/>
          <w:szCs w:val="24"/>
        </w:rPr>
        <w:t xml:space="preserve"> </w:t>
      </w:r>
      <w:proofErr w:type="spellStart"/>
      <w:r w:rsidRPr="007A5C36">
        <w:rPr>
          <w:sz w:val="24"/>
          <w:szCs w:val="24"/>
        </w:rPr>
        <w:t>ഗ്രിഡ്</w:t>
      </w:r>
      <w:proofErr w:type="spellEnd"/>
      <w:r w:rsidRPr="007A5C36">
        <w:rPr>
          <w:sz w:val="24"/>
          <w:szCs w:val="24"/>
        </w:rPr>
        <w:t xml:space="preserve"> (Reference grid) എന്നു പറയുന്നു. </w:t>
      </w:r>
      <w:proofErr w:type="spellStart"/>
      <w:r w:rsidRPr="007A5C36">
        <w:rPr>
          <w:sz w:val="24"/>
          <w:szCs w:val="24"/>
        </w:rPr>
        <w:t>ഭൗമോപരിതലത്തി</w:t>
      </w:r>
      <w:proofErr w:type="spellEnd"/>
      <w:r w:rsidRPr="007A5C36">
        <w:rPr>
          <w:sz w:val="24"/>
          <w:szCs w:val="24"/>
        </w:rPr>
        <w:t xml:space="preserve">ൽ 1 </w:t>
      </w:r>
      <w:proofErr w:type="spellStart"/>
      <w:r w:rsidRPr="007A5C36">
        <w:rPr>
          <w:sz w:val="24"/>
          <w:szCs w:val="24"/>
        </w:rPr>
        <w:t>കിലോമീറ്റ</w:t>
      </w:r>
      <w:proofErr w:type="spellEnd"/>
      <w:r w:rsidRPr="007A5C36">
        <w:rPr>
          <w:sz w:val="24"/>
          <w:szCs w:val="24"/>
        </w:rPr>
        <w:t>ർ</w:t>
      </w:r>
      <w:r w:rsidR="0023555B" w:rsidRPr="007A5C36">
        <w:rPr>
          <w:sz w:val="24"/>
          <w:szCs w:val="24"/>
        </w:rPr>
        <w:t xml:space="preserve"> </w:t>
      </w:r>
      <w:proofErr w:type="spellStart"/>
      <w:r w:rsidRPr="007A5C36">
        <w:rPr>
          <w:sz w:val="24"/>
          <w:szCs w:val="24"/>
        </w:rPr>
        <w:t>നീളവും</w:t>
      </w:r>
      <w:proofErr w:type="spellEnd"/>
      <w:r w:rsidRPr="007A5C36">
        <w:rPr>
          <w:sz w:val="24"/>
          <w:szCs w:val="24"/>
        </w:rPr>
        <w:t xml:space="preserve"> 1 </w:t>
      </w:r>
      <w:proofErr w:type="spellStart"/>
      <w:r w:rsidRPr="007A5C36">
        <w:rPr>
          <w:sz w:val="24"/>
          <w:szCs w:val="24"/>
        </w:rPr>
        <w:t>കിലോമീറ്റ</w:t>
      </w:r>
      <w:proofErr w:type="spellEnd"/>
      <w:r w:rsidRPr="007A5C36">
        <w:rPr>
          <w:sz w:val="24"/>
          <w:szCs w:val="24"/>
        </w:rPr>
        <w:t xml:space="preserve">ർ വീതിയുമുള്ള ഭൂപ്രദേശങ്ങളെയാണ് </w:t>
      </w:r>
      <w:proofErr w:type="gramStart"/>
      <w:r w:rsidRPr="007A5C36">
        <w:rPr>
          <w:sz w:val="24"/>
          <w:szCs w:val="24"/>
        </w:rPr>
        <w:t>1 :</w:t>
      </w:r>
      <w:proofErr w:type="gramEnd"/>
      <w:r w:rsidRPr="007A5C36">
        <w:rPr>
          <w:sz w:val="24"/>
          <w:szCs w:val="24"/>
        </w:rPr>
        <w:t xml:space="preserve"> 50000 </w:t>
      </w:r>
      <w:proofErr w:type="spellStart"/>
      <w:r w:rsidRPr="007A5C36">
        <w:rPr>
          <w:sz w:val="24"/>
          <w:szCs w:val="24"/>
        </w:rPr>
        <w:t>തോതിലുള്ള</w:t>
      </w:r>
      <w:proofErr w:type="spellEnd"/>
      <w:r w:rsidRPr="007A5C36">
        <w:rPr>
          <w:sz w:val="24"/>
          <w:szCs w:val="24"/>
        </w:rPr>
        <w:t xml:space="preserve">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ഭൂപടങ്ങളി</w:t>
      </w:r>
      <w:proofErr w:type="spellEnd"/>
      <w:r w:rsidRPr="007A5C36">
        <w:rPr>
          <w:sz w:val="24"/>
          <w:szCs w:val="24"/>
        </w:rPr>
        <w:t xml:space="preserve">ൽ 2 </w:t>
      </w:r>
      <w:proofErr w:type="spellStart"/>
      <w:r w:rsidRPr="007A5C36">
        <w:rPr>
          <w:sz w:val="24"/>
          <w:szCs w:val="24"/>
        </w:rPr>
        <w:t>സെ.മീ</w:t>
      </w:r>
      <w:proofErr w:type="spellEnd"/>
      <w:r w:rsidRPr="007A5C36">
        <w:rPr>
          <w:sz w:val="24"/>
          <w:szCs w:val="24"/>
        </w:rPr>
        <w:t xml:space="preserve">. നീളത്തിലും 2 സെ.മീ. </w:t>
      </w:r>
      <w:proofErr w:type="spellStart"/>
      <w:r w:rsidRPr="007A5C36">
        <w:rPr>
          <w:sz w:val="24"/>
          <w:szCs w:val="24"/>
        </w:rPr>
        <w:t>വീതിയിലുമുള്ള</w:t>
      </w:r>
      <w:proofErr w:type="spellEnd"/>
      <w:r w:rsidRPr="007A5C36">
        <w:rPr>
          <w:sz w:val="24"/>
          <w:szCs w:val="24"/>
        </w:rPr>
        <w:t xml:space="preserve"> </w:t>
      </w:r>
      <w:proofErr w:type="spellStart"/>
      <w:r w:rsidRPr="007A5C36">
        <w:rPr>
          <w:sz w:val="24"/>
          <w:szCs w:val="24"/>
        </w:rPr>
        <w:t>ഗ്രിഡുകളായി</w:t>
      </w:r>
      <w:proofErr w:type="spellEnd"/>
      <w:r w:rsidRPr="007A5C36">
        <w:rPr>
          <w:sz w:val="24"/>
          <w:szCs w:val="24"/>
        </w:rPr>
        <w:t xml:space="preserve"> </w:t>
      </w:r>
      <w:proofErr w:type="spellStart"/>
      <w:r w:rsidRPr="007A5C36">
        <w:rPr>
          <w:sz w:val="24"/>
          <w:szCs w:val="24"/>
        </w:rPr>
        <w:t>തിരിച്ചിരിക്കുന്നത്</w:t>
      </w:r>
      <w:proofErr w:type="spellEnd"/>
      <w:r w:rsidRPr="007A5C36">
        <w:rPr>
          <w:sz w:val="24"/>
          <w:szCs w:val="24"/>
        </w:rPr>
        <w:t xml:space="preserve">. ഈ ഗ്രിഡുകൾ ഉപയോഗിച്ച് </w:t>
      </w: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ഭൂപടങ്ങളിൽനിന്നു</w:t>
      </w:r>
      <w:proofErr w:type="spellEnd"/>
      <w:r w:rsidRPr="007A5C36">
        <w:rPr>
          <w:sz w:val="24"/>
          <w:szCs w:val="24"/>
        </w:rPr>
        <w:t xml:space="preserve"> </w:t>
      </w:r>
      <w:proofErr w:type="spellStart"/>
      <w:r w:rsidRPr="007A5C36">
        <w:rPr>
          <w:sz w:val="24"/>
          <w:szCs w:val="24"/>
        </w:rPr>
        <w:t>സ്ഥാനനിർണയം</w:t>
      </w:r>
      <w:proofErr w:type="spellEnd"/>
      <w:r w:rsidRPr="007A5C36">
        <w:rPr>
          <w:sz w:val="24"/>
          <w:szCs w:val="24"/>
        </w:rPr>
        <w:t xml:space="preserve"> </w:t>
      </w:r>
      <w:proofErr w:type="spellStart"/>
      <w:r w:rsidRPr="007A5C36">
        <w:rPr>
          <w:sz w:val="24"/>
          <w:szCs w:val="24"/>
        </w:rPr>
        <w:t>നടത്തുന്നതെങ്ങനെയെന്ന്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w:t>
      </w:r>
    </w:p>
    <w:p w14:paraId="060343E2" w14:textId="0A8C3F54" w:rsidR="00A93504" w:rsidRPr="007A5C36" w:rsidRDefault="00000000">
      <w:pPr>
        <w:rPr>
          <w:sz w:val="24"/>
          <w:szCs w:val="24"/>
        </w:rPr>
      </w:pPr>
      <w:proofErr w:type="spellStart"/>
      <w:r w:rsidRPr="007A5C36">
        <w:rPr>
          <w:sz w:val="24"/>
          <w:szCs w:val="24"/>
        </w:rPr>
        <w:t>ഭൂസവിശേഷതക</w:t>
      </w:r>
      <w:proofErr w:type="spellEnd"/>
      <w:r w:rsidRPr="007A5C36">
        <w:rPr>
          <w:sz w:val="24"/>
          <w:szCs w:val="24"/>
        </w:rPr>
        <w:t xml:space="preserve">ൾ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വലുപ്പത്തിലായതിനാ</w:t>
      </w:r>
      <w:proofErr w:type="spellEnd"/>
      <w:r w:rsidRPr="007A5C36">
        <w:rPr>
          <w:sz w:val="24"/>
          <w:szCs w:val="24"/>
        </w:rPr>
        <w:t xml:space="preserve">ൽ </w:t>
      </w:r>
      <w:proofErr w:type="spellStart"/>
      <w:r w:rsidRPr="007A5C36">
        <w:rPr>
          <w:sz w:val="24"/>
          <w:szCs w:val="24"/>
        </w:rPr>
        <w:t>ഗ്രിഡുകളെ</w:t>
      </w:r>
      <w:proofErr w:type="spellEnd"/>
      <w:r w:rsidRPr="007A5C36">
        <w:rPr>
          <w:sz w:val="24"/>
          <w:szCs w:val="24"/>
        </w:rPr>
        <w:t xml:space="preserve"> </w:t>
      </w:r>
      <w:proofErr w:type="spellStart"/>
      <w:r w:rsidRPr="007A5C36">
        <w:rPr>
          <w:sz w:val="24"/>
          <w:szCs w:val="24"/>
        </w:rPr>
        <w:t>അടിസ്ഥാനമാക്കിയുള്ള</w:t>
      </w:r>
      <w:proofErr w:type="spellEnd"/>
      <w:r w:rsidRPr="007A5C36">
        <w:rPr>
          <w:sz w:val="24"/>
          <w:szCs w:val="24"/>
        </w:rPr>
        <w:t xml:space="preserve"> </w:t>
      </w:r>
      <w:proofErr w:type="spellStart"/>
      <w:r w:rsidRPr="007A5C36">
        <w:rPr>
          <w:sz w:val="24"/>
          <w:szCs w:val="24"/>
        </w:rPr>
        <w:t>സ്ഥാനനിർണയം</w:t>
      </w:r>
      <w:proofErr w:type="spellEnd"/>
      <w:r w:rsidRPr="007A5C36">
        <w:rPr>
          <w:sz w:val="24"/>
          <w:szCs w:val="24"/>
        </w:rPr>
        <w:t xml:space="preserve"> രണ്ട് വ്യത്യസ്ത രീതികളിൽ നടത്താവുന്നതാണ്. അവയാണ് നാല് ഗ്രിഡ് റഫറൻസ് (4 - Figure Grid reference), ആറ് ഗ്രിഡ് റഫറൻസ് (6 - Figure Grid reference) എന്നിവ.</w:t>
      </w:r>
    </w:p>
    <w:p w14:paraId="464FF0DB" w14:textId="77777777" w:rsidR="00A93504" w:rsidRPr="007A5C36" w:rsidRDefault="00000000">
      <w:pPr>
        <w:rPr>
          <w:sz w:val="24"/>
          <w:szCs w:val="24"/>
        </w:rPr>
      </w:pPr>
      <w:r w:rsidRPr="007A5C36">
        <w:rPr>
          <w:b/>
          <w:sz w:val="24"/>
          <w:szCs w:val="24"/>
        </w:rPr>
        <w:t>നാലക്ക് ഗ്രിഡ് റഫറൻസ് (4-figure grid reference)</w:t>
      </w:r>
    </w:p>
    <w:p w14:paraId="7E34E6BE" w14:textId="08575842" w:rsidR="00A93504" w:rsidRPr="007A5C36" w:rsidRDefault="00000000">
      <w:pPr>
        <w:rPr>
          <w:sz w:val="24"/>
          <w:szCs w:val="24"/>
        </w:rPr>
      </w:pPr>
      <w:proofErr w:type="spellStart"/>
      <w:r w:rsidRPr="007A5C36">
        <w:rPr>
          <w:sz w:val="24"/>
          <w:szCs w:val="24"/>
        </w:rPr>
        <w:t>ചുവടെ</w:t>
      </w:r>
      <w:proofErr w:type="spellEnd"/>
      <w:r w:rsidRPr="007A5C36">
        <w:rPr>
          <w:sz w:val="24"/>
          <w:szCs w:val="24"/>
        </w:rPr>
        <w:t xml:space="preserve"> </w:t>
      </w:r>
      <w:proofErr w:type="spellStart"/>
      <w:r w:rsidRPr="007A5C36">
        <w:rPr>
          <w:sz w:val="24"/>
          <w:szCs w:val="24"/>
        </w:rPr>
        <w:t>നൽകിയ</w:t>
      </w:r>
      <w:proofErr w:type="spellEnd"/>
      <w:r w:rsidRPr="007A5C36">
        <w:rPr>
          <w:sz w:val="24"/>
          <w:szCs w:val="24"/>
        </w:rPr>
        <w:t xml:space="preserve"> </w:t>
      </w:r>
      <w:proofErr w:type="spellStart"/>
      <w:r w:rsidRPr="007A5C36">
        <w:rPr>
          <w:sz w:val="24"/>
          <w:szCs w:val="24"/>
        </w:rPr>
        <w:t>തടാകം</w:t>
      </w:r>
      <w:proofErr w:type="spellEnd"/>
      <w:r w:rsidRPr="007A5C36">
        <w:rPr>
          <w:sz w:val="24"/>
          <w:szCs w:val="24"/>
        </w:rPr>
        <w:t xml:space="preserve"> </w:t>
      </w:r>
      <w:proofErr w:type="spellStart"/>
      <w:r w:rsidRPr="007A5C36">
        <w:rPr>
          <w:sz w:val="24"/>
          <w:szCs w:val="24"/>
        </w:rPr>
        <w:t>ഉൾപ്പെടുന്ന</w:t>
      </w:r>
      <w:proofErr w:type="spellEnd"/>
      <w:r w:rsidRPr="007A5C36">
        <w:rPr>
          <w:sz w:val="24"/>
          <w:szCs w:val="24"/>
        </w:rPr>
        <w:t xml:space="preserve"> </w:t>
      </w:r>
      <w:proofErr w:type="spellStart"/>
      <w:r w:rsidRPr="007A5C36">
        <w:rPr>
          <w:sz w:val="24"/>
          <w:szCs w:val="24"/>
        </w:rPr>
        <w:t>ഗ്രിഡിന്റെ</w:t>
      </w:r>
      <w:proofErr w:type="spellEnd"/>
      <w:r w:rsidRPr="007A5C36">
        <w:rPr>
          <w:sz w:val="24"/>
          <w:szCs w:val="24"/>
        </w:rPr>
        <w:t xml:space="preserve"> </w:t>
      </w:r>
      <w:proofErr w:type="spellStart"/>
      <w:r w:rsidRPr="007A5C36">
        <w:rPr>
          <w:sz w:val="24"/>
          <w:szCs w:val="24"/>
        </w:rPr>
        <w:t>ചിത്രം</w:t>
      </w:r>
      <w:proofErr w:type="spellEnd"/>
      <w:r w:rsidR="0023555B" w:rsidRPr="007A5C36">
        <w:rPr>
          <w:sz w:val="24"/>
          <w:szCs w:val="24"/>
        </w:rPr>
        <w:t xml:space="preserve"> </w:t>
      </w:r>
      <w:proofErr w:type="spellStart"/>
      <w:r w:rsidRPr="007A5C36">
        <w:rPr>
          <w:sz w:val="24"/>
          <w:szCs w:val="24"/>
        </w:rPr>
        <w:t>ശ്രദ്ധിക്കൂ</w:t>
      </w:r>
      <w:proofErr w:type="spellEnd"/>
      <w:r w:rsidRPr="007A5C36">
        <w:rPr>
          <w:sz w:val="24"/>
          <w:szCs w:val="24"/>
        </w:rPr>
        <w:t>. തടാകത്തിന്റെ സ്ഥാനനിർണയം നടത്തുന്നതെങ്ങനെയെന്നു നോക്കാം.</w:t>
      </w:r>
    </w:p>
    <w:p w14:paraId="4E84FF6F" w14:textId="7635A41C" w:rsidR="00A93504" w:rsidRPr="007A5C36" w:rsidRDefault="00000000">
      <w:pPr>
        <w:rPr>
          <w:sz w:val="24"/>
          <w:szCs w:val="24"/>
        </w:rPr>
      </w:pPr>
      <w:r w:rsidRPr="007A5C36">
        <w:rPr>
          <w:sz w:val="24"/>
          <w:szCs w:val="24"/>
        </w:rPr>
        <w:t xml:space="preserve">നാലക്ക റഫറൻസിലൂടെ സ്ഥാനനിർണയം </w:t>
      </w:r>
      <w:proofErr w:type="spellStart"/>
      <w:r w:rsidRPr="007A5C36">
        <w:rPr>
          <w:sz w:val="24"/>
          <w:szCs w:val="24"/>
        </w:rPr>
        <w:t>നടത്തുമ്പോ</w:t>
      </w:r>
      <w:proofErr w:type="spellEnd"/>
      <w:r w:rsidRPr="007A5C36">
        <w:rPr>
          <w:sz w:val="24"/>
          <w:szCs w:val="24"/>
        </w:rPr>
        <w:t xml:space="preserve">ൾ ആദ്യം ഭൂസവിശേഷതയുടെ (തടാകം) തൊട്ട് ഇടതുഭാഗത്തുള്ള </w:t>
      </w:r>
      <w:proofErr w:type="spellStart"/>
      <w:r w:rsidRPr="007A5C36">
        <w:rPr>
          <w:sz w:val="24"/>
          <w:szCs w:val="24"/>
        </w:rPr>
        <w:t>ഈസ്റ്റിങ്സിന്റെ</w:t>
      </w:r>
      <w:proofErr w:type="spellEnd"/>
      <w:r w:rsidRPr="007A5C36">
        <w:rPr>
          <w:sz w:val="24"/>
          <w:szCs w:val="24"/>
        </w:rPr>
        <w:t xml:space="preserve"> </w:t>
      </w:r>
      <w:proofErr w:type="spellStart"/>
      <w:r w:rsidRPr="007A5C36">
        <w:rPr>
          <w:sz w:val="24"/>
          <w:szCs w:val="24"/>
        </w:rPr>
        <w:t>മൂല്യം</w:t>
      </w:r>
      <w:proofErr w:type="spellEnd"/>
      <w:r w:rsidRPr="007A5C36">
        <w:rPr>
          <w:sz w:val="24"/>
          <w:szCs w:val="24"/>
        </w:rPr>
        <w:t xml:space="preserve"> (52) </w:t>
      </w:r>
      <w:proofErr w:type="spellStart"/>
      <w:r w:rsidRPr="007A5C36">
        <w:rPr>
          <w:sz w:val="24"/>
          <w:szCs w:val="24"/>
        </w:rPr>
        <w:t>ആദ്യമെഴുതണം</w:t>
      </w:r>
      <w:proofErr w:type="spellEnd"/>
      <w:r w:rsidRPr="007A5C36">
        <w:rPr>
          <w:sz w:val="24"/>
          <w:szCs w:val="24"/>
        </w:rPr>
        <w:t xml:space="preserve">. അതിനുശേഷം </w:t>
      </w:r>
      <w:proofErr w:type="spellStart"/>
      <w:r w:rsidRPr="007A5C36">
        <w:rPr>
          <w:sz w:val="24"/>
          <w:szCs w:val="24"/>
        </w:rPr>
        <w:lastRenderedPageBreak/>
        <w:t>ഭൂസവിശേഷതകളുടെ</w:t>
      </w:r>
      <w:proofErr w:type="spellEnd"/>
      <w:r w:rsidRPr="007A5C36">
        <w:rPr>
          <w:sz w:val="24"/>
          <w:szCs w:val="24"/>
        </w:rPr>
        <w:t xml:space="preserve"> </w:t>
      </w:r>
      <w:proofErr w:type="spellStart"/>
      <w:r w:rsidRPr="007A5C36">
        <w:rPr>
          <w:sz w:val="24"/>
          <w:szCs w:val="24"/>
        </w:rPr>
        <w:t>തൊട്ടു</w:t>
      </w:r>
      <w:proofErr w:type="spellEnd"/>
      <w:r w:rsidRPr="007A5C36">
        <w:rPr>
          <w:sz w:val="24"/>
          <w:szCs w:val="24"/>
        </w:rPr>
        <w:t xml:space="preserve"> </w:t>
      </w:r>
      <w:proofErr w:type="spellStart"/>
      <w:r w:rsidRPr="007A5C36">
        <w:rPr>
          <w:sz w:val="24"/>
          <w:szCs w:val="24"/>
        </w:rPr>
        <w:t>താഴെയുള്ള</w:t>
      </w:r>
      <w:proofErr w:type="spellEnd"/>
      <w:r w:rsidRPr="007A5C36">
        <w:rPr>
          <w:sz w:val="24"/>
          <w:szCs w:val="24"/>
        </w:rPr>
        <w:t xml:space="preserve"> </w:t>
      </w:r>
      <w:proofErr w:type="spellStart"/>
      <w:r w:rsidRPr="007A5C36">
        <w:rPr>
          <w:sz w:val="24"/>
          <w:szCs w:val="24"/>
        </w:rPr>
        <w:t>നോർത്തിങ്സിന്റെ</w:t>
      </w:r>
      <w:proofErr w:type="spellEnd"/>
      <w:r w:rsidRPr="007A5C36">
        <w:rPr>
          <w:sz w:val="24"/>
          <w:szCs w:val="24"/>
        </w:rPr>
        <w:t xml:space="preserve"> </w:t>
      </w:r>
      <w:proofErr w:type="spellStart"/>
      <w:r w:rsidRPr="007A5C36">
        <w:rPr>
          <w:sz w:val="24"/>
          <w:szCs w:val="24"/>
        </w:rPr>
        <w:t>മൂല്യം</w:t>
      </w:r>
      <w:proofErr w:type="spellEnd"/>
      <w:r w:rsidRPr="007A5C36">
        <w:rPr>
          <w:sz w:val="24"/>
          <w:szCs w:val="24"/>
        </w:rPr>
        <w:t xml:space="preserve"> (18) </w:t>
      </w:r>
      <w:proofErr w:type="spellStart"/>
      <w:r w:rsidRPr="007A5C36">
        <w:rPr>
          <w:sz w:val="24"/>
          <w:szCs w:val="24"/>
        </w:rPr>
        <w:t>ഈസ്റ്റിങ്സിന്റെ</w:t>
      </w:r>
      <w:proofErr w:type="spellEnd"/>
      <w:r w:rsidRPr="007A5C36">
        <w:rPr>
          <w:sz w:val="24"/>
          <w:szCs w:val="24"/>
        </w:rPr>
        <w:t xml:space="preserve"> മൂല്യത്തോട് ചേർത്തെഴുതുക. </w:t>
      </w:r>
      <w:proofErr w:type="spellStart"/>
      <w:r w:rsidRPr="007A5C36">
        <w:rPr>
          <w:sz w:val="24"/>
          <w:szCs w:val="24"/>
        </w:rPr>
        <w:t>ഗ്രിഡ്</w:t>
      </w:r>
      <w:proofErr w:type="spellEnd"/>
      <w:r w:rsidRPr="007A5C36">
        <w:rPr>
          <w:sz w:val="24"/>
          <w:szCs w:val="24"/>
        </w:rPr>
        <w:t xml:space="preserve"> </w:t>
      </w:r>
      <w:proofErr w:type="spellStart"/>
      <w:r w:rsidRPr="007A5C36">
        <w:rPr>
          <w:sz w:val="24"/>
          <w:szCs w:val="24"/>
        </w:rPr>
        <w:t>റഫറൻസ്</w:t>
      </w:r>
      <w:proofErr w:type="spellEnd"/>
      <w:r w:rsidRPr="007A5C36">
        <w:rPr>
          <w:sz w:val="24"/>
          <w:szCs w:val="24"/>
        </w:rPr>
        <w:t xml:space="preserve"> </w:t>
      </w:r>
      <w:proofErr w:type="spellStart"/>
      <w:r w:rsidRPr="007A5C36">
        <w:rPr>
          <w:sz w:val="24"/>
          <w:szCs w:val="24"/>
        </w:rPr>
        <w:t>നടത്തിയപ്പോ</w:t>
      </w:r>
      <w:proofErr w:type="spellEnd"/>
      <w:r w:rsidRPr="007A5C36">
        <w:rPr>
          <w:sz w:val="24"/>
          <w:szCs w:val="24"/>
        </w:rPr>
        <w:t xml:space="preserve">ൾ </w:t>
      </w:r>
      <w:proofErr w:type="spellStart"/>
      <w:r w:rsidRPr="007A5C36">
        <w:rPr>
          <w:sz w:val="24"/>
          <w:szCs w:val="24"/>
        </w:rPr>
        <w:t>ലഭിച്ച</w:t>
      </w:r>
      <w:proofErr w:type="spellEnd"/>
      <w:r w:rsidRPr="007A5C36">
        <w:rPr>
          <w:sz w:val="24"/>
          <w:szCs w:val="24"/>
        </w:rPr>
        <w:t xml:space="preserve"> </w:t>
      </w:r>
      <w:proofErr w:type="spellStart"/>
      <w:r w:rsidRPr="007A5C36">
        <w:rPr>
          <w:sz w:val="24"/>
          <w:szCs w:val="24"/>
        </w:rPr>
        <w:t>തടാകത്തിന്റെ</w:t>
      </w:r>
      <w:proofErr w:type="spellEnd"/>
      <w:r w:rsidRPr="007A5C36">
        <w:rPr>
          <w:sz w:val="24"/>
          <w:szCs w:val="24"/>
        </w:rPr>
        <w:t xml:space="preserve"> സ്ഥാനം 5218 (അൻപത്തിരണ്ട് പതിനെട്ട്) എന്നായിരിക്കും.</w:t>
      </w:r>
    </w:p>
    <w:p w14:paraId="107F848A" w14:textId="77777777" w:rsidR="00A93504" w:rsidRPr="007A5C36" w:rsidRDefault="00000000">
      <w:pPr>
        <w:rPr>
          <w:sz w:val="24"/>
          <w:szCs w:val="24"/>
        </w:rPr>
      </w:pPr>
      <w:proofErr w:type="spellStart"/>
      <w:r w:rsidRPr="007A5C36">
        <w:rPr>
          <w:b/>
          <w:sz w:val="24"/>
          <w:szCs w:val="24"/>
        </w:rPr>
        <w:t>ആറ്</w:t>
      </w:r>
      <w:proofErr w:type="spellEnd"/>
      <w:r w:rsidRPr="007A5C36">
        <w:rPr>
          <w:b/>
          <w:sz w:val="24"/>
          <w:szCs w:val="24"/>
        </w:rPr>
        <w:t xml:space="preserve"> </w:t>
      </w:r>
      <w:proofErr w:type="spellStart"/>
      <w:r w:rsidRPr="007A5C36">
        <w:rPr>
          <w:b/>
          <w:sz w:val="24"/>
          <w:szCs w:val="24"/>
        </w:rPr>
        <w:t>ഗ്രിഡ്</w:t>
      </w:r>
      <w:proofErr w:type="spellEnd"/>
      <w:r w:rsidRPr="007A5C36">
        <w:rPr>
          <w:b/>
          <w:sz w:val="24"/>
          <w:szCs w:val="24"/>
        </w:rPr>
        <w:t xml:space="preserve"> </w:t>
      </w:r>
      <w:proofErr w:type="spellStart"/>
      <w:r w:rsidRPr="007A5C36">
        <w:rPr>
          <w:b/>
          <w:sz w:val="24"/>
          <w:szCs w:val="24"/>
        </w:rPr>
        <w:t>റഫറൻസ്</w:t>
      </w:r>
      <w:proofErr w:type="spellEnd"/>
      <w:r w:rsidRPr="007A5C36">
        <w:rPr>
          <w:b/>
          <w:sz w:val="24"/>
          <w:szCs w:val="24"/>
        </w:rPr>
        <w:t xml:space="preserve"> (6-figure grid reference)</w:t>
      </w:r>
    </w:p>
    <w:p w14:paraId="56671FC9" w14:textId="4A3A619F" w:rsidR="00A93504" w:rsidRPr="007A5C36" w:rsidRDefault="00000000">
      <w:pPr>
        <w:rPr>
          <w:sz w:val="24"/>
          <w:szCs w:val="24"/>
        </w:rPr>
      </w:pPr>
      <w:r w:rsidRPr="007A5C36">
        <w:rPr>
          <w:sz w:val="24"/>
          <w:szCs w:val="24"/>
        </w:rPr>
        <w:t xml:space="preserve">താരതമ്യേന വലുപ്പം കുറഞ്ഞ </w:t>
      </w:r>
      <w:proofErr w:type="spellStart"/>
      <w:r w:rsidRPr="007A5C36">
        <w:rPr>
          <w:sz w:val="24"/>
          <w:szCs w:val="24"/>
        </w:rPr>
        <w:t>ഭൂസവിശേഷതകളാണ്</w:t>
      </w:r>
      <w:proofErr w:type="spellEnd"/>
      <w:r w:rsidRPr="007A5C36">
        <w:rPr>
          <w:sz w:val="24"/>
          <w:szCs w:val="24"/>
        </w:rPr>
        <w:t xml:space="preserve"> </w:t>
      </w:r>
      <w:proofErr w:type="spellStart"/>
      <w:r w:rsidRPr="007A5C36">
        <w:rPr>
          <w:sz w:val="24"/>
          <w:szCs w:val="24"/>
        </w:rPr>
        <w:t>ആറക്ക</w:t>
      </w:r>
      <w:proofErr w:type="spellEnd"/>
      <w:r w:rsidRPr="007A5C36">
        <w:rPr>
          <w:sz w:val="24"/>
          <w:szCs w:val="24"/>
        </w:rPr>
        <w:t xml:space="preserve"> </w:t>
      </w:r>
      <w:proofErr w:type="spellStart"/>
      <w:r w:rsidRPr="007A5C36">
        <w:rPr>
          <w:sz w:val="24"/>
          <w:szCs w:val="24"/>
        </w:rPr>
        <w:t>ഗ്രിഡ്</w:t>
      </w:r>
      <w:proofErr w:type="spellEnd"/>
      <w:r w:rsidRPr="007A5C36">
        <w:rPr>
          <w:sz w:val="24"/>
          <w:szCs w:val="24"/>
        </w:rPr>
        <w:t xml:space="preserve"> </w:t>
      </w:r>
      <w:proofErr w:type="spellStart"/>
      <w:r w:rsidRPr="007A5C36">
        <w:rPr>
          <w:sz w:val="24"/>
          <w:szCs w:val="24"/>
        </w:rPr>
        <w:t>റഫറൻസിലൂടെ</w:t>
      </w:r>
      <w:proofErr w:type="spellEnd"/>
      <w:r w:rsidRPr="007A5C36">
        <w:rPr>
          <w:sz w:val="24"/>
          <w:szCs w:val="24"/>
        </w:rPr>
        <w:t xml:space="preserve"> </w:t>
      </w:r>
      <w:proofErr w:type="spellStart"/>
      <w:r w:rsidRPr="007A5C36">
        <w:rPr>
          <w:sz w:val="24"/>
          <w:szCs w:val="24"/>
        </w:rPr>
        <w:t>സ്ഥാനനിർണയം</w:t>
      </w:r>
      <w:proofErr w:type="spellEnd"/>
      <w:r w:rsidRPr="007A5C36">
        <w:rPr>
          <w:sz w:val="24"/>
          <w:szCs w:val="24"/>
        </w:rPr>
        <w:t xml:space="preserve"> </w:t>
      </w:r>
      <w:proofErr w:type="spellStart"/>
      <w:r w:rsidRPr="007A5C36">
        <w:rPr>
          <w:sz w:val="24"/>
          <w:szCs w:val="24"/>
        </w:rPr>
        <w:t>നടത്തുന്നത്</w:t>
      </w:r>
      <w:proofErr w:type="spellEnd"/>
      <w:r w:rsidRPr="007A5C36">
        <w:rPr>
          <w:sz w:val="24"/>
          <w:szCs w:val="24"/>
        </w:rPr>
        <w:t xml:space="preserve">. നൽകിയിട്ടുള്ള കുഴൽക്കിണർ ഉൾപ്പെടുന്ന ഗ്രിഡുകളുടെ ചിത്രം (ചിത്രം 4.11) ശ്രദ്ധിക്കൂ. </w:t>
      </w:r>
      <w:proofErr w:type="spellStart"/>
      <w:r w:rsidRPr="007A5C36">
        <w:rPr>
          <w:sz w:val="24"/>
          <w:szCs w:val="24"/>
        </w:rPr>
        <w:t>കുഴൽക്കിണറിന്റെ</w:t>
      </w:r>
      <w:proofErr w:type="spellEnd"/>
      <w:r w:rsidRPr="007A5C36">
        <w:rPr>
          <w:sz w:val="24"/>
          <w:szCs w:val="24"/>
        </w:rPr>
        <w:t xml:space="preserve"> </w:t>
      </w:r>
      <w:proofErr w:type="spellStart"/>
      <w:r w:rsidRPr="007A5C36">
        <w:rPr>
          <w:sz w:val="24"/>
          <w:szCs w:val="24"/>
        </w:rPr>
        <w:t>സ്ഥാനനിർണയം</w:t>
      </w:r>
      <w:proofErr w:type="spellEnd"/>
      <w:r w:rsidRPr="007A5C36">
        <w:rPr>
          <w:sz w:val="24"/>
          <w:szCs w:val="24"/>
        </w:rPr>
        <w:t xml:space="preserve"> </w:t>
      </w:r>
      <w:proofErr w:type="spellStart"/>
      <w:r w:rsidRPr="007A5C36">
        <w:rPr>
          <w:sz w:val="24"/>
          <w:szCs w:val="24"/>
        </w:rPr>
        <w:t>നടത്തുന്നതെങ്ങനെയെന്ന്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 xml:space="preserve">. ആറ് ഗ്രിഡ് റഫറൻസിലൂടെ കുഴൽക്കിണറിന്റെ സ്ഥാനനിർണയം നടത്തുമ്പോൾ കുഴൽക്കിണറിന്റെ ഇടതുഭാഗത്തുള്ള ഈസ്റ്റിങ്സിന്റെ മൂല്യം (15) ആദ്യം എഴുതണം. </w:t>
      </w:r>
      <w:proofErr w:type="spellStart"/>
      <w:r w:rsidRPr="007A5C36">
        <w:rPr>
          <w:sz w:val="24"/>
          <w:szCs w:val="24"/>
        </w:rPr>
        <w:t>അതിനുശേഷം</w:t>
      </w:r>
      <w:proofErr w:type="spellEnd"/>
      <w:r w:rsidRPr="007A5C36">
        <w:rPr>
          <w:sz w:val="24"/>
          <w:szCs w:val="24"/>
        </w:rPr>
        <w:t xml:space="preserve"> </w:t>
      </w:r>
      <w:proofErr w:type="spellStart"/>
      <w:r w:rsidRPr="007A5C36">
        <w:rPr>
          <w:sz w:val="24"/>
          <w:szCs w:val="24"/>
        </w:rPr>
        <w:t>ചിത്രത്തി</w:t>
      </w:r>
      <w:proofErr w:type="spellEnd"/>
      <w:r w:rsidRPr="007A5C36">
        <w:rPr>
          <w:sz w:val="24"/>
          <w:szCs w:val="24"/>
        </w:rPr>
        <w:t xml:space="preserve">ൽ </w:t>
      </w:r>
      <w:proofErr w:type="spellStart"/>
      <w:r w:rsidRPr="007A5C36">
        <w:rPr>
          <w:sz w:val="24"/>
          <w:szCs w:val="24"/>
        </w:rPr>
        <w:t>കാണിച്ചിരിക്കുന്നതുപോലെ</w:t>
      </w:r>
      <w:proofErr w:type="spellEnd"/>
      <w:r w:rsidRPr="007A5C36">
        <w:rPr>
          <w:sz w:val="24"/>
          <w:szCs w:val="24"/>
        </w:rPr>
        <w:t xml:space="preserve"> </w:t>
      </w:r>
      <w:proofErr w:type="spellStart"/>
      <w:r w:rsidRPr="007A5C36">
        <w:rPr>
          <w:sz w:val="24"/>
          <w:szCs w:val="24"/>
        </w:rPr>
        <w:t>തൊട്ടടുത്ത</w:t>
      </w:r>
      <w:proofErr w:type="spellEnd"/>
      <w:r w:rsidRPr="007A5C36">
        <w:rPr>
          <w:sz w:val="24"/>
          <w:szCs w:val="24"/>
        </w:rPr>
        <w:t xml:space="preserve"> </w:t>
      </w:r>
      <w:proofErr w:type="spellStart"/>
      <w:r w:rsidRPr="007A5C36">
        <w:rPr>
          <w:sz w:val="24"/>
          <w:szCs w:val="24"/>
        </w:rPr>
        <w:t>ഈസ്റ്റിങ്സ്</w:t>
      </w:r>
      <w:proofErr w:type="spellEnd"/>
      <w:r w:rsidRPr="007A5C36">
        <w:rPr>
          <w:sz w:val="24"/>
          <w:szCs w:val="24"/>
        </w:rPr>
        <w:t xml:space="preserve"> </w:t>
      </w:r>
      <w:proofErr w:type="spellStart"/>
      <w:r w:rsidRPr="007A5C36">
        <w:rPr>
          <w:sz w:val="24"/>
          <w:szCs w:val="24"/>
        </w:rPr>
        <w:t>വരെയുള്ള</w:t>
      </w:r>
      <w:proofErr w:type="spellEnd"/>
      <w:r w:rsidRPr="007A5C36">
        <w:rPr>
          <w:sz w:val="24"/>
          <w:szCs w:val="24"/>
        </w:rPr>
        <w:t xml:space="preserve"> </w:t>
      </w:r>
      <w:proofErr w:type="spellStart"/>
      <w:r w:rsidRPr="007A5C36">
        <w:rPr>
          <w:sz w:val="24"/>
          <w:szCs w:val="24"/>
        </w:rPr>
        <w:t>അകലത്തെ</w:t>
      </w:r>
      <w:proofErr w:type="spellEnd"/>
      <w:r w:rsidRPr="007A5C36">
        <w:rPr>
          <w:sz w:val="24"/>
          <w:szCs w:val="24"/>
        </w:rPr>
        <w:t xml:space="preserve"> </w:t>
      </w:r>
      <w:proofErr w:type="spellStart"/>
      <w:r w:rsidRPr="007A5C36">
        <w:rPr>
          <w:sz w:val="24"/>
          <w:szCs w:val="24"/>
        </w:rPr>
        <w:t>പത്തുഭാഗങ്ങളായി</w:t>
      </w:r>
      <w:proofErr w:type="spellEnd"/>
      <w:r w:rsidRPr="007A5C36">
        <w:rPr>
          <w:sz w:val="24"/>
          <w:szCs w:val="24"/>
        </w:rPr>
        <w:t xml:space="preserve"> </w:t>
      </w:r>
      <w:proofErr w:type="spellStart"/>
      <w:r w:rsidRPr="007A5C36">
        <w:rPr>
          <w:sz w:val="24"/>
          <w:szCs w:val="24"/>
        </w:rPr>
        <w:t>തിരിച്ച്</w:t>
      </w:r>
      <w:proofErr w:type="spellEnd"/>
      <w:r w:rsidRPr="007A5C36">
        <w:rPr>
          <w:sz w:val="24"/>
          <w:szCs w:val="24"/>
        </w:rPr>
        <w:t xml:space="preserve"> </w:t>
      </w:r>
      <w:proofErr w:type="spellStart"/>
      <w:r w:rsidRPr="007A5C36">
        <w:rPr>
          <w:sz w:val="24"/>
          <w:szCs w:val="24"/>
        </w:rPr>
        <w:t>അതി</w:t>
      </w:r>
      <w:proofErr w:type="spellEnd"/>
      <w:r w:rsidRPr="007A5C36">
        <w:rPr>
          <w:sz w:val="24"/>
          <w:szCs w:val="24"/>
        </w:rPr>
        <w:t xml:space="preserve">ൽ ഏതു ഭാഗത്തിനു നേരെയാണ് കുഴൽക്കിണർ വരുന്നതെന്ന് കണ്ടെത്തുക. ആ ഭാഗത്തിന്റെ മൂല്യം നേരത്തേ കണ്ടെത്തിയ ഈസ്റ്റിങ്സിന്റെ മൂല്യത്തോടൊപ്പം എഴുതുക (155). തുടർന്ന് കുഴൽക്കിണറിന്റെ തൊട്ടുതെക്കായി കാണുന്ന നോർത്തിങ്സിന്റെ മൂല്യം നേരത്തേ </w:t>
      </w:r>
      <w:proofErr w:type="spellStart"/>
      <w:r w:rsidRPr="007A5C36">
        <w:rPr>
          <w:sz w:val="24"/>
          <w:szCs w:val="24"/>
        </w:rPr>
        <w:t>കണ്ടെത്തിയ</w:t>
      </w:r>
      <w:proofErr w:type="spellEnd"/>
      <w:r w:rsidRPr="007A5C36">
        <w:rPr>
          <w:sz w:val="24"/>
          <w:szCs w:val="24"/>
        </w:rPr>
        <w:t xml:space="preserve"> </w:t>
      </w:r>
      <w:proofErr w:type="spellStart"/>
      <w:r w:rsidRPr="007A5C36">
        <w:rPr>
          <w:sz w:val="24"/>
          <w:szCs w:val="24"/>
        </w:rPr>
        <w:t>ഈസ്റ്റിങ്സിന്റെ</w:t>
      </w:r>
      <w:proofErr w:type="spellEnd"/>
      <w:r w:rsidRPr="007A5C36">
        <w:rPr>
          <w:sz w:val="24"/>
          <w:szCs w:val="24"/>
        </w:rPr>
        <w:t xml:space="preserve"> </w:t>
      </w:r>
      <w:proofErr w:type="spellStart"/>
      <w:r w:rsidRPr="007A5C36">
        <w:rPr>
          <w:sz w:val="24"/>
          <w:szCs w:val="24"/>
        </w:rPr>
        <w:t>മൂല്യങ്ങളോടൊപ്പം</w:t>
      </w:r>
      <w:proofErr w:type="spellEnd"/>
      <w:r w:rsidRPr="007A5C36">
        <w:rPr>
          <w:sz w:val="24"/>
          <w:szCs w:val="24"/>
        </w:rPr>
        <w:t xml:space="preserve"> </w:t>
      </w:r>
      <w:proofErr w:type="spellStart"/>
      <w:r w:rsidRPr="007A5C36">
        <w:rPr>
          <w:sz w:val="24"/>
          <w:szCs w:val="24"/>
        </w:rPr>
        <w:t>ചേർത്തെഴുതുക</w:t>
      </w:r>
      <w:proofErr w:type="spellEnd"/>
      <w:r w:rsidRPr="007A5C36">
        <w:rPr>
          <w:sz w:val="24"/>
          <w:szCs w:val="24"/>
        </w:rPr>
        <w:t xml:space="preserve"> (15576). ചിത്രത്തിൽ </w:t>
      </w:r>
      <w:proofErr w:type="spellStart"/>
      <w:r w:rsidRPr="007A5C36">
        <w:rPr>
          <w:sz w:val="24"/>
          <w:szCs w:val="24"/>
        </w:rPr>
        <w:t>കാണിച്ചിരിക്കുന്നതുപോലെ</w:t>
      </w:r>
      <w:proofErr w:type="spellEnd"/>
      <w:r w:rsidRPr="007A5C36">
        <w:rPr>
          <w:sz w:val="24"/>
          <w:szCs w:val="24"/>
        </w:rPr>
        <w:t xml:space="preserve"> </w:t>
      </w:r>
      <w:proofErr w:type="spellStart"/>
      <w:r w:rsidRPr="007A5C36">
        <w:rPr>
          <w:sz w:val="24"/>
          <w:szCs w:val="24"/>
        </w:rPr>
        <w:t>തൊട്ടടുത്ത</w:t>
      </w:r>
      <w:proofErr w:type="spellEnd"/>
      <w:r w:rsidRPr="007A5C36">
        <w:rPr>
          <w:sz w:val="24"/>
          <w:szCs w:val="24"/>
        </w:rPr>
        <w:t xml:space="preserve"> നോർത്തിങ്സ്വരെയുള്ള അകലത്തെ പത്തു ഭാഗങ്ങളായി തിരിച്ച് അതിൽ ഏതു ഭാഗത്തിനു </w:t>
      </w:r>
      <w:proofErr w:type="spellStart"/>
      <w:r w:rsidRPr="007A5C36">
        <w:rPr>
          <w:sz w:val="24"/>
          <w:szCs w:val="24"/>
        </w:rPr>
        <w:t>നേരേയാണ്</w:t>
      </w:r>
      <w:proofErr w:type="spellEnd"/>
      <w:r w:rsidRPr="007A5C36">
        <w:rPr>
          <w:sz w:val="24"/>
          <w:szCs w:val="24"/>
        </w:rPr>
        <w:t xml:space="preserve"> </w:t>
      </w:r>
      <w:proofErr w:type="spellStart"/>
      <w:r w:rsidRPr="007A5C36">
        <w:rPr>
          <w:sz w:val="24"/>
          <w:szCs w:val="24"/>
        </w:rPr>
        <w:t>കുഴൽക്കിണ</w:t>
      </w:r>
      <w:proofErr w:type="spellEnd"/>
      <w:r w:rsidRPr="007A5C36">
        <w:rPr>
          <w:sz w:val="24"/>
          <w:szCs w:val="24"/>
        </w:rPr>
        <w:t xml:space="preserve">ർ </w:t>
      </w:r>
      <w:proofErr w:type="spellStart"/>
      <w:r w:rsidRPr="007A5C36">
        <w:rPr>
          <w:sz w:val="24"/>
          <w:szCs w:val="24"/>
        </w:rPr>
        <w:t>വരുന്നതെന്ന്</w:t>
      </w:r>
      <w:proofErr w:type="spellEnd"/>
      <w:r w:rsidRPr="007A5C36">
        <w:rPr>
          <w:sz w:val="24"/>
          <w:szCs w:val="24"/>
        </w:rPr>
        <w:t xml:space="preserve"> </w:t>
      </w:r>
      <w:proofErr w:type="spellStart"/>
      <w:r w:rsidRPr="007A5C36">
        <w:rPr>
          <w:sz w:val="24"/>
          <w:szCs w:val="24"/>
        </w:rPr>
        <w:t>കണ്ടത്തുക</w:t>
      </w:r>
      <w:proofErr w:type="spellEnd"/>
      <w:r w:rsidRPr="007A5C36">
        <w:rPr>
          <w:sz w:val="24"/>
          <w:szCs w:val="24"/>
        </w:rPr>
        <w:t xml:space="preserve">. ആ ഭാഗത്തിന്റെ മൂല്യം </w:t>
      </w:r>
      <w:proofErr w:type="spellStart"/>
      <w:r w:rsidRPr="007A5C36">
        <w:rPr>
          <w:sz w:val="24"/>
          <w:szCs w:val="24"/>
        </w:rPr>
        <w:t>മുമ്പു</w:t>
      </w:r>
      <w:proofErr w:type="spellEnd"/>
      <w:r w:rsidRPr="007A5C36">
        <w:rPr>
          <w:sz w:val="24"/>
          <w:szCs w:val="24"/>
        </w:rPr>
        <w:t xml:space="preserve"> </w:t>
      </w:r>
      <w:proofErr w:type="spellStart"/>
      <w:r w:rsidRPr="007A5C36">
        <w:rPr>
          <w:sz w:val="24"/>
          <w:szCs w:val="24"/>
        </w:rPr>
        <w:t>കണ്ടെത്തിയ</w:t>
      </w:r>
      <w:proofErr w:type="spellEnd"/>
      <w:r w:rsidRPr="007A5C36">
        <w:rPr>
          <w:sz w:val="24"/>
          <w:szCs w:val="24"/>
        </w:rPr>
        <w:t xml:space="preserve"> </w:t>
      </w:r>
      <w:proofErr w:type="spellStart"/>
      <w:r w:rsidRPr="007A5C36">
        <w:rPr>
          <w:sz w:val="24"/>
          <w:szCs w:val="24"/>
        </w:rPr>
        <w:t>മൂല്യങ്ങളോട്</w:t>
      </w:r>
      <w:proofErr w:type="spellEnd"/>
      <w:r w:rsidRPr="007A5C36">
        <w:rPr>
          <w:sz w:val="24"/>
          <w:szCs w:val="24"/>
        </w:rPr>
        <w:t xml:space="preserve"> </w:t>
      </w:r>
      <w:proofErr w:type="spellStart"/>
      <w:r w:rsidRPr="007A5C36">
        <w:rPr>
          <w:sz w:val="24"/>
          <w:szCs w:val="24"/>
        </w:rPr>
        <w:t>ചേർത്തഴുതുക</w:t>
      </w:r>
      <w:proofErr w:type="spellEnd"/>
      <w:r w:rsidRPr="007A5C36">
        <w:rPr>
          <w:sz w:val="24"/>
          <w:szCs w:val="24"/>
        </w:rPr>
        <w:t xml:space="preserve"> (155766 -</w:t>
      </w:r>
      <w:proofErr w:type="spellStart"/>
      <w:r w:rsidRPr="007A5C36">
        <w:rPr>
          <w:sz w:val="24"/>
          <w:szCs w:val="24"/>
        </w:rPr>
        <w:t>പതിനഞ്ച്</w:t>
      </w:r>
      <w:proofErr w:type="spellEnd"/>
      <w:r w:rsidRPr="007A5C36">
        <w:rPr>
          <w:sz w:val="24"/>
          <w:szCs w:val="24"/>
        </w:rPr>
        <w:t xml:space="preserve"> </w:t>
      </w:r>
      <w:proofErr w:type="spellStart"/>
      <w:r w:rsidRPr="007A5C36">
        <w:rPr>
          <w:sz w:val="24"/>
          <w:szCs w:val="24"/>
        </w:rPr>
        <w:t>അഞ്ച്</w:t>
      </w:r>
      <w:proofErr w:type="spellEnd"/>
      <w:r w:rsidRPr="007A5C36">
        <w:rPr>
          <w:sz w:val="24"/>
          <w:szCs w:val="24"/>
        </w:rPr>
        <w:t xml:space="preserve"> എഴുപത്തിആറ് ആറ്). </w:t>
      </w:r>
      <w:proofErr w:type="spellStart"/>
      <w:r w:rsidRPr="007A5C36">
        <w:rPr>
          <w:sz w:val="24"/>
          <w:szCs w:val="24"/>
        </w:rPr>
        <w:t>ഇങ്ങനെ</w:t>
      </w:r>
      <w:proofErr w:type="spellEnd"/>
      <w:r w:rsidRPr="007A5C36">
        <w:rPr>
          <w:sz w:val="24"/>
          <w:szCs w:val="24"/>
        </w:rPr>
        <w:t xml:space="preserve"> </w:t>
      </w:r>
      <w:proofErr w:type="spellStart"/>
      <w:r w:rsidRPr="007A5C36">
        <w:rPr>
          <w:sz w:val="24"/>
          <w:szCs w:val="24"/>
        </w:rPr>
        <w:t>ലഭിക്കുന്ന</w:t>
      </w:r>
      <w:proofErr w:type="spellEnd"/>
      <w:r w:rsidRPr="007A5C36">
        <w:rPr>
          <w:sz w:val="24"/>
          <w:szCs w:val="24"/>
        </w:rPr>
        <w:t xml:space="preserve"> </w:t>
      </w:r>
      <w:proofErr w:type="spellStart"/>
      <w:r w:rsidRPr="007A5C36">
        <w:rPr>
          <w:sz w:val="24"/>
          <w:szCs w:val="24"/>
        </w:rPr>
        <w:t>സംഖ്യയാണ്</w:t>
      </w:r>
      <w:proofErr w:type="spellEnd"/>
      <w:r w:rsidRPr="007A5C36">
        <w:rPr>
          <w:sz w:val="24"/>
          <w:szCs w:val="24"/>
        </w:rPr>
        <w:t xml:space="preserve"> </w:t>
      </w:r>
      <w:proofErr w:type="spellStart"/>
      <w:r w:rsidRPr="007A5C36">
        <w:rPr>
          <w:sz w:val="24"/>
          <w:szCs w:val="24"/>
        </w:rPr>
        <w:t>കുഴൽക്കിണറിന്റെ</w:t>
      </w:r>
      <w:proofErr w:type="spellEnd"/>
      <w:r w:rsidRPr="007A5C36">
        <w:rPr>
          <w:sz w:val="24"/>
          <w:szCs w:val="24"/>
        </w:rPr>
        <w:t xml:space="preserve"> </w:t>
      </w:r>
      <w:proofErr w:type="spellStart"/>
      <w:r w:rsidRPr="007A5C36">
        <w:rPr>
          <w:sz w:val="24"/>
          <w:szCs w:val="24"/>
        </w:rPr>
        <w:t>ഗ്രിഡ്</w:t>
      </w:r>
      <w:proofErr w:type="spellEnd"/>
      <w:r w:rsidRPr="007A5C36">
        <w:rPr>
          <w:sz w:val="24"/>
          <w:szCs w:val="24"/>
        </w:rPr>
        <w:t xml:space="preserve"> റഫറൻസ്.</w:t>
      </w:r>
    </w:p>
    <w:p w14:paraId="4D3B4D8B" w14:textId="3CBFDFA9" w:rsidR="00A93504" w:rsidRPr="007A5C36" w:rsidRDefault="00000000">
      <w:pPr>
        <w:rPr>
          <w:sz w:val="24"/>
          <w:szCs w:val="24"/>
        </w:rPr>
      </w:pPr>
      <w:proofErr w:type="spellStart"/>
      <w:r w:rsidRPr="007A5C36">
        <w:rPr>
          <w:sz w:val="24"/>
          <w:szCs w:val="24"/>
        </w:rPr>
        <w:t>ധരാതലീയ</w:t>
      </w:r>
      <w:proofErr w:type="spellEnd"/>
      <w:r w:rsidRPr="007A5C36">
        <w:rPr>
          <w:sz w:val="24"/>
          <w:szCs w:val="24"/>
        </w:rPr>
        <w:t xml:space="preserve"> </w:t>
      </w:r>
      <w:proofErr w:type="spellStart"/>
      <w:r w:rsidRPr="007A5C36">
        <w:rPr>
          <w:sz w:val="24"/>
          <w:szCs w:val="24"/>
        </w:rPr>
        <w:t>ഭൂപടങ്ങളി</w:t>
      </w:r>
      <w:proofErr w:type="spellEnd"/>
      <w:r w:rsidRPr="007A5C36">
        <w:rPr>
          <w:sz w:val="24"/>
          <w:szCs w:val="24"/>
        </w:rPr>
        <w:t xml:space="preserve">ൽ </w:t>
      </w:r>
      <w:proofErr w:type="spellStart"/>
      <w:r w:rsidRPr="007A5C36">
        <w:rPr>
          <w:sz w:val="24"/>
          <w:szCs w:val="24"/>
        </w:rPr>
        <w:t>സ്ഥാനനിർണയം</w:t>
      </w:r>
      <w:proofErr w:type="spellEnd"/>
      <w:r w:rsidRPr="007A5C36">
        <w:rPr>
          <w:sz w:val="24"/>
          <w:szCs w:val="24"/>
        </w:rPr>
        <w:t xml:space="preserve"> </w:t>
      </w:r>
      <w:proofErr w:type="spellStart"/>
      <w:r w:rsidRPr="007A5C36">
        <w:rPr>
          <w:sz w:val="24"/>
          <w:szCs w:val="24"/>
        </w:rPr>
        <w:t>നടത്തുന്നതെങ്ങനെയെന്ന്</w:t>
      </w:r>
      <w:proofErr w:type="spellEnd"/>
      <w:r w:rsidRPr="007A5C36">
        <w:rPr>
          <w:sz w:val="24"/>
          <w:szCs w:val="24"/>
        </w:rPr>
        <w:t xml:space="preserve"> മനസ്സിലായല്ലോ. ഇനി ഭൂപടങ്ങളിൽനിന്നു ഭൂപ്രദേശങ്ങളുടെ ആകൃതി എങ്ങനെ കണ്ടെത്താമെന്ന് നോക്കാം.</w:t>
      </w:r>
    </w:p>
    <w:p w14:paraId="53E2F33A" w14:textId="77777777" w:rsidR="003D29E8" w:rsidRPr="007A5C36" w:rsidRDefault="00000000">
      <w:pPr>
        <w:rPr>
          <w:sz w:val="24"/>
          <w:szCs w:val="24"/>
        </w:rPr>
      </w:pPr>
      <w:proofErr w:type="spellStart"/>
      <w:r w:rsidRPr="007A5C36">
        <w:rPr>
          <w:b/>
          <w:sz w:val="24"/>
          <w:szCs w:val="24"/>
        </w:rPr>
        <w:t>കോണ്ടൂർരേഖക</w:t>
      </w:r>
      <w:proofErr w:type="spellEnd"/>
      <w:r w:rsidRPr="007A5C36">
        <w:rPr>
          <w:b/>
          <w:sz w:val="24"/>
          <w:szCs w:val="24"/>
        </w:rPr>
        <w:t>ൾ (Contour Lines)</w:t>
      </w:r>
    </w:p>
    <w:p w14:paraId="60C07F05" w14:textId="089E298F" w:rsidR="00A93504" w:rsidRPr="007A5C36" w:rsidRDefault="00000000">
      <w:pPr>
        <w:rPr>
          <w:sz w:val="24"/>
          <w:szCs w:val="24"/>
        </w:rPr>
      </w:pPr>
      <w:proofErr w:type="spellStart"/>
      <w:r w:rsidRPr="007A5C36">
        <w:rPr>
          <w:rFonts w:ascii="Nirmala UI" w:hAnsi="Nirmala UI" w:cs="Nirmala UI"/>
          <w:sz w:val="24"/>
          <w:szCs w:val="24"/>
        </w:rPr>
        <w:lastRenderedPageBreak/>
        <w:t>സമുദ്രനിരപ്പി</w:t>
      </w:r>
      <w:proofErr w:type="spellEnd"/>
      <w:r w:rsidRPr="007A5C36">
        <w:rPr>
          <w:rFonts w:ascii="Nirmala UI" w:hAnsi="Nirmala UI" w:cs="Nirmala UI"/>
          <w:sz w:val="24"/>
          <w:szCs w:val="24"/>
        </w:rPr>
        <w:t>ൽ</w:t>
      </w:r>
      <w:r w:rsidRPr="007A5C36">
        <w:rPr>
          <w:sz w:val="24"/>
          <w:szCs w:val="24"/>
        </w:rPr>
        <w:t xml:space="preserve"> </w:t>
      </w:r>
      <w:r w:rsidRPr="007A5C36">
        <w:rPr>
          <w:rFonts w:ascii="Nirmala UI" w:hAnsi="Nirmala UI" w:cs="Nirmala UI"/>
          <w:sz w:val="24"/>
          <w:szCs w:val="24"/>
        </w:rPr>
        <w:t>നിന്ന്</w:t>
      </w:r>
      <w:r w:rsidRPr="007A5C36">
        <w:rPr>
          <w:sz w:val="24"/>
          <w:szCs w:val="24"/>
        </w:rPr>
        <w:t xml:space="preserve"> </w:t>
      </w:r>
      <w:r w:rsidRPr="007A5C36">
        <w:rPr>
          <w:rFonts w:ascii="Nirmala UI" w:hAnsi="Nirmala UI" w:cs="Nirmala UI"/>
          <w:sz w:val="24"/>
          <w:szCs w:val="24"/>
        </w:rPr>
        <w:t>ഒരേ</w:t>
      </w:r>
      <w:r w:rsidRPr="007A5C36">
        <w:rPr>
          <w:sz w:val="24"/>
          <w:szCs w:val="24"/>
        </w:rPr>
        <w:t xml:space="preserve"> </w:t>
      </w:r>
      <w:proofErr w:type="spellStart"/>
      <w:r w:rsidRPr="007A5C36">
        <w:rPr>
          <w:rFonts w:ascii="Nirmala UI" w:hAnsi="Nirmala UI" w:cs="Nirmala UI"/>
          <w:sz w:val="24"/>
          <w:szCs w:val="24"/>
        </w:rPr>
        <w:t>ഉയരത്തിലുള്ള</w:t>
      </w:r>
      <w:proofErr w:type="spellEnd"/>
      <w:r w:rsidRPr="007A5C36">
        <w:rPr>
          <w:sz w:val="24"/>
          <w:szCs w:val="24"/>
        </w:rPr>
        <w:t xml:space="preserve"> </w:t>
      </w:r>
      <w:proofErr w:type="spellStart"/>
      <w:r w:rsidRPr="007A5C36">
        <w:rPr>
          <w:rFonts w:ascii="Nirmala UI" w:hAnsi="Nirmala UI" w:cs="Nirmala UI"/>
          <w:sz w:val="24"/>
          <w:szCs w:val="24"/>
        </w:rPr>
        <w:t>സ്ഥലങ്ങളെ</w:t>
      </w:r>
      <w:proofErr w:type="spellEnd"/>
      <w:r w:rsidRPr="007A5C36">
        <w:rPr>
          <w:sz w:val="24"/>
          <w:szCs w:val="24"/>
        </w:rPr>
        <w:t xml:space="preserve"> </w:t>
      </w:r>
      <w:proofErr w:type="spellStart"/>
      <w:r w:rsidRPr="007A5C36">
        <w:rPr>
          <w:rFonts w:ascii="Nirmala UI" w:hAnsi="Nirmala UI" w:cs="Nirmala UI"/>
          <w:sz w:val="24"/>
          <w:szCs w:val="24"/>
        </w:rPr>
        <w:t>തമ്മി</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യോജിപ്പിച്ചുവരയ്ക്കുന്ന</w:t>
      </w:r>
      <w:proofErr w:type="spellEnd"/>
      <w:r w:rsidRPr="007A5C36">
        <w:rPr>
          <w:sz w:val="24"/>
          <w:szCs w:val="24"/>
        </w:rPr>
        <w:t xml:space="preserve"> </w:t>
      </w:r>
      <w:proofErr w:type="spellStart"/>
      <w:r w:rsidRPr="007A5C36">
        <w:rPr>
          <w:rFonts w:ascii="Nirmala UI" w:hAnsi="Nirmala UI" w:cs="Nirmala UI"/>
          <w:sz w:val="24"/>
          <w:szCs w:val="24"/>
        </w:rPr>
        <w:t>സാങ്കൽപ്പികരേഖകളാണ്</w:t>
      </w:r>
      <w:proofErr w:type="spellEnd"/>
      <w:r w:rsidRPr="007A5C36">
        <w:rPr>
          <w:sz w:val="24"/>
          <w:szCs w:val="24"/>
        </w:rPr>
        <w:t xml:space="preserve"> </w:t>
      </w:r>
      <w:proofErr w:type="spellStart"/>
      <w:r w:rsidRPr="007A5C36">
        <w:rPr>
          <w:rFonts w:ascii="Nirmala UI" w:hAnsi="Nirmala UI" w:cs="Nirmala UI"/>
          <w:sz w:val="24"/>
          <w:szCs w:val="24"/>
        </w:rPr>
        <w:t>കോണ്ടൂ</w:t>
      </w:r>
      <w:proofErr w:type="spellEnd"/>
      <w:r w:rsidRPr="007A5C36">
        <w:rPr>
          <w:rFonts w:ascii="Nirmala UI" w:hAnsi="Nirmala UI" w:cs="Nirmala UI"/>
          <w:sz w:val="24"/>
          <w:szCs w:val="24"/>
        </w:rPr>
        <w:t>ർ</w:t>
      </w:r>
      <w:r w:rsidRPr="007A5C36">
        <w:rPr>
          <w:sz w:val="24"/>
          <w:szCs w:val="24"/>
        </w:rPr>
        <w:t xml:space="preserve"> </w:t>
      </w:r>
      <w:proofErr w:type="spellStart"/>
      <w:r w:rsidRPr="007A5C36">
        <w:rPr>
          <w:rFonts w:ascii="Nirmala UI" w:hAnsi="Nirmala UI" w:cs="Nirmala UI"/>
          <w:sz w:val="24"/>
          <w:szCs w:val="24"/>
        </w:rPr>
        <w:t>രേഖക</w:t>
      </w:r>
      <w:proofErr w:type="spellEnd"/>
      <w:r w:rsidRPr="007A5C36">
        <w:rPr>
          <w:rFonts w:ascii="Nirmala UI" w:hAnsi="Nirmala UI" w:cs="Nirmala UI"/>
          <w:sz w:val="24"/>
          <w:szCs w:val="24"/>
        </w:rPr>
        <w:t>ൾ</w:t>
      </w:r>
      <w:r w:rsidRPr="007A5C36">
        <w:rPr>
          <w:sz w:val="24"/>
          <w:szCs w:val="24"/>
        </w:rPr>
        <w:t xml:space="preserve">. </w:t>
      </w:r>
      <w:r w:rsidRPr="007A5C36">
        <w:rPr>
          <w:rFonts w:ascii="Nirmala UI" w:hAnsi="Nirmala UI" w:cs="Nirmala UI"/>
          <w:sz w:val="24"/>
          <w:szCs w:val="24"/>
        </w:rPr>
        <w:t>ഒരു</w:t>
      </w:r>
      <w:r w:rsidRPr="007A5C36">
        <w:rPr>
          <w:sz w:val="24"/>
          <w:szCs w:val="24"/>
        </w:rPr>
        <w:t xml:space="preserve"> </w:t>
      </w:r>
      <w:r w:rsidRPr="007A5C36">
        <w:rPr>
          <w:rFonts w:ascii="Nirmala UI" w:hAnsi="Nirmala UI" w:cs="Nirmala UI"/>
          <w:sz w:val="24"/>
          <w:szCs w:val="24"/>
        </w:rPr>
        <w:t>കോണ്ടൂർരേഖ</w:t>
      </w:r>
      <w:r w:rsidRPr="007A5C36">
        <w:rPr>
          <w:sz w:val="24"/>
          <w:szCs w:val="24"/>
        </w:rPr>
        <w:t xml:space="preserve"> </w:t>
      </w:r>
      <w:r w:rsidRPr="007A5C36">
        <w:rPr>
          <w:rFonts w:ascii="Nirmala UI" w:hAnsi="Nirmala UI" w:cs="Nirmala UI"/>
          <w:sz w:val="24"/>
          <w:szCs w:val="24"/>
        </w:rPr>
        <w:t>കടന്നുപോകുന്ന</w:t>
      </w:r>
      <w:r w:rsidRPr="007A5C36">
        <w:rPr>
          <w:sz w:val="24"/>
          <w:szCs w:val="24"/>
        </w:rPr>
        <w:t xml:space="preserve"> </w:t>
      </w:r>
      <w:proofErr w:type="spellStart"/>
      <w:r w:rsidRPr="007A5C36">
        <w:rPr>
          <w:rFonts w:ascii="Nirmala UI" w:hAnsi="Nirmala UI" w:cs="Nirmala UI"/>
          <w:sz w:val="24"/>
          <w:szCs w:val="24"/>
        </w:rPr>
        <w:t>സ്ഥലങ്ങ</w:t>
      </w:r>
      <w:proofErr w:type="spellEnd"/>
      <w:r w:rsidRPr="007A5C36">
        <w:rPr>
          <w:rFonts w:ascii="Nirmala UI" w:hAnsi="Nirmala UI" w:cs="Nirmala UI"/>
          <w:sz w:val="24"/>
          <w:szCs w:val="24"/>
        </w:rPr>
        <w:t>ൾ</w:t>
      </w:r>
      <w:r w:rsidRPr="007A5C36">
        <w:rPr>
          <w:sz w:val="24"/>
          <w:szCs w:val="24"/>
        </w:rPr>
        <w:t xml:space="preserve"> </w:t>
      </w:r>
      <w:r w:rsidRPr="007A5C36">
        <w:rPr>
          <w:rFonts w:ascii="Nirmala UI" w:hAnsi="Nirmala UI" w:cs="Nirmala UI"/>
          <w:sz w:val="24"/>
          <w:szCs w:val="24"/>
        </w:rPr>
        <w:t>എല്ലാം</w:t>
      </w:r>
      <w:r w:rsidRPr="007A5C36">
        <w:rPr>
          <w:sz w:val="24"/>
          <w:szCs w:val="24"/>
        </w:rPr>
        <w:t xml:space="preserve"> </w:t>
      </w:r>
      <w:r w:rsidRPr="007A5C36">
        <w:rPr>
          <w:rFonts w:ascii="Nirmala UI" w:hAnsi="Nirmala UI" w:cs="Nirmala UI"/>
          <w:sz w:val="24"/>
          <w:szCs w:val="24"/>
        </w:rPr>
        <w:t>തന്നെ</w:t>
      </w:r>
      <w:r w:rsidRPr="007A5C36">
        <w:rPr>
          <w:sz w:val="24"/>
          <w:szCs w:val="24"/>
        </w:rPr>
        <w:t xml:space="preserve"> </w:t>
      </w:r>
      <w:r w:rsidRPr="007A5C36">
        <w:rPr>
          <w:rFonts w:ascii="Nirmala UI" w:hAnsi="Nirmala UI" w:cs="Nirmala UI"/>
          <w:sz w:val="24"/>
          <w:szCs w:val="24"/>
        </w:rPr>
        <w:t>സമുദ്രനിരപ്പിൽ</w:t>
      </w:r>
      <w:r w:rsidRPr="007A5C36">
        <w:rPr>
          <w:sz w:val="24"/>
          <w:szCs w:val="24"/>
        </w:rPr>
        <w:t xml:space="preserve"> </w:t>
      </w:r>
      <w:r w:rsidRPr="007A5C36">
        <w:rPr>
          <w:rFonts w:ascii="Nirmala UI" w:hAnsi="Nirmala UI" w:cs="Nirmala UI"/>
          <w:sz w:val="24"/>
          <w:szCs w:val="24"/>
        </w:rPr>
        <w:t>നിന്നും</w:t>
      </w:r>
      <w:r w:rsidRPr="007A5C36">
        <w:rPr>
          <w:sz w:val="24"/>
          <w:szCs w:val="24"/>
        </w:rPr>
        <w:t xml:space="preserve"> </w:t>
      </w:r>
      <w:proofErr w:type="spellStart"/>
      <w:r w:rsidRPr="007A5C36">
        <w:rPr>
          <w:rFonts w:ascii="Nirmala UI" w:hAnsi="Nirmala UI" w:cs="Nirmala UI"/>
          <w:sz w:val="24"/>
          <w:szCs w:val="24"/>
        </w:rPr>
        <w:t>ഒരേ</w:t>
      </w:r>
      <w:proofErr w:type="spellEnd"/>
      <w:r w:rsidRPr="007A5C36">
        <w:rPr>
          <w:sz w:val="24"/>
          <w:szCs w:val="24"/>
        </w:rPr>
        <w:t xml:space="preserve"> </w:t>
      </w:r>
      <w:proofErr w:type="spellStart"/>
      <w:r w:rsidRPr="007A5C36">
        <w:rPr>
          <w:rFonts w:ascii="Nirmala UI" w:hAnsi="Nirmala UI" w:cs="Nirmala UI"/>
          <w:sz w:val="24"/>
          <w:szCs w:val="24"/>
        </w:rPr>
        <w:t>ഉയരത്തി</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സ്ഥിതി</w:t>
      </w:r>
      <w:proofErr w:type="spellEnd"/>
      <w:r w:rsidRPr="007A5C36">
        <w:rPr>
          <w:sz w:val="24"/>
          <w:szCs w:val="24"/>
        </w:rPr>
        <w:t xml:space="preserve"> </w:t>
      </w:r>
      <w:proofErr w:type="spellStart"/>
      <w:r w:rsidRPr="007A5C36">
        <w:rPr>
          <w:rFonts w:ascii="Nirmala UI" w:hAnsi="Nirmala UI" w:cs="Nirmala UI"/>
          <w:sz w:val="24"/>
          <w:szCs w:val="24"/>
        </w:rPr>
        <w:t>ചെയ്യുന്നവയായിരിക്കും</w:t>
      </w:r>
      <w:proofErr w:type="spellEnd"/>
      <w:r w:rsidRPr="007A5C36">
        <w:rPr>
          <w:sz w:val="24"/>
          <w:szCs w:val="24"/>
        </w:rPr>
        <w:t xml:space="preserve">. </w:t>
      </w:r>
      <w:proofErr w:type="spellStart"/>
      <w:r w:rsidRPr="007A5C36">
        <w:rPr>
          <w:rFonts w:ascii="Nirmala UI" w:hAnsi="Nirmala UI" w:cs="Nirmala UI"/>
          <w:sz w:val="24"/>
          <w:szCs w:val="24"/>
        </w:rPr>
        <w:t>ഓരോ</w:t>
      </w:r>
      <w:proofErr w:type="spellEnd"/>
      <w:r w:rsidRPr="007A5C36">
        <w:rPr>
          <w:sz w:val="24"/>
          <w:szCs w:val="24"/>
        </w:rPr>
        <w:t xml:space="preserve"> </w:t>
      </w:r>
      <w:proofErr w:type="spellStart"/>
      <w:r w:rsidRPr="007A5C36">
        <w:rPr>
          <w:rFonts w:ascii="Nirmala UI" w:hAnsi="Nirmala UI" w:cs="Nirmala UI"/>
          <w:sz w:val="24"/>
          <w:szCs w:val="24"/>
        </w:rPr>
        <w:t>കോണ്ടൂ</w:t>
      </w:r>
      <w:proofErr w:type="spellEnd"/>
      <w:r w:rsidRPr="007A5C36">
        <w:rPr>
          <w:rFonts w:ascii="Nirmala UI" w:hAnsi="Nirmala UI" w:cs="Nirmala UI"/>
          <w:sz w:val="24"/>
          <w:szCs w:val="24"/>
        </w:rPr>
        <w:t>ർ</w:t>
      </w:r>
      <w:r w:rsidRPr="007A5C36">
        <w:rPr>
          <w:sz w:val="24"/>
          <w:szCs w:val="24"/>
        </w:rPr>
        <w:t xml:space="preserve"> </w:t>
      </w:r>
      <w:proofErr w:type="spellStart"/>
      <w:r w:rsidRPr="007A5C36">
        <w:rPr>
          <w:rFonts w:ascii="Nirmala UI" w:hAnsi="Nirmala UI" w:cs="Nirmala UI"/>
          <w:sz w:val="24"/>
          <w:szCs w:val="24"/>
        </w:rPr>
        <w:t>രേഖയോടൊപ്പവും</w:t>
      </w:r>
      <w:proofErr w:type="spellEnd"/>
      <w:r w:rsidRPr="007A5C36">
        <w:rPr>
          <w:sz w:val="24"/>
          <w:szCs w:val="24"/>
        </w:rPr>
        <w:t xml:space="preserve"> </w:t>
      </w:r>
      <w:proofErr w:type="spellStart"/>
      <w:r w:rsidRPr="007A5C36">
        <w:rPr>
          <w:rFonts w:ascii="Nirmala UI" w:hAnsi="Nirmala UI" w:cs="Nirmala UI"/>
          <w:sz w:val="24"/>
          <w:szCs w:val="24"/>
        </w:rPr>
        <w:t>സമുദ്രനിരപ്പിൽനിന്നുള്ള</w:t>
      </w:r>
      <w:proofErr w:type="spellEnd"/>
      <w:r w:rsidRPr="007A5C36">
        <w:rPr>
          <w:sz w:val="24"/>
          <w:szCs w:val="24"/>
        </w:rPr>
        <w:t xml:space="preserve"> </w:t>
      </w:r>
      <w:proofErr w:type="spellStart"/>
      <w:r w:rsidRPr="007A5C36">
        <w:rPr>
          <w:rFonts w:ascii="Nirmala UI" w:hAnsi="Nirmala UI" w:cs="Nirmala UI"/>
          <w:sz w:val="24"/>
          <w:szCs w:val="24"/>
        </w:rPr>
        <w:t>അവയുടെ</w:t>
      </w:r>
      <w:proofErr w:type="spellEnd"/>
      <w:r w:rsidRPr="007A5C36">
        <w:rPr>
          <w:sz w:val="24"/>
          <w:szCs w:val="24"/>
        </w:rPr>
        <w:t xml:space="preserve"> </w:t>
      </w:r>
      <w:proofErr w:type="spellStart"/>
      <w:r w:rsidRPr="007A5C36">
        <w:rPr>
          <w:rFonts w:ascii="Nirmala UI" w:hAnsi="Nirmala UI" w:cs="Nirmala UI"/>
          <w:sz w:val="24"/>
          <w:szCs w:val="24"/>
        </w:rPr>
        <w:t>ഉയരം</w:t>
      </w:r>
      <w:proofErr w:type="spellEnd"/>
      <w:r w:rsidRPr="007A5C36">
        <w:rPr>
          <w:sz w:val="24"/>
          <w:szCs w:val="24"/>
        </w:rPr>
        <w:t xml:space="preserve"> </w:t>
      </w:r>
      <w:proofErr w:type="spellStart"/>
      <w:r w:rsidRPr="007A5C36">
        <w:rPr>
          <w:rFonts w:ascii="Nirmala UI" w:hAnsi="Nirmala UI" w:cs="Nirmala UI"/>
          <w:sz w:val="24"/>
          <w:szCs w:val="24"/>
        </w:rPr>
        <w:t>രേഖപ്പെടുത്തിയിട്ടുണ്ടാവും</w:t>
      </w:r>
      <w:proofErr w:type="spellEnd"/>
      <w:r w:rsidRPr="007A5C36">
        <w:rPr>
          <w:sz w:val="24"/>
          <w:szCs w:val="24"/>
        </w:rPr>
        <w:t xml:space="preserve">. </w:t>
      </w:r>
      <w:proofErr w:type="spellStart"/>
      <w:r w:rsidRPr="007A5C36">
        <w:rPr>
          <w:rFonts w:ascii="Nirmala UI" w:hAnsi="Nirmala UI" w:cs="Nirmala UI"/>
          <w:sz w:val="24"/>
          <w:szCs w:val="24"/>
        </w:rPr>
        <w:t>ഇതിനെ</w:t>
      </w:r>
      <w:r w:rsidR="003D29E8" w:rsidRPr="007A5C36">
        <w:rPr>
          <w:sz w:val="24"/>
          <w:szCs w:val="24"/>
        </w:rPr>
        <w:t>m</w:t>
      </w:r>
      <w:r w:rsidRPr="007A5C36">
        <w:rPr>
          <w:sz w:val="24"/>
          <w:szCs w:val="24"/>
        </w:rPr>
        <w:t>കോണ്ടൂ</w:t>
      </w:r>
      <w:proofErr w:type="spellEnd"/>
      <w:r w:rsidRPr="007A5C36">
        <w:rPr>
          <w:sz w:val="24"/>
          <w:szCs w:val="24"/>
        </w:rPr>
        <w:t xml:space="preserve">ർ </w:t>
      </w:r>
      <w:proofErr w:type="spellStart"/>
      <w:r w:rsidRPr="007A5C36">
        <w:rPr>
          <w:sz w:val="24"/>
          <w:szCs w:val="24"/>
        </w:rPr>
        <w:t>മൂല്യങ്ങ</w:t>
      </w:r>
      <w:proofErr w:type="spellEnd"/>
      <w:r w:rsidRPr="007A5C36">
        <w:rPr>
          <w:sz w:val="24"/>
          <w:szCs w:val="24"/>
        </w:rPr>
        <w:t xml:space="preserve">ൾ (Contour Values) എന്നു പറയുന്നു.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മൂല്യങ്ങളുടെ</w:t>
      </w:r>
      <w:proofErr w:type="spellEnd"/>
      <w:r w:rsidRPr="007A5C36">
        <w:rPr>
          <w:sz w:val="24"/>
          <w:szCs w:val="24"/>
        </w:rPr>
        <w:t xml:space="preserve"> </w:t>
      </w:r>
      <w:proofErr w:type="spellStart"/>
      <w:r w:rsidRPr="007A5C36">
        <w:rPr>
          <w:sz w:val="24"/>
          <w:szCs w:val="24"/>
        </w:rPr>
        <w:t>സഹായത്താ</w:t>
      </w:r>
      <w:proofErr w:type="spellEnd"/>
      <w:r w:rsidRPr="007A5C36">
        <w:rPr>
          <w:sz w:val="24"/>
          <w:szCs w:val="24"/>
        </w:rPr>
        <w:t xml:space="preserve">ൽ </w:t>
      </w:r>
      <w:proofErr w:type="spellStart"/>
      <w:r w:rsidRPr="007A5C36">
        <w:rPr>
          <w:sz w:val="24"/>
          <w:szCs w:val="24"/>
        </w:rPr>
        <w:t>ഭൂപടങ്ങളി</w:t>
      </w:r>
      <w:proofErr w:type="spellEnd"/>
      <w:r w:rsidRPr="007A5C36">
        <w:rPr>
          <w:sz w:val="24"/>
          <w:szCs w:val="24"/>
        </w:rPr>
        <w:t xml:space="preserve">ൽ </w:t>
      </w:r>
      <w:proofErr w:type="spellStart"/>
      <w:r w:rsidRPr="007A5C36">
        <w:rPr>
          <w:sz w:val="24"/>
          <w:szCs w:val="24"/>
        </w:rPr>
        <w:t>ചിത്രീകരിച്ചിട്ടുള്ള</w:t>
      </w:r>
      <w:proofErr w:type="spellEnd"/>
      <w:r w:rsidRPr="007A5C36">
        <w:rPr>
          <w:sz w:val="24"/>
          <w:szCs w:val="24"/>
        </w:rPr>
        <w:t xml:space="preserve"> പ്രദേശങ്ങളുടെ ഉയരം നമുക്ക് കണ്ടെത്താനാവും.</w:t>
      </w:r>
    </w:p>
    <w:p w14:paraId="53D5DCB9" w14:textId="0CC9E404" w:rsidR="00A93504" w:rsidRPr="007A5C36" w:rsidRDefault="00000000">
      <w:pPr>
        <w:rPr>
          <w:sz w:val="24"/>
          <w:szCs w:val="24"/>
        </w:rPr>
      </w:pPr>
      <w:proofErr w:type="spellStart"/>
      <w:r w:rsidRPr="007A5C36">
        <w:rPr>
          <w:sz w:val="24"/>
          <w:szCs w:val="24"/>
        </w:rPr>
        <w:t>രണ്ടു</w:t>
      </w:r>
      <w:proofErr w:type="spellEnd"/>
      <w:r w:rsidRPr="007A5C36">
        <w:rPr>
          <w:sz w:val="24"/>
          <w:szCs w:val="24"/>
        </w:rPr>
        <w:t xml:space="preserve"> </w:t>
      </w:r>
      <w:proofErr w:type="spellStart"/>
      <w:r w:rsidRPr="007A5C36">
        <w:rPr>
          <w:sz w:val="24"/>
          <w:szCs w:val="24"/>
        </w:rPr>
        <w:t>വ്യത്യസ്ത</w:t>
      </w:r>
      <w:proofErr w:type="spellEnd"/>
      <w:r w:rsidRPr="007A5C36">
        <w:rPr>
          <w:sz w:val="24"/>
          <w:szCs w:val="24"/>
        </w:rPr>
        <w:t xml:space="preserve"> </w:t>
      </w:r>
      <w:proofErr w:type="spellStart"/>
      <w:r w:rsidRPr="007A5C36">
        <w:rPr>
          <w:sz w:val="24"/>
          <w:szCs w:val="24"/>
        </w:rPr>
        <w:t>ഭൂപ്രദേശങ്ങളും</w:t>
      </w:r>
      <w:proofErr w:type="spellEnd"/>
      <w:r w:rsidRPr="007A5C36">
        <w:rPr>
          <w:sz w:val="24"/>
          <w:szCs w:val="24"/>
        </w:rPr>
        <w:t xml:space="preserve"> </w:t>
      </w:r>
      <w:proofErr w:type="spellStart"/>
      <w:r w:rsidRPr="007A5C36">
        <w:rPr>
          <w:sz w:val="24"/>
          <w:szCs w:val="24"/>
        </w:rPr>
        <w:t>അവയുടെ</w:t>
      </w:r>
      <w:proofErr w:type="spellEnd"/>
      <w:r w:rsidRPr="007A5C36">
        <w:rPr>
          <w:sz w:val="24"/>
          <w:szCs w:val="24"/>
        </w:rPr>
        <w:t xml:space="preserve"> </w:t>
      </w:r>
      <w:proofErr w:type="spellStart"/>
      <w:r w:rsidRPr="007A5C36">
        <w:rPr>
          <w:sz w:val="24"/>
          <w:szCs w:val="24"/>
        </w:rPr>
        <w:t>കോണ്ടൂർരേഖകളുമാണ്</w:t>
      </w:r>
      <w:proofErr w:type="spellEnd"/>
      <w:r w:rsidRPr="007A5C36">
        <w:rPr>
          <w:sz w:val="24"/>
          <w:szCs w:val="24"/>
        </w:rPr>
        <w:t xml:space="preserve"> </w:t>
      </w:r>
      <w:proofErr w:type="spellStart"/>
      <w:r w:rsidRPr="007A5C36">
        <w:rPr>
          <w:sz w:val="24"/>
          <w:szCs w:val="24"/>
        </w:rPr>
        <w:t>ചുവടെ</w:t>
      </w:r>
      <w:proofErr w:type="spellEnd"/>
      <w:r w:rsidRPr="007A5C36">
        <w:rPr>
          <w:sz w:val="24"/>
          <w:szCs w:val="24"/>
        </w:rPr>
        <w:t xml:space="preserve"> </w:t>
      </w:r>
      <w:proofErr w:type="spellStart"/>
      <w:r w:rsidRPr="007A5C36">
        <w:rPr>
          <w:sz w:val="24"/>
          <w:szCs w:val="24"/>
        </w:rPr>
        <w:t>നൽകിയിട്ടുള്ളത്</w:t>
      </w:r>
      <w:proofErr w:type="spellEnd"/>
      <w:r w:rsidRPr="007A5C36">
        <w:rPr>
          <w:sz w:val="24"/>
          <w:szCs w:val="24"/>
        </w:rPr>
        <w:t xml:space="preserve"> (ചിത്രം 4.13, 4.14). ഏതൊക്കെ ഭൂരൂപങ്ങളാണ് ഈ </w:t>
      </w:r>
      <w:proofErr w:type="spellStart"/>
      <w:r w:rsidRPr="007A5C36">
        <w:rPr>
          <w:sz w:val="24"/>
          <w:szCs w:val="24"/>
        </w:rPr>
        <w:t>ചിത്രങ്ങളി</w:t>
      </w:r>
      <w:proofErr w:type="spellEnd"/>
      <w:r w:rsidRPr="007A5C36">
        <w:rPr>
          <w:sz w:val="24"/>
          <w:szCs w:val="24"/>
        </w:rPr>
        <w:t xml:space="preserve">ൽ </w:t>
      </w:r>
      <w:proofErr w:type="spellStart"/>
      <w:r w:rsidRPr="007A5C36">
        <w:rPr>
          <w:sz w:val="24"/>
          <w:szCs w:val="24"/>
        </w:rPr>
        <w:t>നിങ്ങൾക്ക്</w:t>
      </w:r>
      <w:proofErr w:type="spellEnd"/>
      <w:r w:rsidRPr="007A5C36">
        <w:rPr>
          <w:sz w:val="24"/>
          <w:szCs w:val="24"/>
        </w:rPr>
        <w:t xml:space="preserve"> </w:t>
      </w:r>
      <w:proofErr w:type="spellStart"/>
      <w:r w:rsidRPr="007A5C36">
        <w:rPr>
          <w:sz w:val="24"/>
          <w:szCs w:val="24"/>
        </w:rPr>
        <w:t>കണ്ടെത്താ</w:t>
      </w:r>
      <w:proofErr w:type="spellEnd"/>
      <w:r w:rsidRPr="007A5C36">
        <w:rPr>
          <w:sz w:val="24"/>
          <w:szCs w:val="24"/>
        </w:rPr>
        <w:t xml:space="preserve">ൻ </w:t>
      </w:r>
      <w:proofErr w:type="spellStart"/>
      <w:r w:rsidRPr="007A5C36">
        <w:rPr>
          <w:sz w:val="24"/>
          <w:szCs w:val="24"/>
        </w:rPr>
        <w:t>കഴിയുന്നത്</w:t>
      </w:r>
      <w:proofErr w:type="spellEnd"/>
      <w:r w:rsidRPr="007A5C36">
        <w:rPr>
          <w:sz w:val="24"/>
          <w:szCs w:val="24"/>
        </w:rPr>
        <w:t>?</w:t>
      </w:r>
    </w:p>
    <w:p w14:paraId="5BFEBDFC" w14:textId="77EA9FA8" w:rsidR="00A93504" w:rsidRPr="007A5C36" w:rsidRDefault="00000000">
      <w:pPr>
        <w:rPr>
          <w:sz w:val="24"/>
          <w:szCs w:val="24"/>
        </w:rPr>
      </w:pPr>
      <w:r w:rsidRPr="007A5C36">
        <w:rPr>
          <w:sz w:val="24"/>
          <w:szCs w:val="24"/>
        </w:rPr>
        <w:t xml:space="preserve">ചിത്രങ്ങളിൽ കോണ്ടൂർ </w:t>
      </w:r>
      <w:proofErr w:type="spellStart"/>
      <w:r w:rsidRPr="007A5C36">
        <w:rPr>
          <w:sz w:val="24"/>
          <w:szCs w:val="24"/>
        </w:rPr>
        <w:t>രേഖകളുടെ</w:t>
      </w:r>
      <w:proofErr w:type="spellEnd"/>
      <w:r w:rsidRPr="007A5C36">
        <w:rPr>
          <w:sz w:val="24"/>
          <w:szCs w:val="24"/>
        </w:rPr>
        <w:t xml:space="preserve"> </w:t>
      </w:r>
      <w:proofErr w:type="spellStart"/>
      <w:r w:rsidRPr="007A5C36">
        <w:rPr>
          <w:sz w:val="24"/>
          <w:szCs w:val="24"/>
        </w:rPr>
        <w:t>മൂല്യങ്ങ</w:t>
      </w:r>
      <w:proofErr w:type="spellEnd"/>
      <w:r w:rsidRPr="007A5C36">
        <w:rPr>
          <w:sz w:val="24"/>
          <w:szCs w:val="24"/>
        </w:rPr>
        <w:t xml:space="preserve">ൾ </w:t>
      </w:r>
      <w:proofErr w:type="spellStart"/>
      <w:r w:rsidRPr="007A5C36">
        <w:rPr>
          <w:sz w:val="24"/>
          <w:szCs w:val="24"/>
        </w:rPr>
        <w:t>തമ്മി</w:t>
      </w:r>
      <w:proofErr w:type="spellEnd"/>
      <w:r w:rsidRPr="007A5C36">
        <w:rPr>
          <w:sz w:val="24"/>
          <w:szCs w:val="24"/>
        </w:rPr>
        <w:t xml:space="preserve">ൽ </w:t>
      </w:r>
      <w:proofErr w:type="spellStart"/>
      <w:r w:rsidRPr="007A5C36">
        <w:rPr>
          <w:sz w:val="24"/>
          <w:szCs w:val="24"/>
        </w:rPr>
        <w:t>തുല്യവ്യത്യാസമാണുള്ളതെന്ന്</w:t>
      </w:r>
      <w:proofErr w:type="spellEnd"/>
      <w:r w:rsidRPr="007A5C36">
        <w:rPr>
          <w:sz w:val="24"/>
          <w:szCs w:val="24"/>
        </w:rPr>
        <w:t xml:space="preserve"> </w:t>
      </w:r>
      <w:proofErr w:type="spellStart"/>
      <w:r w:rsidRPr="007A5C36">
        <w:rPr>
          <w:sz w:val="24"/>
          <w:szCs w:val="24"/>
        </w:rPr>
        <w:t>കണ്ടില്ലേ</w:t>
      </w:r>
      <w:proofErr w:type="spellEnd"/>
      <w:r w:rsidRPr="007A5C36">
        <w:rPr>
          <w:sz w:val="24"/>
          <w:szCs w:val="24"/>
        </w:rPr>
        <w:t xml:space="preserve">? ഇത്തരത്തിൽ അടുത്തടുത്ത രണ്ടു കോണ്ടൂർ </w:t>
      </w:r>
      <w:proofErr w:type="spellStart"/>
      <w:r w:rsidRPr="007A5C36">
        <w:rPr>
          <w:sz w:val="24"/>
          <w:szCs w:val="24"/>
        </w:rPr>
        <w:t>രേഖകളുടെ</w:t>
      </w:r>
      <w:proofErr w:type="spellEnd"/>
      <w:r w:rsidRPr="007A5C36">
        <w:rPr>
          <w:sz w:val="24"/>
          <w:szCs w:val="24"/>
        </w:rPr>
        <w:t xml:space="preserve"> മൂല്യവ്യത്യാസത്തെ കോണ്ടൂർ ഇടവേള (Contour Interval)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പറയുന്നു</w:t>
      </w:r>
      <w:proofErr w:type="spellEnd"/>
      <w:r w:rsidRPr="007A5C36">
        <w:rPr>
          <w:sz w:val="24"/>
          <w:szCs w:val="24"/>
        </w:rPr>
        <w:t>. ഉദാഹരണമായി, ചിത്രങ്ങളിലെ (</w:t>
      </w:r>
      <w:proofErr w:type="spellStart"/>
      <w:r w:rsidRPr="007A5C36">
        <w:rPr>
          <w:sz w:val="24"/>
          <w:szCs w:val="24"/>
        </w:rPr>
        <w:t>ചിത്രം</w:t>
      </w:r>
      <w:proofErr w:type="spellEnd"/>
      <w:r w:rsidRPr="007A5C36">
        <w:rPr>
          <w:sz w:val="24"/>
          <w:szCs w:val="24"/>
        </w:rPr>
        <w:t xml:space="preserve"> 4.13, 4.14) </w:t>
      </w:r>
      <w:proofErr w:type="spellStart"/>
      <w:r w:rsidRPr="007A5C36">
        <w:rPr>
          <w:sz w:val="24"/>
          <w:szCs w:val="24"/>
        </w:rPr>
        <w:t>കോണ്ടൂർരേഖകളുടെ</w:t>
      </w:r>
      <w:proofErr w:type="spellEnd"/>
      <w:r w:rsidRPr="007A5C36">
        <w:rPr>
          <w:sz w:val="24"/>
          <w:szCs w:val="24"/>
        </w:rPr>
        <w:t xml:space="preserve"> </w:t>
      </w:r>
      <w:proofErr w:type="spellStart"/>
      <w:r w:rsidRPr="007A5C36">
        <w:rPr>
          <w:sz w:val="24"/>
          <w:szCs w:val="24"/>
        </w:rPr>
        <w:t>ഇടവേള</w:t>
      </w:r>
      <w:proofErr w:type="spellEnd"/>
      <w:r w:rsidRPr="007A5C36">
        <w:rPr>
          <w:sz w:val="24"/>
          <w:szCs w:val="24"/>
        </w:rPr>
        <w:t xml:space="preserve"> 100 </w:t>
      </w:r>
      <w:proofErr w:type="spellStart"/>
      <w:r w:rsidRPr="007A5C36">
        <w:rPr>
          <w:sz w:val="24"/>
          <w:szCs w:val="24"/>
        </w:rPr>
        <w:t>മീറ്ററാണ്</w:t>
      </w:r>
      <w:proofErr w:type="spellEnd"/>
      <w:r w:rsidRPr="007A5C36">
        <w:rPr>
          <w:sz w:val="24"/>
          <w:szCs w:val="24"/>
        </w:rPr>
        <w:t>.</w:t>
      </w:r>
    </w:p>
    <w:p w14:paraId="4EA2FDC9" w14:textId="77777777" w:rsidR="00A93504" w:rsidRPr="007A5C36" w:rsidRDefault="00000000">
      <w:pPr>
        <w:rPr>
          <w:sz w:val="24"/>
          <w:szCs w:val="24"/>
        </w:rPr>
      </w:pPr>
      <w:proofErr w:type="spellStart"/>
      <w:r w:rsidRPr="007A5C36">
        <w:rPr>
          <w:b/>
          <w:sz w:val="24"/>
          <w:szCs w:val="24"/>
        </w:rPr>
        <w:t>കോണ്ടൂ</w:t>
      </w:r>
      <w:proofErr w:type="spellEnd"/>
      <w:r w:rsidRPr="007A5C36">
        <w:rPr>
          <w:b/>
          <w:sz w:val="24"/>
          <w:szCs w:val="24"/>
        </w:rPr>
        <w:t xml:space="preserve">ർ </w:t>
      </w:r>
      <w:proofErr w:type="spellStart"/>
      <w:r w:rsidRPr="007A5C36">
        <w:rPr>
          <w:b/>
          <w:sz w:val="24"/>
          <w:szCs w:val="24"/>
        </w:rPr>
        <w:t>ഇടവേള</w:t>
      </w:r>
      <w:proofErr w:type="spellEnd"/>
    </w:p>
    <w:p w14:paraId="5DEED87E" w14:textId="200DF2D9" w:rsidR="00A93504" w:rsidRPr="007A5C36" w:rsidRDefault="00000000">
      <w:pPr>
        <w:rPr>
          <w:sz w:val="24"/>
          <w:szCs w:val="24"/>
        </w:rPr>
      </w:pPr>
      <w:proofErr w:type="gramStart"/>
      <w:r w:rsidRPr="007A5C36">
        <w:rPr>
          <w:sz w:val="24"/>
          <w:szCs w:val="24"/>
        </w:rPr>
        <w:t>1 :</w:t>
      </w:r>
      <w:proofErr w:type="gramEnd"/>
      <w:r w:rsidRPr="007A5C36">
        <w:rPr>
          <w:sz w:val="24"/>
          <w:szCs w:val="24"/>
        </w:rPr>
        <w:t xml:space="preserve"> 50000 തോതിലുള്ള ധരാതലീയ ഭൂപടങ്ങളിൽ സാധാരണയായി കോണ്ടൂർ ഇടവേള 20 മീറ്ററാണ്. </w:t>
      </w:r>
      <w:proofErr w:type="spellStart"/>
      <w:r w:rsidRPr="007A5C36">
        <w:rPr>
          <w:sz w:val="24"/>
          <w:szCs w:val="24"/>
        </w:rPr>
        <w:t>കോണ്ടൂർരേഖകളുടെ</w:t>
      </w:r>
      <w:proofErr w:type="spellEnd"/>
      <w:r w:rsidRPr="007A5C36">
        <w:rPr>
          <w:sz w:val="24"/>
          <w:szCs w:val="24"/>
        </w:rPr>
        <w:t xml:space="preserve"> </w:t>
      </w:r>
      <w:proofErr w:type="spellStart"/>
      <w:r w:rsidRPr="007A5C36">
        <w:rPr>
          <w:sz w:val="24"/>
          <w:szCs w:val="24"/>
        </w:rPr>
        <w:t>മൂല്യം</w:t>
      </w:r>
      <w:proofErr w:type="spellEnd"/>
      <w:r w:rsidRPr="007A5C36">
        <w:rPr>
          <w:sz w:val="24"/>
          <w:szCs w:val="24"/>
        </w:rPr>
        <w:t xml:space="preserve"> </w:t>
      </w:r>
      <w:proofErr w:type="spellStart"/>
      <w:r w:rsidRPr="007A5C36">
        <w:rPr>
          <w:sz w:val="24"/>
          <w:szCs w:val="24"/>
        </w:rPr>
        <w:t>വിശകലനം</w:t>
      </w:r>
      <w:proofErr w:type="spellEnd"/>
      <w:r w:rsidRPr="007A5C36">
        <w:rPr>
          <w:sz w:val="24"/>
          <w:szCs w:val="24"/>
        </w:rPr>
        <w:t xml:space="preserve"> </w:t>
      </w:r>
      <w:proofErr w:type="spellStart"/>
      <w:r w:rsidRPr="007A5C36">
        <w:rPr>
          <w:sz w:val="24"/>
          <w:szCs w:val="24"/>
        </w:rPr>
        <w:t>ചെയ്ത്</w:t>
      </w:r>
      <w:proofErr w:type="spellEnd"/>
      <w:r w:rsidRPr="007A5C36">
        <w:rPr>
          <w:sz w:val="24"/>
          <w:szCs w:val="24"/>
        </w:rPr>
        <w:t xml:space="preserve"> </w:t>
      </w:r>
      <w:proofErr w:type="spellStart"/>
      <w:r w:rsidRPr="007A5C36">
        <w:rPr>
          <w:sz w:val="24"/>
          <w:szCs w:val="24"/>
        </w:rPr>
        <w:t>ഭൂപടങ്ങളി</w:t>
      </w:r>
      <w:proofErr w:type="spellEnd"/>
      <w:r w:rsidRPr="007A5C36">
        <w:rPr>
          <w:sz w:val="24"/>
          <w:szCs w:val="24"/>
        </w:rPr>
        <w:t xml:space="preserve">ൽ </w:t>
      </w:r>
      <w:proofErr w:type="spellStart"/>
      <w:r w:rsidRPr="007A5C36">
        <w:rPr>
          <w:sz w:val="24"/>
          <w:szCs w:val="24"/>
        </w:rPr>
        <w:t>ചിത്രീ</w:t>
      </w:r>
      <w:proofErr w:type="spellEnd"/>
      <w:r w:rsidRPr="007A5C36">
        <w:rPr>
          <w:sz w:val="24"/>
          <w:szCs w:val="24"/>
        </w:rPr>
        <w:t xml:space="preserve"> കരിച്ചിട്ടുള്ള ഭൂപ്രദേശങ്ങളുടെ ഉയരം കണ്ടെത്താൻ കഴിയും. ഉയർന്ന ഭൂപ്രദേശങ്ങളുടെ </w:t>
      </w:r>
      <w:proofErr w:type="spellStart"/>
      <w:r w:rsidRPr="007A5C36">
        <w:rPr>
          <w:sz w:val="24"/>
          <w:szCs w:val="24"/>
        </w:rPr>
        <w:t>സ്ഥലാകൃതി</w:t>
      </w:r>
      <w:proofErr w:type="spellEnd"/>
      <w:r w:rsidRPr="007A5C36">
        <w:rPr>
          <w:sz w:val="24"/>
          <w:szCs w:val="24"/>
        </w:rPr>
        <w:t xml:space="preserve"> മനസ്സിലാക്കുന്നതിന് </w:t>
      </w:r>
      <w:proofErr w:type="spellStart"/>
      <w:r w:rsidRPr="007A5C36">
        <w:rPr>
          <w:sz w:val="24"/>
          <w:szCs w:val="24"/>
        </w:rPr>
        <w:t>സാധാരണ</w:t>
      </w:r>
      <w:proofErr w:type="spellEnd"/>
      <w:r w:rsidRPr="007A5C36">
        <w:rPr>
          <w:sz w:val="24"/>
          <w:szCs w:val="24"/>
        </w:rPr>
        <w:t xml:space="preserve"> 100 മീറ്റർ </w:t>
      </w:r>
      <w:proofErr w:type="spellStart"/>
      <w:r w:rsidRPr="007A5C36">
        <w:rPr>
          <w:sz w:val="24"/>
          <w:szCs w:val="24"/>
        </w:rPr>
        <w:t>ഇടവേളകളുള്ള</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രേഖകളെയാണ്</w:t>
      </w:r>
      <w:proofErr w:type="spellEnd"/>
      <w:r w:rsidRPr="007A5C36">
        <w:rPr>
          <w:sz w:val="24"/>
          <w:szCs w:val="24"/>
        </w:rPr>
        <w:t xml:space="preserve"> </w:t>
      </w:r>
      <w:proofErr w:type="spellStart"/>
      <w:r w:rsidRPr="007A5C36">
        <w:rPr>
          <w:sz w:val="24"/>
          <w:szCs w:val="24"/>
        </w:rPr>
        <w:t>ഉപയോഗിക്കുന്നത്</w:t>
      </w:r>
      <w:proofErr w:type="spellEnd"/>
      <w:r w:rsidRPr="007A5C36">
        <w:rPr>
          <w:sz w:val="24"/>
          <w:szCs w:val="24"/>
        </w:rPr>
        <w:t>.</w:t>
      </w:r>
    </w:p>
    <w:p w14:paraId="2EF436C3" w14:textId="522A3CD5" w:rsidR="00A93504" w:rsidRPr="007A5C36" w:rsidRDefault="00000000">
      <w:pPr>
        <w:rPr>
          <w:sz w:val="24"/>
          <w:szCs w:val="24"/>
        </w:rPr>
      </w:pPr>
      <w:r w:rsidRPr="007A5C36">
        <w:rPr>
          <w:sz w:val="24"/>
          <w:szCs w:val="24"/>
        </w:rPr>
        <w:t xml:space="preserve">ചിത്രത്തിലെ (ചിത്രം 4.14) കോണ്ടൂർ രേഖകൾ ചില ഭാഗങ്ങളിൽ അടുത്തടുത്തായും മറ്റു ചില ഭാഗങ്ങളിൽ അകന്നകന്നും ചിത്രീകരിച്ചിരിക്കുന്നത് ശ്രദ്ധിക്കുമല്ലോ. അടുത്തടുത്തായി </w:t>
      </w:r>
      <w:proofErr w:type="spellStart"/>
      <w:r w:rsidRPr="007A5C36">
        <w:rPr>
          <w:sz w:val="24"/>
          <w:szCs w:val="24"/>
        </w:rPr>
        <w:t>വരുന്ന</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രേഖക</w:t>
      </w:r>
      <w:proofErr w:type="spellEnd"/>
      <w:r w:rsidRPr="007A5C36">
        <w:rPr>
          <w:sz w:val="24"/>
          <w:szCs w:val="24"/>
        </w:rPr>
        <w:t xml:space="preserve">ൾ </w:t>
      </w:r>
      <w:proofErr w:type="spellStart"/>
      <w:r w:rsidRPr="007A5C36">
        <w:rPr>
          <w:sz w:val="24"/>
          <w:szCs w:val="24"/>
        </w:rPr>
        <w:t>ഭൂപ്രദേശത്തിന്റെ</w:t>
      </w:r>
      <w:proofErr w:type="spellEnd"/>
      <w:r w:rsidRPr="007A5C36">
        <w:rPr>
          <w:sz w:val="24"/>
          <w:szCs w:val="24"/>
        </w:rPr>
        <w:t xml:space="preserve"> </w:t>
      </w:r>
      <w:proofErr w:type="spellStart"/>
      <w:r w:rsidRPr="007A5C36">
        <w:rPr>
          <w:sz w:val="24"/>
          <w:szCs w:val="24"/>
        </w:rPr>
        <w:t>കുത്തനെയുള്ള</w:t>
      </w:r>
      <w:proofErr w:type="spellEnd"/>
      <w:r w:rsidRPr="007A5C36">
        <w:rPr>
          <w:sz w:val="24"/>
          <w:szCs w:val="24"/>
        </w:rPr>
        <w:t xml:space="preserve"> </w:t>
      </w:r>
      <w:proofErr w:type="spellStart"/>
      <w:r w:rsidRPr="007A5C36">
        <w:rPr>
          <w:sz w:val="24"/>
          <w:szCs w:val="24"/>
        </w:rPr>
        <w:lastRenderedPageBreak/>
        <w:t>ചരിവിനെയും</w:t>
      </w:r>
      <w:proofErr w:type="spellEnd"/>
      <w:r w:rsidRPr="007A5C36">
        <w:rPr>
          <w:sz w:val="24"/>
          <w:szCs w:val="24"/>
        </w:rPr>
        <w:t xml:space="preserve"> </w:t>
      </w:r>
      <w:proofErr w:type="spellStart"/>
      <w:r w:rsidRPr="007A5C36">
        <w:rPr>
          <w:sz w:val="24"/>
          <w:szCs w:val="24"/>
        </w:rPr>
        <w:t>അകന്നകന്ന്</w:t>
      </w:r>
      <w:proofErr w:type="spellEnd"/>
      <w:r w:rsidRPr="007A5C36">
        <w:rPr>
          <w:sz w:val="24"/>
          <w:szCs w:val="24"/>
        </w:rPr>
        <w:t xml:space="preserve"> കാണുന്ന കോണ്ടൂർ രേഖകൾ ഭൂപ്രദേശത്തിന്റെ ചെറിയ ചരിവിനെയുമാണ് പ്രതിനിധാനം ചെയ്യുന്നത്. ധരാതലീയ ഭൂപടത്തിൽ ചിത്രീകരിച്ചിരിക്കുന്ന കോണ്ടൂർ രേഖകളിൽ നിന്നു മൂന്നുകാര്യങ്ങൾ നമുക്ക് മനസ്സിലാക്കാം.</w:t>
      </w:r>
    </w:p>
    <w:p w14:paraId="69E59A46" w14:textId="667186EC" w:rsidR="00A93504" w:rsidRPr="007A5C36" w:rsidRDefault="003D29E8">
      <w:pPr>
        <w:rPr>
          <w:sz w:val="24"/>
          <w:szCs w:val="24"/>
        </w:rPr>
      </w:pPr>
      <w:r w:rsidRPr="007A5C36">
        <w:rPr>
          <w:sz w:val="24"/>
          <w:szCs w:val="24"/>
        </w:rPr>
        <w:t xml:space="preserve">• </w:t>
      </w:r>
      <w:proofErr w:type="spellStart"/>
      <w:r w:rsidR="00000000" w:rsidRPr="007A5C36">
        <w:rPr>
          <w:sz w:val="24"/>
          <w:szCs w:val="24"/>
        </w:rPr>
        <w:t>ഭൂപ്രദേശത്തിന്റെ</w:t>
      </w:r>
      <w:proofErr w:type="spellEnd"/>
      <w:r w:rsidR="00000000" w:rsidRPr="007A5C36">
        <w:rPr>
          <w:sz w:val="24"/>
          <w:szCs w:val="24"/>
        </w:rPr>
        <w:t xml:space="preserve"> </w:t>
      </w:r>
      <w:proofErr w:type="spellStart"/>
      <w:r w:rsidR="00000000" w:rsidRPr="007A5C36">
        <w:rPr>
          <w:sz w:val="24"/>
          <w:szCs w:val="24"/>
        </w:rPr>
        <w:t>ഉയരം</w:t>
      </w:r>
      <w:proofErr w:type="spellEnd"/>
    </w:p>
    <w:p w14:paraId="285C5B8E" w14:textId="77777777" w:rsidR="00A93504" w:rsidRPr="007A5C36" w:rsidRDefault="00000000">
      <w:pPr>
        <w:rPr>
          <w:sz w:val="24"/>
          <w:szCs w:val="24"/>
        </w:rPr>
      </w:pPr>
      <w:r w:rsidRPr="007A5C36">
        <w:rPr>
          <w:sz w:val="24"/>
          <w:szCs w:val="24"/>
        </w:rPr>
        <w:t>• ചരിവിന്റെ സ്വഭാവം</w:t>
      </w:r>
    </w:p>
    <w:p w14:paraId="7A310E2E" w14:textId="77777777" w:rsidR="00A93504" w:rsidRPr="007A5C36" w:rsidRDefault="00000000">
      <w:pPr>
        <w:rPr>
          <w:sz w:val="24"/>
          <w:szCs w:val="24"/>
        </w:rPr>
      </w:pPr>
      <w:r w:rsidRPr="007A5C36">
        <w:rPr>
          <w:sz w:val="24"/>
          <w:szCs w:val="24"/>
        </w:rPr>
        <w:t>• ഭൂരൂപത്തിന്റെ ആകൃതി</w:t>
      </w:r>
    </w:p>
    <w:p w14:paraId="46F9F25F" w14:textId="77400336" w:rsidR="00A93504" w:rsidRPr="007A5C36" w:rsidRDefault="00000000">
      <w:pPr>
        <w:rPr>
          <w:sz w:val="24"/>
          <w:szCs w:val="24"/>
        </w:rPr>
      </w:pPr>
      <w:r w:rsidRPr="007A5C36">
        <w:rPr>
          <w:sz w:val="24"/>
          <w:szCs w:val="24"/>
        </w:rPr>
        <w:t xml:space="preserve">കോണ്ടൂർ രേഖകൾ </w:t>
      </w:r>
      <w:proofErr w:type="spellStart"/>
      <w:r w:rsidRPr="007A5C36">
        <w:rPr>
          <w:sz w:val="24"/>
          <w:szCs w:val="24"/>
        </w:rPr>
        <w:t>ഉപയോഗിച്ച്</w:t>
      </w:r>
      <w:proofErr w:type="spellEnd"/>
      <w:r w:rsidRPr="007A5C36">
        <w:rPr>
          <w:sz w:val="24"/>
          <w:szCs w:val="24"/>
        </w:rPr>
        <w:t xml:space="preserve"> </w:t>
      </w:r>
      <w:proofErr w:type="spellStart"/>
      <w:r w:rsidRPr="007A5C36">
        <w:rPr>
          <w:sz w:val="24"/>
          <w:szCs w:val="24"/>
        </w:rPr>
        <w:t>സ്ഥലങ്ങളുടെ</w:t>
      </w:r>
      <w:proofErr w:type="spellEnd"/>
      <w:r w:rsidRPr="007A5C36">
        <w:rPr>
          <w:sz w:val="24"/>
          <w:szCs w:val="24"/>
        </w:rPr>
        <w:t xml:space="preserve"> </w:t>
      </w:r>
      <w:proofErr w:type="spellStart"/>
      <w:r w:rsidRPr="007A5C36">
        <w:rPr>
          <w:sz w:val="24"/>
          <w:szCs w:val="24"/>
        </w:rPr>
        <w:t>ആകൃതി</w:t>
      </w:r>
      <w:proofErr w:type="spellEnd"/>
      <w:r w:rsidRPr="007A5C36">
        <w:rPr>
          <w:sz w:val="24"/>
          <w:szCs w:val="24"/>
        </w:rPr>
        <w:t xml:space="preserve"> </w:t>
      </w:r>
      <w:proofErr w:type="spellStart"/>
      <w:r w:rsidRPr="007A5C36">
        <w:rPr>
          <w:sz w:val="24"/>
          <w:szCs w:val="24"/>
        </w:rPr>
        <w:t>കണ്ടെത്തുന്നതെങ്ങനെയെന്ന്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 ഇത് രണ്ടു രീതികളിൽ ചെയ്യാവുന്നതാണ്.</w:t>
      </w:r>
    </w:p>
    <w:p w14:paraId="653023AC" w14:textId="77777777" w:rsidR="00A93504" w:rsidRPr="007A5C36" w:rsidRDefault="00000000">
      <w:pPr>
        <w:rPr>
          <w:sz w:val="24"/>
          <w:szCs w:val="24"/>
        </w:rPr>
      </w:pPr>
      <w:proofErr w:type="spellStart"/>
      <w:r w:rsidRPr="007A5C36">
        <w:rPr>
          <w:sz w:val="24"/>
          <w:szCs w:val="24"/>
        </w:rPr>
        <w:t>രീതി</w:t>
      </w:r>
      <w:proofErr w:type="spellEnd"/>
      <w:r w:rsidRPr="007A5C36">
        <w:rPr>
          <w:sz w:val="24"/>
          <w:szCs w:val="24"/>
        </w:rPr>
        <w:t xml:space="preserve"> 1</w:t>
      </w:r>
    </w:p>
    <w:p w14:paraId="4DFC9764" w14:textId="6DC81FAE" w:rsidR="00A93504" w:rsidRPr="007A5C36" w:rsidRDefault="00000000">
      <w:pPr>
        <w:rPr>
          <w:sz w:val="24"/>
          <w:szCs w:val="24"/>
        </w:rPr>
      </w:pPr>
      <w:proofErr w:type="spellStart"/>
      <w:r w:rsidRPr="007A5C36">
        <w:rPr>
          <w:sz w:val="24"/>
          <w:szCs w:val="24"/>
        </w:rPr>
        <w:t>ധരാതലീയ</w:t>
      </w:r>
      <w:proofErr w:type="spellEnd"/>
      <w:r w:rsidRPr="007A5C36">
        <w:rPr>
          <w:sz w:val="24"/>
          <w:szCs w:val="24"/>
        </w:rPr>
        <w:t xml:space="preserve"> ഭൂപടങ്ങളിലെ കോണ്ടൂർ </w:t>
      </w:r>
      <w:proofErr w:type="spellStart"/>
      <w:r w:rsidRPr="007A5C36">
        <w:rPr>
          <w:sz w:val="24"/>
          <w:szCs w:val="24"/>
        </w:rPr>
        <w:t>രേഖകളി</w:t>
      </w:r>
      <w:proofErr w:type="spellEnd"/>
      <w:r w:rsidRPr="007A5C36">
        <w:rPr>
          <w:sz w:val="24"/>
          <w:szCs w:val="24"/>
        </w:rPr>
        <w:t xml:space="preserve">ൽ </w:t>
      </w:r>
      <w:proofErr w:type="spellStart"/>
      <w:r w:rsidRPr="007A5C36">
        <w:rPr>
          <w:sz w:val="24"/>
          <w:szCs w:val="24"/>
        </w:rPr>
        <w:t>നിന്ന്</w:t>
      </w:r>
      <w:proofErr w:type="spellEnd"/>
      <w:r w:rsidRPr="007A5C36">
        <w:rPr>
          <w:sz w:val="24"/>
          <w:szCs w:val="24"/>
        </w:rPr>
        <w:t xml:space="preserve"> </w:t>
      </w:r>
      <w:proofErr w:type="spellStart"/>
      <w:r w:rsidRPr="007A5C36">
        <w:rPr>
          <w:sz w:val="24"/>
          <w:szCs w:val="24"/>
        </w:rPr>
        <w:t>നേരിട്ട്</w:t>
      </w:r>
      <w:proofErr w:type="spellEnd"/>
      <w:r w:rsidRPr="007A5C36">
        <w:rPr>
          <w:sz w:val="24"/>
          <w:szCs w:val="24"/>
        </w:rPr>
        <w:t xml:space="preserve"> </w:t>
      </w:r>
      <w:proofErr w:type="spellStart"/>
      <w:r w:rsidRPr="007A5C36">
        <w:rPr>
          <w:sz w:val="24"/>
          <w:szCs w:val="24"/>
        </w:rPr>
        <w:t>സ്ഥലങ്ങളുടെ</w:t>
      </w:r>
      <w:proofErr w:type="spellEnd"/>
      <w:r w:rsidRPr="007A5C36">
        <w:rPr>
          <w:sz w:val="24"/>
          <w:szCs w:val="24"/>
        </w:rPr>
        <w:t xml:space="preserve"> </w:t>
      </w:r>
      <w:proofErr w:type="spellStart"/>
      <w:r w:rsidRPr="007A5C36">
        <w:rPr>
          <w:sz w:val="24"/>
          <w:szCs w:val="24"/>
        </w:rPr>
        <w:t>ആകൃതി</w:t>
      </w:r>
      <w:proofErr w:type="spellEnd"/>
      <w:r w:rsidRPr="007A5C36">
        <w:rPr>
          <w:sz w:val="24"/>
          <w:szCs w:val="24"/>
        </w:rPr>
        <w:t xml:space="preserve"> </w:t>
      </w:r>
      <w:proofErr w:type="spellStart"/>
      <w:r w:rsidRPr="007A5C36">
        <w:rPr>
          <w:sz w:val="24"/>
          <w:szCs w:val="24"/>
        </w:rPr>
        <w:t>കണ്ടെത്തുന്ന</w:t>
      </w:r>
      <w:proofErr w:type="spellEnd"/>
      <w:r w:rsidRPr="007A5C36">
        <w:rPr>
          <w:sz w:val="24"/>
          <w:szCs w:val="24"/>
        </w:rPr>
        <w:t xml:space="preserve"> </w:t>
      </w:r>
      <w:proofErr w:type="spellStart"/>
      <w:r w:rsidRPr="007A5C36">
        <w:rPr>
          <w:sz w:val="24"/>
          <w:szCs w:val="24"/>
        </w:rPr>
        <w:t>രീതി</w:t>
      </w:r>
      <w:proofErr w:type="spellEnd"/>
      <w:r w:rsidRPr="007A5C36">
        <w:rPr>
          <w:sz w:val="24"/>
          <w:szCs w:val="24"/>
        </w:rPr>
        <w:t>.</w:t>
      </w:r>
    </w:p>
    <w:p w14:paraId="284B8ACF" w14:textId="22D23682" w:rsidR="00A93504" w:rsidRPr="007A5C36" w:rsidRDefault="00000000">
      <w:pPr>
        <w:rPr>
          <w:sz w:val="24"/>
          <w:szCs w:val="24"/>
        </w:rPr>
      </w:pPr>
      <w:proofErr w:type="spellStart"/>
      <w:r w:rsidRPr="007A5C36">
        <w:rPr>
          <w:sz w:val="24"/>
          <w:szCs w:val="24"/>
        </w:rPr>
        <w:t>ഭൂപടത്തിലെ</w:t>
      </w:r>
      <w:proofErr w:type="spellEnd"/>
      <w:r w:rsidRPr="007A5C36">
        <w:rPr>
          <w:sz w:val="24"/>
          <w:szCs w:val="24"/>
        </w:rPr>
        <w:t xml:space="preserve"> </w:t>
      </w:r>
      <w:proofErr w:type="spellStart"/>
      <w:r w:rsidRPr="007A5C36">
        <w:rPr>
          <w:sz w:val="24"/>
          <w:szCs w:val="24"/>
        </w:rPr>
        <w:t>സ്ഥലാകൃതി</w:t>
      </w:r>
      <w:proofErr w:type="spellEnd"/>
      <w:r w:rsidRPr="007A5C36">
        <w:rPr>
          <w:sz w:val="24"/>
          <w:szCs w:val="24"/>
        </w:rPr>
        <w:t xml:space="preserve"> </w:t>
      </w:r>
      <w:proofErr w:type="spellStart"/>
      <w:r w:rsidRPr="007A5C36">
        <w:rPr>
          <w:sz w:val="24"/>
          <w:szCs w:val="24"/>
        </w:rPr>
        <w:t>കണ്ടെത്താനുദ്ദേശിക്കുന്ന</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രേഖകൾക്ക്</w:t>
      </w:r>
      <w:proofErr w:type="spellEnd"/>
      <w:r w:rsidRPr="007A5C36">
        <w:rPr>
          <w:sz w:val="24"/>
          <w:szCs w:val="24"/>
        </w:rPr>
        <w:t xml:space="preserve"> </w:t>
      </w:r>
      <w:proofErr w:type="spellStart"/>
      <w:r w:rsidRPr="007A5C36">
        <w:rPr>
          <w:sz w:val="24"/>
          <w:szCs w:val="24"/>
        </w:rPr>
        <w:t>കുറുകെ</w:t>
      </w:r>
      <w:proofErr w:type="spellEnd"/>
      <w:r w:rsidRPr="007A5C36">
        <w:rPr>
          <w:sz w:val="24"/>
          <w:szCs w:val="24"/>
        </w:rPr>
        <w:t xml:space="preserve"> ചിത്രത്തിൽ (ചിത്രം 4.15) കാണുന്നതുപോലെ ഒരു കടലാസ് കഷണം വയ്ക്കൂ. </w:t>
      </w:r>
      <w:proofErr w:type="spellStart"/>
      <w:r w:rsidRPr="007A5C36">
        <w:rPr>
          <w:sz w:val="24"/>
          <w:szCs w:val="24"/>
        </w:rPr>
        <w:t>കടലാസ്</w:t>
      </w:r>
      <w:proofErr w:type="spellEnd"/>
      <w:r w:rsidRPr="007A5C36">
        <w:rPr>
          <w:sz w:val="24"/>
          <w:szCs w:val="24"/>
        </w:rPr>
        <w:t xml:space="preserve"> </w:t>
      </w:r>
      <w:proofErr w:type="spellStart"/>
      <w:r w:rsidRPr="007A5C36">
        <w:rPr>
          <w:sz w:val="24"/>
          <w:szCs w:val="24"/>
        </w:rPr>
        <w:t>കഷണത്തിന്റെ</w:t>
      </w:r>
      <w:proofErr w:type="spellEnd"/>
      <w:r w:rsidRPr="007A5C36">
        <w:rPr>
          <w:sz w:val="24"/>
          <w:szCs w:val="24"/>
        </w:rPr>
        <w:t xml:space="preserve"> </w:t>
      </w:r>
      <w:proofErr w:type="spellStart"/>
      <w:r w:rsidRPr="007A5C36">
        <w:rPr>
          <w:sz w:val="24"/>
          <w:szCs w:val="24"/>
        </w:rPr>
        <w:t>രണ്ടറ്റത്തായി</w:t>
      </w:r>
      <w:proofErr w:type="spellEnd"/>
      <w:r w:rsidRPr="007A5C36">
        <w:rPr>
          <w:sz w:val="24"/>
          <w:szCs w:val="24"/>
        </w:rPr>
        <w:t xml:space="preserve"> A, B </w:t>
      </w:r>
      <w:proofErr w:type="spellStart"/>
      <w:r w:rsidRPr="007A5C36">
        <w:rPr>
          <w:sz w:val="24"/>
          <w:szCs w:val="24"/>
        </w:rPr>
        <w:t>എന്നിങ്ങനെ</w:t>
      </w:r>
      <w:proofErr w:type="spellEnd"/>
      <w:r w:rsidRPr="007A5C36">
        <w:rPr>
          <w:sz w:val="24"/>
          <w:szCs w:val="24"/>
        </w:rPr>
        <w:t xml:space="preserve"> അടയാളപ്പെടുത്തുക. കടലാസ് കഷണത്തോട് ചേർന്നു വരുന്ന </w:t>
      </w:r>
      <w:proofErr w:type="spellStart"/>
      <w:r w:rsidRPr="007A5C36">
        <w:rPr>
          <w:sz w:val="24"/>
          <w:szCs w:val="24"/>
        </w:rPr>
        <w:t>കോണ്ടൂർരേഖകളുടെ</w:t>
      </w:r>
      <w:proofErr w:type="spellEnd"/>
      <w:r w:rsidRPr="007A5C36">
        <w:rPr>
          <w:sz w:val="24"/>
          <w:szCs w:val="24"/>
        </w:rPr>
        <w:t xml:space="preserve"> </w:t>
      </w:r>
      <w:proofErr w:type="spellStart"/>
      <w:r w:rsidRPr="007A5C36">
        <w:rPr>
          <w:sz w:val="24"/>
          <w:szCs w:val="24"/>
        </w:rPr>
        <w:t>സ്ഥാനവും</w:t>
      </w:r>
      <w:proofErr w:type="spellEnd"/>
      <w:r w:rsidRPr="007A5C36">
        <w:rPr>
          <w:sz w:val="24"/>
          <w:szCs w:val="24"/>
        </w:rPr>
        <w:t xml:space="preserve"> </w:t>
      </w:r>
      <w:proofErr w:type="spellStart"/>
      <w:r w:rsidRPr="007A5C36">
        <w:rPr>
          <w:sz w:val="24"/>
          <w:szCs w:val="24"/>
        </w:rPr>
        <w:t>മൂല്യവും</w:t>
      </w:r>
      <w:proofErr w:type="spellEnd"/>
      <w:r w:rsidRPr="007A5C36">
        <w:rPr>
          <w:sz w:val="24"/>
          <w:szCs w:val="24"/>
        </w:rPr>
        <w:t xml:space="preserve"> </w:t>
      </w:r>
      <w:proofErr w:type="spellStart"/>
      <w:r w:rsidRPr="007A5C36">
        <w:rPr>
          <w:sz w:val="24"/>
          <w:szCs w:val="24"/>
        </w:rPr>
        <w:t>കടലാസ്</w:t>
      </w:r>
      <w:proofErr w:type="spellEnd"/>
      <w:r w:rsidRPr="007A5C36">
        <w:rPr>
          <w:sz w:val="24"/>
          <w:szCs w:val="24"/>
        </w:rPr>
        <w:t xml:space="preserve"> </w:t>
      </w:r>
      <w:proofErr w:type="spellStart"/>
      <w:r w:rsidRPr="007A5C36">
        <w:rPr>
          <w:sz w:val="24"/>
          <w:szCs w:val="24"/>
        </w:rPr>
        <w:t>കഷണത്തി</w:t>
      </w:r>
      <w:proofErr w:type="spellEnd"/>
      <w:r w:rsidRPr="007A5C36">
        <w:rPr>
          <w:sz w:val="24"/>
          <w:szCs w:val="24"/>
        </w:rPr>
        <w:t xml:space="preserve">ൽ </w:t>
      </w:r>
      <w:proofErr w:type="spellStart"/>
      <w:r w:rsidRPr="007A5C36">
        <w:rPr>
          <w:sz w:val="24"/>
          <w:szCs w:val="24"/>
        </w:rPr>
        <w:t>രേഖപ്പെടുത്തുക</w:t>
      </w:r>
      <w:proofErr w:type="spellEnd"/>
      <w:r w:rsidRPr="007A5C36">
        <w:rPr>
          <w:sz w:val="24"/>
          <w:szCs w:val="24"/>
        </w:rPr>
        <w:t>.</w:t>
      </w:r>
    </w:p>
    <w:p w14:paraId="47F71BCE" w14:textId="35F122F8" w:rsidR="00A93504" w:rsidRPr="007A5C36" w:rsidRDefault="00000000">
      <w:pPr>
        <w:rPr>
          <w:sz w:val="24"/>
          <w:szCs w:val="24"/>
        </w:rPr>
      </w:pP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ഗ്രാഫ്</w:t>
      </w:r>
      <w:proofErr w:type="spellEnd"/>
      <w:r w:rsidRPr="007A5C36">
        <w:rPr>
          <w:sz w:val="24"/>
          <w:szCs w:val="24"/>
        </w:rPr>
        <w:t xml:space="preserve"> </w:t>
      </w:r>
      <w:proofErr w:type="spellStart"/>
      <w:r w:rsidRPr="007A5C36">
        <w:rPr>
          <w:sz w:val="24"/>
          <w:szCs w:val="24"/>
        </w:rPr>
        <w:t>പേപ്പറിന്റെ</w:t>
      </w:r>
      <w:proofErr w:type="spellEnd"/>
      <w:r w:rsidRPr="007A5C36">
        <w:rPr>
          <w:sz w:val="24"/>
          <w:szCs w:val="24"/>
        </w:rPr>
        <w:t xml:space="preserve"> X </w:t>
      </w:r>
      <w:proofErr w:type="spellStart"/>
      <w:r w:rsidRPr="007A5C36">
        <w:rPr>
          <w:sz w:val="24"/>
          <w:szCs w:val="24"/>
        </w:rPr>
        <w:t>അക്ഷത്തിലേക്ക്</w:t>
      </w:r>
      <w:proofErr w:type="spellEnd"/>
      <w:r w:rsidRPr="007A5C36">
        <w:rPr>
          <w:sz w:val="24"/>
          <w:szCs w:val="24"/>
        </w:rPr>
        <w:t xml:space="preserve"> (</w:t>
      </w:r>
      <w:proofErr w:type="spellStart"/>
      <w:r w:rsidRPr="007A5C36">
        <w:rPr>
          <w:sz w:val="24"/>
          <w:szCs w:val="24"/>
        </w:rPr>
        <w:t>ചിത്രം</w:t>
      </w:r>
      <w:proofErr w:type="spellEnd"/>
      <w:r w:rsidRPr="007A5C36">
        <w:rPr>
          <w:sz w:val="24"/>
          <w:szCs w:val="24"/>
        </w:rPr>
        <w:t xml:space="preserve"> 4.16) ഈ മൂല്യങ്ങൾ അതേ അകലത്തിൽ പകർത്തുക. Y അക്ഷത്തിൽ ഉചിതമായ തോതിൽ കോണ്ടൂർ മൂല്യങ്ങൾ അടയാളപ്പെടുത്തൂ. ചിത്രത്തിൽ (ചിത്രം 4.17) </w:t>
      </w:r>
      <w:proofErr w:type="spellStart"/>
      <w:r w:rsidRPr="007A5C36">
        <w:rPr>
          <w:sz w:val="24"/>
          <w:szCs w:val="24"/>
        </w:rPr>
        <w:t>കാണിച്ചിരിക്കുന്നതുപോലെ</w:t>
      </w:r>
      <w:proofErr w:type="spellEnd"/>
      <w:r w:rsidRPr="007A5C36">
        <w:rPr>
          <w:sz w:val="24"/>
          <w:szCs w:val="24"/>
        </w:rPr>
        <w:t xml:space="preserve"> X </w:t>
      </w:r>
      <w:proofErr w:type="spellStart"/>
      <w:r w:rsidRPr="007A5C36">
        <w:rPr>
          <w:sz w:val="24"/>
          <w:szCs w:val="24"/>
        </w:rPr>
        <w:t>അക്ഷത്തി</w:t>
      </w:r>
      <w:proofErr w:type="spellEnd"/>
      <w:r w:rsidRPr="007A5C36">
        <w:rPr>
          <w:sz w:val="24"/>
          <w:szCs w:val="24"/>
        </w:rPr>
        <w:t xml:space="preserve">ൽ </w:t>
      </w:r>
      <w:proofErr w:type="spellStart"/>
      <w:r w:rsidRPr="007A5C36">
        <w:rPr>
          <w:sz w:val="24"/>
          <w:szCs w:val="24"/>
        </w:rPr>
        <w:t>അടയാളപ്പെടുത്തിയ</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രേഖകളുടെ</w:t>
      </w:r>
      <w:proofErr w:type="spellEnd"/>
      <w:r w:rsidRPr="007A5C36">
        <w:rPr>
          <w:sz w:val="24"/>
          <w:szCs w:val="24"/>
        </w:rPr>
        <w:t xml:space="preserve"> </w:t>
      </w:r>
      <w:proofErr w:type="spellStart"/>
      <w:r w:rsidRPr="007A5C36">
        <w:rPr>
          <w:sz w:val="24"/>
          <w:szCs w:val="24"/>
        </w:rPr>
        <w:t>സ്ഥാനത്തുനിന്നു</w:t>
      </w:r>
      <w:proofErr w:type="spellEnd"/>
      <w:r w:rsidRPr="007A5C36">
        <w:rPr>
          <w:sz w:val="24"/>
          <w:szCs w:val="24"/>
        </w:rPr>
        <w:t xml:space="preserve"> മുകളിലേക്ക് നേർത്ത രേഖകൾ വരയ്ക്കുക. ഈ രേഖകൾ Y അക്ഷങ്ങളിലെ അതേ മൂല്യങ്ങൾക്കു നേരെ വരുന്ന ഭാഗത്ത് അടയാളങ്ങൾ രേഖപ്പെടുത്തുക. അടയാളപ്പെടുത്തിയ </w:t>
      </w:r>
      <w:proofErr w:type="spellStart"/>
      <w:r w:rsidRPr="007A5C36">
        <w:rPr>
          <w:sz w:val="24"/>
          <w:szCs w:val="24"/>
        </w:rPr>
        <w:t>പോയിന്റുക</w:t>
      </w:r>
      <w:proofErr w:type="spellEnd"/>
      <w:r w:rsidRPr="007A5C36">
        <w:rPr>
          <w:sz w:val="24"/>
          <w:szCs w:val="24"/>
        </w:rPr>
        <w:t xml:space="preserve">ൾ </w:t>
      </w:r>
      <w:proofErr w:type="spellStart"/>
      <w:r w:rsidRPr="007A5C36">
        <w:rPr>
          <w:sz w:val="24"/>
          <w:szCs w:val="24"/>
        </w:rPr>
        <w:t>തമ്മി</w:t>
      </w:r>
      <w:proofErr w:type="spellEnd"/>
      <w:r w:rsidRPr="007A5C36">
        <w:rPr>
          <w:sz w:val="24"/>
          <w:szCs w:val="24"/>
        </w:rPr>
        <w:t xml:space="preserve">ൽ </w:t>
      </w:r>
      <w:proofErr w:type="spellStart"/>
      <w:r w:rsidRPr="007A5C36">
        <w:rPr>
          <w:sz w:val="24"/>
          <w:szCs w:val="24"/>
        </w:rPr>
        <w:t>ഒഴുക്ക</w:t>
      </w:r>
      <w:proofErr w:type="spellEnd"/>
      <w:r w:rsidRPr="007A5C36">
        <w:rPr>
          <w:sz w:val="24"/>
          <w:szCs w:val="24"/>
        </w:rPr>
        <w:t xml:space="preserve">ൻ </w:t>
      </w:r>
      <w:proofErr w:type="spellStart"/>
      <w:r w:rsidRPr="007A5C36">
        <w:rPr>
          <w:sz w:val="24"/>
          <w:szCs w:val="24"/>
        </w:rPr>
        <w:t>രേഖകളാ</w:t>
      </w:r>
      <w:proofErr w:type="spellEnd"/>
      <w:r w:rsidRPr="007A5C36">
        <w:rPr>
          <w:sz w:val="24"/>
          <w:szCs w:val="24"/>
        </w:rPr>
        <w:t xml:space="preserve">ൽ </w:t>
      </w:r>
      <w:proofErr w:type="spellStart"/>
      <w:r w:rsidRPr="007A5C36">
        <w:rPr>
          <w:sz w:val="24"/>
          <w:szCs w:val="24"/>
        </w:rPr>
        <w:t>യോജിപ്പിക്കൂ</w:t>
      </w:r>
      <w:proofErr w:type="spellEnd"/>
      <w:r w:rsidRPr="007A5C36">
        <w:rPr>
          <w:sz w:val="24"/>
          <w:szCs w:val="24"/>
        </w:rPr>
        <w:t>.</w:t>
      </w:r>
    </w:p>
    <w:p w14:paraId="6DF28679" w14:textId="77777777" w:rsidR="00A93504" w:rsidRPr="007A5C36" w:rsidRDefault="00000000">
      <w:pPr>
        <w:rPr>
          <w:sz w:val="24"/>
          <w:szCs w:val="24"/>
        </w:rPr>
      </w:pPr>
      <w:r w:rsidRPr="007A5C36">
        <w:rPr>
          <w:sz w:val="24"/>
          <w:szCs w:val="24"/>
        </w:rPr>
        <w:lastRenderedPageBreak/>
        <w:t>ഒഴുക്കൻ രേഖകൾ ഉപയോഗിച്ച് വരച്ച ഭാഗം പെൻസിൽ കൊണ്ട് ഷെയ്ഡ് ചെയ്തുനോക്കൂ. കോണ്ടൂർ രേഖകൾ പ്രതിനിധാനം ചെയ്യുന്ന ഭൂരൂപത്തിന്റെ ആകൃതി ലഭ്യമാകും.</w:t>
      </w:r>
    </w:p>
    <w:p w14:paraId="268D9257" w14:textId="05010EEA" w:rsidR="00A93504" w:rsidRPr="007A5C36" w:rsidRDefault="00000000">
      <w:pPr>
        <w:rPr>
          <w:sz w:val="24"/>
          <w:szCs w:val="24"/>
        </w:rPr>
      </w:pPr>
      <w:proofErr w:type="spellStart"/>
      <w:r w:rsidRPr="007A5C36">
        <w:rPr>
          <w:sz w:val="24"/>
          <w:szCs w:val="24"/>
        </w:rPr>
        <w:t>രീതി</w:t>
      </w:r>
      <w:proofErr w:type="spellEnd"/>
      <w:r w:rsidR="003D29E8" w:rsidRPr="007A5C36">
        <w:rPr>
          <w:sz w:val="24"/>
          <w:szCs w:val="24"/>
        </w:rPr>
        <w:t xml:space="preserve"> </w:t>
      </w:r>
      <w:r w:rsidRPr="007A5C36">
        <w:rPr>
          <w:b/>
          <w:sz w:val="24"/>
          <w:szCs w:val="24"/>
        </w:rPr>
        <w:t>2</w:t>
      </w:r>
    </w:p>
    <w:p w14:paraId="2033D9E4" w14:textId="77777777" w:rsidR="00A93504" w:rsidRPr="007A5C36" w:rsidRDefault="00000000">
      <w:pPr>
        <w:rPr>
          <w:sz w:val="24"/>
          <w:szCs w:val="24"/>
        </w:rPr>
      </w:pPr>
      <w:r w:rsidRPr="007A5C36">
        <w:rPr>
          <w:sz w:val="24"/>
          <w:szCs w:val="24"/>
        </w:rPr>
        <w:t>ധരാതലീയ ഭൂപടങ്ങളിൽനിന്നു കോണ്ടൂർ രേഖകൾ പേപ്പറിൽ പകർത്തി സ്ഥലങ്ങളുടെ ആകൃതി കണ്ടെത്തുന്ന രീതി:</w:t>
      </w:r>
    </w:p>
    <w:p w14:paraId="692B2FEB" w14:textId="4E7FDBE5" w:rsidR="00A93504" w:rsidRPr="007A5C36" w:rsidRDefault="00000000">
      <w:pPr>
        <w:rPr>
          <w:sz w:val="24"/>
          <w:szCs w:val="24"/>
        </w:rPr>
      </w:pPr>
      <w:proofErr w:type="spellStart"/>
      <w:r w:rsidRPr="007A5C36">
        <w:rPr>
          <w:sz w:val="24"/>
          <w:szCs w:val="24"/>
        </w:rPr>
        <w:t>ഭൂപടത്തിലെ</w:t>
      </w:r>
      <w:proofErr w:type="spellEnd"/>
      <w:r w:rsidRPr="007A5C36">
        <w:rPr>
          <w:sz w:val="24"/>
          <w:szCs w:val="24"/>
        </w:rPr>
        <w:t xml:space="preserve"> </w:t>
      </w:r>
      <w:proofErr w:type="spellStart"/>
      <w:r w:rsidRPr="007A5C36">
        <w:rPr>
          <w:sz w:val="24"/>
          <w:szCs w:val="24"/>
        </w:rPr>
        <w:t>സ്ഥലാകൃതി</w:t>
      </w:r>
      <w:proofErr w:type="spellEnd"/>
      <w:r w:rsidRPr="007A5C36">
        <w:rPr>
          <w:sz w:val="24"/>
          <w:szCs w:val="24"/>
        </w:rPr>
        <w:t xml:space="preserve"> </w:t>
      </w:r>
      <w:proofErr w:type="spellStart"/>
      <w:r w:rsidRPr="007A5C36">
        <w:rPr>
          <w:sz w:val="24"/>
          <w:szCs w:val="24"/>
        </w:rPr>
        <w:t>കണ്ടെത്താനുദ്ദേശിക്കുന്ന</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രേഖകൾ ട്രേസിങ് പേപ്പറിന്റെ സഹായത്താൽ വരച്ചെടുക്കുക. ട്രേസിങ് പേപ്പറിലെ കോണ്ടൂർ </w:t>
      </w:r>
      <w:proofErr w:type="spellStart"/>
      <w:r w:rsidRPr="007A5C36">
        <w:rPr>
          <w:sz w:val="24"/>
          <w:szCs w:val="24"/>
        </w:rPr>
        <w:t>രേഖക</w:t>
      </w:r>
      <w:proofErr w:type="spellEnd"/>
      <w:r w:rsidRPr="007A5C36">
        <w:rPr>
          <w:sz w:val="24"/>
          <w:szCs w:val="24"/>
        </w:rPr>
        <w:t xml:space="preserve">ൾ </w:t>
      </w:r>
      <w:proofErr w:type="spellStart"/>
      <w:r w:rsidRPr="007A5C36">
        <w:rPr>
          <w:sz w:val="24"/>
          <w:szCs w:val="24"/>
        </w:rPr>
        <w:t>മറ്റൊരു</w:t>
      </w:r>
      <w:proofErr w:type="spellEnd"/>
      <w:r w:rsidRPr="007A5C36">
        <w:rPr>
          <w:sz w:val="24"/>
          <w:szCs w:val="24"/>
        </w:rPr>
        <w:t xml:space="preserve"> </w:t>
      </w:r>
      <w:proofErr w:type="spellStart"/>
      <w:r w:rsidRPr="007A5C36">
        <w:rPr>
          <w:sz w:val="24"/>
          <w:szCs w:val="24"/>
        </w:rPr>
        <w:t>പേപ്പറിലേക്കു</w:t>
      </w:r>
      <w:proofErr w:type="spellEnd"/>
      <w:r w:rsidRPr="007A5C36">
        <w:rPr>
          <w:sz w:val="24"/>
          <w:szCs w:val="24"/>
        </w:rPr>
        <w:t xml:space="preserve"> </w:t>
      </w:r>
      <w:proofErr w:type="spellStart"/>
      <w:r w:rsidRPr="007A5C36">
        <w:rPr>
          <w:sz w:val="24"/>
          <w:szCs w:val="24"/>
        </w:rPr>
        <w:t>പകർത്താവുന്നതാണ്</w:t>
      </w:r>
      <w:proofErr w:type="spellEnd"/>
      <w:r w:rsidRPr="007A5C36">
        <w:rPr>
          <w:sz w:val="24"/>
          <w:szCs w:val="24"/>
        </w:rPr>
        <w:t>.</w:t>
      </w:r>
    </w:p>
    <w:p w14:paraId="1614B1D3" w14:textId="6311D923" w:rsidR="00A93504" w:rsidRPr="007A5C36" w:rsidRDefault="00000000">
      <w:pPr>
        <w:rPr>
          <w:sz w:val="24"/>
          <w:szCs w:val="24"/>
        </w:rPr>
      </w:pPr>
      <w:proofErr w:type="spellStart"/>
      <w:r w:rsidRPr="007A5C36">
        <w:rPr>
          <w:sz w:val="24"/>
          <w:szCs w:val="24"/>
        </w:rPr>
        <w:t>ചിത്രത്തി</w:t>
      </w:r>
      <w:proofErr w:type="spellEnd"/>
      <w:r w:rsidRPr="007A5C36">
        <w:rPr>
          <w:sz w:val="24"/>
          <w:szCs w:val="24"/>
        </w:rPr>
        <w:t>ൽ (</w:t>
      </w:r>
      <w:proofErr w:type="spellStart"/>
      <w:r w:rsidRPr="007A5C36">
        <w:rPr>
          <w:sz w:val="24"/>
          <w:szCs w:val="24"/>
        </w:rPr>
        <w:t>ചിത്രം</w:t>
      </w:r>
      <w:proofErr w:type="spellEnd"/>
      <w:r w:rsidRPr="007A5C36">
        <w:rPr>
          <w:sz w:val="24"/>
          <w:szCs w:val="24"/>
        </w:rPr>
        <w:t xml:space="preserve"> 4.18) </w:t>
      </w:r>
      <w:proofErr w:type="spellStart"/>
      <w:r w:rsidRPr="007A5C36">
        <w:rPr>
          <w:sz w:val="24"/>
          <w:szCs w:val="24"/>
        </w:rPr>
        <w:t>കാണുന്നതുപോലെ</w:t>
      </w:r>
      <w:proofErr w:type="spellEnd"/>
      <w:r w:rsidRPr="007A5C36">
        <w:rPr>
          <w:sz w:val="24"/>
          <w:szCs w:val="24"/>
        </w:rPr>
        <w:t xml:space="preserve"> വരച്ചെടുത്ത കോണ്ടൂർ രേഖകൾക്ക് </w:t>
      </w:r>
      <w:proofErr w:type="spellStart"/>
      <w:r w:rsidRPr="007A5C36">
        <w:rPr>
          <w:sz w:val="24"/>
          <w:szCs w:val="24"/>
        </w:rPr>
        <w:t>മധ്യഭാഗത്തിലൂടെ</w:t>
      </w:r>
      <w:proofErr w:type="spellEnd"/>
      <w:r w:rsidRPr="007A5C36">
        <w:rPr>
          <w:sz w:val="24"/>
          <w:szCs w:val="24"/>
        </w:rPr>
        <w:t xml:space="preserve"> A B എന്ന ഒരു രേഖ വരയ്ക്കുക. കോണ്ടൂർ രേഖകൾക്കു </w:t>
      </w:r>
      <w:proofErr w:type="spellStart"/>
      <w:r w:rsidRPr="007A5C36">
        <w:rPr>
          <w:sz w:val="24"/>
          <w:szCs w:val="24"/>
        </w:rPr>
        <w:t>താഴെയായി</w:t>
      </w:r>
      <w:proofErr w:type="spellEnd"/>
      <w:r w:rsidRPr="007A5C36">
        <w:rPr>
          <w:sz w:val="24"/>
          <w:szCs w:val="24"/>
        </w:rPr>
        <w:t xml:space="preserve"> A B </w:t>
      </w:r>
      <w:proofErr w:type="spellStart"/>
      <w:r w:rsidRPr="007A5C36">
        <w:rPr>
          <w:sz w:val="24"/>
          <w:szCs w:val="24"/>
        </w:rPr>
        <w:t>രേഖയോടു</w:t>
      </w:r>
      <w:proofErr w:type="spellEnd"/>
      <w:r w:rsidRPr="007A5C36">
        <w:rPr>
          <w:sz w:val="24"/>
          <w:szCs w:val="24"/>
        </w:rPr>
        <w:t xml:space="preserve"> </w:t>
      </w:r>
      <w:proofErr w:type="spellStart"/>
      <w:r w:rsidRPr="007A5C36">
        <w:rPr>
          <w:sz w:val="24"/>
          <w:szCs w:val="24"/>
        </w:rPr>
        <w:t>ചേർന്ന്</w:t>
      </w:r>
      <w:proofErr w:type="spellEnd"/>
      <w:r w:rsidRPr="007A5C36">
        <w:rPr>
          <w:sz w:val="24"/>
          <w:szCs w:val="24"/>
        </w:rPr>
        <w:t xml:space="preserve"> XY </w:t>
      </w:r>
      <w:proofErr w:type="spellStart"/>
      <w:r w:rsidRPr="007A5C36">
        <w:rPr>
          <w:sz w:val="24"/>
          <w:szCs w:val="24"/>
        </w:rPr>
        <w:t>അക്ഷങ്ങ</w:t>
      </w:r>
      <w:proofErr w:type="spellEnd"/>
      <w:r w:rsidRPr="007A5C36">
        <w:rPr>
          <w:sz w:val="24"/>
          <w:szCs w:val="24"/>
        </w:rPr>
        <w:t xml:space="preserve">ൾ വരയ്ക്കുക. ചിത്രത്തിൽ (ചിത്രം 4.19) </w:t>
      </w:r>
      <w:proofErr w:type="spellStart"/>
      <w:r w:rsidRPr="007A5C36">
        <w:rPr>
          <w:sz w:val="24"/>
          <w:szCs w:val="24"/>
        </w:rPr>
        <w:t>കാണുന്നതുപോലെ</w:t>
      </w:r>
      <w:proofErr w:type="spellEnd"/>
      <w:r w:rsidRPr="007A5C36">
        <w:rPr>
          <w:sz w:val="24"/>
          <w:szCs w:val="24"/>
        </w:rPr>
        <w:t xml:space="preserve"> Y </w:t>
      </w:r>
      <w:proofErr w:type="spellStart"/>
      <w:r w:rsidRPr="007A5C36">
        <w:rPr>
          <w:sz w:val="24"/>
          <w:szCs w:val="24"/>
        </w:rPr>
        <w:t>അക്ഷങ്ങളി</w:t>
      </w:r>
      <w:proofErr w:type="spellEnd"/>
      <w:r w:rsidRPr="007A5C36">
        <w:rPr>
          <w:sz w:val="24"/>
          <w:szCs w:val="24"/>
        </w:rPr>
        <w:t xml:space="preserve">ൽ </w:t>
      </w:r>
      <w:proofErr w:type="spellStart"/>
      <w:r w:rsidRPr="007A5C36">
        <w:rPr>
          <w:sz w:val="24"/>
          <w:szCs w:val="24"/>
        </w:rPr>
        <w:t>അനുയോജ്യമായ</w:t>
      </w:r>
      <w:proofErr w:type="spellEnd"/>
      <w:r w:rsidRPr="007A5C36">
        <w:rPr>
          <w:sz w:val="24"/>
          <w:szCs w:val="24"/>
        </w:rPr>
        <w:t xml:space="preserve"> </w:t>
      </w:r>
      <w:proofErr w:type="spellStart"/>
      <w:r w:rsidRPr="007A5C36">
        <w:rPr>
          <w:sz w:val="24"/>
          <w:szCs w:val="24"/>
        </w:rPr>
        <w:t>തോതി</w:t>
      </w:r>
      <w:proofErr w:type="spellEnd"/>
      <w:r w:rsidRPr="007A5C36">
        <w:rPr>
          <w:sz w:val="24"/>
          <w:szCs w:val="24"/>
        </w:rPr>
        <w:t xml:space="preserve">ൽ (0.5cm = 100m അല്ലെങ്കിൽ 1 cm = 100m) കോണ്ടൂർരേഖകളുടെ മൂല്യങ്ങൾ ക്രമമായി രേഖപ്പെടുത്തുക. Y </w:t>
      </w:r>
      <w:proofErr w:type="spellStart"/>
      <w:r w:rsidRPr="007A5C36">
        <w:rPr>
          <w:sz w:val="24"/>
          <w:szCs w:val="24"/>
        </w:rPr>
        <w:t>അക്ഷങ്ങളി</w:t>
      </w:r>
      <w:proofErr w:type="spellEnd"/>
      <w:r w:rsidRPr="007A5C36">
        <w:rPr>
          <w:sz w:val="24"/>
          <w:szCs w:val="24"/>
        </w:rPr>
        <w:t xml:space="preserve">ൽ രേഖപ്പെടുത്തിയ ഒരേ </w:t>
      </w:r>
      <w:proofErr w:type="spellStart"/>
      <w:r w:rsidRPr="007A5C36">
        <w:rPr>
          <w:sz w:val="24"/>
          <w:szCs w:val="24"/>
        </w:rPr>
        <w:t>മൂല്യങ്ങ</w:t>
      </w:r>
      <w:proofErr w:type="spellEnd"/>
      <w:r w:rsidRPr="007A5C36">
        <w:rPr>
          <w:sz w:val="24"/>
          <w:szCs w:val="24"/>
        </w:rPr>
        <w:t xml:space="preserve">ൾ </w:t>
      </w:r>
      <w:proofErr w:type="spellStart"/>
      <w:r w:rsidRPr="007A5C36">
        <w:rPr>
          <w:sz w:val="24"/>
          <w:szCs w:val="24"/>
        </w:rPr>
        <w:t>തമ്മി</w:t>
      </w:r>
      <w:proofErr w:type="spellEnd"/>
      <w:r w:rsidRPr="007A5C36">
        <w:rPr>
          <w:sz w:val="24"/>
          <w:szCs w:val="24"/>
        </w:rPr>
        <w:t xml:space="preserve">ൽ </w:t>
      </w:r>
      <w:proofErr w:type="spellStart"/>
      <w:r w:rsidRPr="007A5C36">
        <w:rPr>
          <w:sz w:val="24"/>
          <w:szCs w:val="24"/>
        </w:rPr>
        <w:t>നേർത്ത</w:t>
      </w:r>
      <w:proofErr w:type="spellEnd"/>
      <w:r w:rsidRPr="007A5C36">
        <w:rPr>
          <w:sz w:val="24"/>
          <w:szCs w:val="24"/>
        </w:rPr>
        <w:t xml:space="preserve"> </w:t>
      </w:r>
      <w:proofErr w:type="spellStart"/>
      <w:r w:rsidRPr="007A5C36">
        <w:rPr>
          <w:sz w:val="24"/>
          <w:szCs w:val="24"/>
        </w:rPr>
        <w:t>രേഖക</w:t>
      </w:r>
      <w:proofErr w:type="spellEnd"/>
      <w:r w:rsidRPr="007A5C36">
        <w:rPr>
          <w:sz w:val="24"/>
          <w:szCs w:val="24"/>
        </w:rPr>
        <w:t xml:space="preserve">ൾ </w:t>
      </w:r>
      <w:proofErr w:type="spellStart"/>
      <w:r w:rsidRPr="007A5C36">
        <w:rPr>
          <w:sz w:val="24"/>
          <w:szCs w:val="24"/>
        </w:rPr>
        <w:t>കൊണ്ട്</w:t>
      </w:r>
      <w:proofErr w:type="spellEnd"/>
      <w:r w:rsidRPr="007A5C36">
        <w:rPr>
          <w:sz w:val="24"/>
          <w:szCs w:val="24"/>
        </w:rPr>
        <w:t xml:space="preserve"> </w:t>
      </w:r>
      <w:proofErr w:type="spellStart"/>
      <w:r w:rsidRPr="007A5C36">
        <w:rPr>
          <w:sz w:val="24"/>
          <w:szCs w:val="24"/>
        </w:rPr>
        <w:t>യോജിപ്പിക്കുക</w:t>
      </w:r>
      <w:proofErr w:type="spellEnd"/>
      <w:r w:rsidRPr="007A5C36">
        <w:rPr>
          <w:sz w:val="24"/>
          <w:szCs w:val="24"/>
        </w:rPr>
        <w:t>.</w:t>
      </w:r>
    </w:p>
    <w:p w14:paraId="4793BD59" w14:textId="52290589" w:rsidR="00A93504" w:rsidRPr="007A5C36" w:rsidRDefault="00000000">
      <w:pPr>
        <w:rPr>
          <w:sz w:val="24"/>
          <w:szCs w:val="24"/>
        </w:rPr>
      </w:pPr>
      <w:proofErr w:type="spellStart"/>
      <w:r w:rsidRPr="007A5C36">
        <w:rPr>
          <w:sz w:val="24"/>
          <w:szCs w:val="24"/>
        </w:rPr>
        <w:t>തുടർന്ന്</w:t>
      </w:r>
      <w:proofErr w:type="spellEnd"/>
      <w:r w:rsidRPr="007A5C36">
        <w:rPr>
          <w:sz w:val="24"/>
          <w:szCs w:val="24"/>
        </w:rPr>
        <w:t xml:space="preserve"> A B </w:t>
      </w:r>
      <w:proofErr w:type="spellStart"/>
      <w:r w:rsidRPr="007A5C36">
        <w:rPr>
          <w:sz w:val="24"/>
          <w:szCs w:val="24"/>
        </w:rPr>
        <w:t>രേഖ</w:t>
      </w:r>
      <w:proofErr w:type="spellEnd"/>
      <w:r w:rsidRPr="007A5C36">
        <w:rPr>
          <w:sz w:val="24"/>
          <w:szCs w:val="24"/>
        </w:rPr>
        <w:t xml:space="preserve"> കോണ്ടൂർ രേഖകളുമായി ബന്ധിക്കുന്ന പോയിന്റുകളിൽനിന്നു താഴേക്ക് നേർത്ത രേഖകൾ വരയ്ക്കുക. ഈ രേഖകൾ ചിത്രത്തിൽ (ചിത്രം 4.19) </w:t>
      </w:r>
      <w:proofErr w:type="spellStart"/>
      <w:r w:rsidRPr="007A5C36">
        <w:rPr>
          <w:sz w:val="24"/>
          <w:szCs w:val="24"/>
        </w:rPr>
        <w:t>കാണിച്ചിരിക്കുന്നതുപോലെ</w:t>
      </w:r>
      <w:proofErr w:type="spellEnd"/>
      <w:r w:rsidRPr="007A5C36">
        <w:rPr>
          <w:sz w:val="24"/>
          <w:szCs w:val="24"/>
        </w:rPr>
        <w:t xml:space="preserve"> Y അക്ഷങ്ങളിലെ മൂല്യങ്ങൾ തമ്മിൽ യോജിപ്പിച്ചുകൊണ്ടുള്ള </w:t>
      </w:r>
      <w:proofErr w:type="spellStart"/>
      <w:r w:rsidRPr="007A5C36">
        <w:rPr>
          <w:sz w:val="24"/>
          <w:szCs w:val="24"/>
        </w:rPr>
        <w:t>നേർത്ത</w:t>
      </w:r>
      <w:proofErr w:type="spellEnd"/>
      <w:r w:rsidRPr="007A5C36">
        <w:rPr>
          <w:sz w:val="24"/>
          <w:szCs w:val="24"/>
        </w:rPr>
        <w:t xml:space="preserve"> </w:t>
      </w:r>
      <w:proofErr w:type="spellStart"/>
      <w:r w:rsidRPr="007A5C36">
        <w:rPr>
          <w:sz w:val="24"/>
          <w:szCs w:val="24"/>
        </w:rPr>
        <w:t>തിരശ്ചീന</w:t>
      </w:r>
      <w:proofErr w:type="spellEnd"/>
      <w:r w:rsidRPr="007A5C36">
        <w:rPr>
          <w:sz w:val="24"/>
          <w:szCs w:val="24"/>
        </w:rPr>
        <w:t xml:space="preserve"> </w:t>
      </w:r>
      <w:proofErr w:type="spellStart"/>
      <w:r w:rsidRPr="007A5C36">
        <w:rPr>
          <w:sz w:val="24"/>
          <w:szCs w:val="24"/>
        </w:rPr>
        <w:t>രേഖകളുമായി</w:t>
      </w:r>
      <w:proofErr w:type="spellEnd"/>
      <w:r w:rsidRPr="007A5C36">
        <w:rPr>
          <w:sz w:val="24"/>
          <w:szCs w:val="24"/>
        </w:rPr>
        <w:t xml:space="preserve"> </w:t>
      </w:r>
      <w:proofErr w:type="spellStart"/>
      <w:r w:rsidRPr="007A5C36">
        <w:rPr>
          <w:sz w:val="24"/>
          <w:szCs w:val="24"/>
        </w:rPr>
        <w:t>കൂട്ടിമുട്ടുന്നയിടങ്ങ</w:t>
      </w:r>
      <w:proofErr w:type="spellEnd"/>
      <w:r w:rsidRPr="007A5C36">
        <w:rPr>
          <w:sz w:val="24"/>
          <w:szCs w:val="24"/>
        </w:rPr>
        <w:t xml:space="preserve">ൾ </w:t>
      </w:r>
      <w:proofErr w:type="spellStart"/>
      <w:r w:rsidRPr="007A5C36">
        <w:rPr>
          <w:sz w:val="24"/>
          <w:szCs w:val="24"/>
        </w:rPr>
        <w:t>കുത്തുക</w:t>
      </w:r>
      <w:proofErr w:type="spellEnd"/>
      <w:r w:rsidRPr="007A5C36">
        <w:rPr>
          <w:sz w:val="24"/>
          <w:szCs w:val="24"/>
        </w:rPr>
        <w:t xml:space="preserve">ൾ </w:t>
      </w:r>
      <w:proofErr w:type="spellStart"/>
      <w:r w:rsidRPr="007A5C36">
        <w:rPr>
          <w:sz w:val="24"/>
          <w:szCs w:val="24"/>
        </w:rPr>
        <w:t>കൊണ്ട്</w:t>
      </w:r>
      <w:proofErr w:type="spellEnd"/>
      <w:r w:rsidRPr="007A5C36">
        <w:rPr>
          <w:sz w:val="24"/>
          <w:szCs w:val="24"/>
        </w:rPr>
        <w:t xml:space="preserve"> </w:t>
      </w:r>
      <w:proofErr w:type="spellStart"/>
      <w:r w:rsidRPr="007A5C36">
        <w:rPr>
          <w:sz w:val="24"/>
          <w:szCs w:val="24"/>
        </w:rPr>
        <w:t>അടയാളപ്പെടുത്തു</w:t>
      </w:r>
      <w:proofErr w:type="spellEnd"/>
      <w:r w:rsidRPr="007A5C36">
        <w:rPr>
          <w:sz w:val="24"/>
          <w:szCs w:val="24"/>
        </w:rPr>
        <w:t>.</w:t>
      </w:r>
    </w:p>
    <w:p w14:paraId="09D3E337" w14:textId="710082C3" w:rsidR="00A93504" w:rsidRPr="007A5C36" w:rsidRDefault="00000000">
      <w:pPr>
        <w:rPr>
          <w:sz w:val="24"/>
          <w:szCs w:val="24"/>
        </w:rPr>
      </w:pPr>
      <w:proofErr w:type="spellStart"/>
      <w:r w:rsidRPr="007A5C36">
        <w:rPr>
          <w:sz w:val="24"/>
          <w:szCs w:val="24"/>
        </w:rPr>
        <w:t>മാർക്ക്</w:t>
      </w:r>
      <w:proofErr w:type="spellEnd"/>
      <w:r w:rsidRPr="007A5C36">
        <w:rPr>
          <w:sz w:val="24"/>
          <w:szCs w:val="24"/>
        </w:rPr>
        <w:t xml:space="preserve"> </w:t>
      </w:r>
      <w:proofErr w:type="spellStart"/>
      <w:r w:rsidRPr="007A5C36">
        <w:rPr>
          <w:sz w:val="24"/>
          <w:szCs w:val="24"/>
        </w:rPr>
        <w:t>ചെയ്ത</w:t>
      </w:r>
      <w:proofErr w:type="spellEnd"/>
      <w:r w:rsidRPr="007A5C36">
        <w:rPr>
          <w:sz w:val="24"/>
          <w:szCs w:val="24"/>
        </w:rPr>
        <w:t xml:space="preserve"> </w:t>
      </w:r>
      <w:proofErr w:type="spellStart"/>
      <w:r w:rsidRPr="007A5C36">
        <w:rPr>
          <w:sz w:val="24"/>
          <w:szCs w:val="24"/>
        </w:rPr>
        <w:t>ഭാഗങ്ങ</w:t>
      </w:r>
      <w:proofErr w:type="spellEnd"/>
      <w:r w:rsidRPr="007A5C36">
        <w:rPr>
          <w:sz w:val="24"/>
          <w:szCs w:val="24"/>
        </w:rPr>
        <w:t xml:space="preserve">ൾ </w:t>
      </w:r>
      <w:proofErr w:type="spellStart"/>
      <w:r w:rsidRPr="007A5C36">
        <w:rPr>
          <w:sz w:val="24"/>
          <w:szCs w:val="24"/>
        </w:rPr>
        <w:t>തമ്മി</w:t>
      </w:r>
      <w:proofErr w:type="spellEnd"/>
      <w:r w:rsidRPr="007A5C36">
        <w:rPr>
          <w:sz w:val="24"/>
          <w:szCs w:val="24"/>
        </w:rPr>
        <w:t xml:space="preserve">ൽ ഒഴുക്കൻ രേഖ ഉപയോഗിച്ച് യോജിപ്പിക്കൂ. ഒഴുക്കൻ രേഖ ഉപയോഗിച്ച് വരച്ച ഭാഗം പെൻസിൽ കൊണ്ട് ഷെയ്ഡ് ചെയ്തുനോക്കൂ. കോണ്ടൂർ </w:t>
      </w:r>
      <w:proofErr w:type="spellStart"/>
      <w:r w:rsidRPr="007A5C36">
        <w:rPr>
          <w:sz w:val="24"/>
          <w:szCs w:val="24"/>
        </w:rPr>
        <w:t>രേഖക</w:t>
      </w:r>
      <w:proofErr w:type="spellEnd"/>
      <w:r w:rsidRPr="007A5C36">
        <w:rPr>
          <w:sz w:val="24"/>
          <w:szCs w:val="24"/>
        </w:rPr>
        <w:t xml:space="preserve">ൾ </w:t>
      </w:r>
      <w:proofErr w:type="spellStart"/>
      <w:r w:rsidRPr="007A5C36">
        <w:rPr>
          <w:sz w:val="24"/>
          <w:szCs w:val="24"/>
        </w:rPr>
        <w:t>പ്രതിനിധാനം</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w:t>
      </w:r>
      <w:proofErr w:type="spellStart"/>
      <w:r w:rsidRPr="007A5C36">
        <w:rPr>
          <w:sz w:val="24"/>
          <w:szCs w:val="24"/>
        </w:rPr>
        <w:t>ഭൂരൂപത്തിന്റെ</w:t>
      </w:r>
      <w:proofErr w:type="spellEnd"/>
      <w:r w:rsidRPr="007A5C36">
        <w:rPr>
          <w:sz w:val="24"/>
          <w:szCs w:val="24"/>
        </w:rPr>
        <w:t xml:space="preserve"> </w:t>
      </w:r>
      <w:proofErr w:type="spellStart"/>
      <w:r w:rsidRPr="007A5C36">
        <w:rPr>
          <w:sz w:val="24"/>
          <w:szCs w:val="24"/>
        </w:rPr>
        <w:t>ആകൃതി</w:t>
      </w:r>
      <w:proofErr w:type="spellEnd"/>
      <w:r w:rsidRPr="007A5C36">
        <w:rPr>
          <w:sz w:val="24"/>
          <w:szCs w:val="24"/>
        </w:rPr>
        <w:t xml:space="preserve"> </w:t>
      </w:r>
      <w:proofErr w:type="spellStart"/>
      <w:r w:rsidRPr="007A5C36">
        <w:rPr>
          <w:sz w:val="24"/>
          <w:szCs w:val="24"/>
        </w:rPr>
        <w:t>നമുക്ക്</w:t>
      </w:r>
      <w:proofErr w:type="spellEnd"/>
      <w:r w:rsidRPr="007A5C36">
        <w:rPr>
          <w:sz w:val="24"/>
          <w:szCs w:val="24"/>
        </w:rPr>
        <w:t xml:space="preserve"> </w:t>
      </w:r>
      <w:proofErr w:type="spellStart"/>
      <w:r w:rsidRPr="007A5C36">
        <w:rPr>
          <w:sz w:val="24"/>
          <w:szCs w:val="24"/>
        </w:rPr>
        <w:t>ലഭിക്കും</w:t>
      </w:r>
      <w:proofErr w:type="spellEnd"/>
      <w:r w:rsidRPr="007A5C36">
        <w:rPr>
          <w:sz w:val="24"/>
          <w:szCs w:val="24"/>
        </w:rPr>
        <w:t>.</w:t>
      </w:r>
    </w:p>
    <w:p w14:paraId="34CCBE0B" w14:textId="131AB908" w:rsidR="00A93504" w:rsidRPr="007A5C36" w:rsidRDefault="00000000">
      <w:pPr>
        <w:rPr>
          <w:sz w:val="24"/>
          <w:szCs w:val="24"/>
        </w:rPr>
      </w:pPr>
      <w:proofErr w:type="spellStart"/>
      <w:r w:rsidRPr="007A5C36">
        <w:rPr>
          <w:sz w:val="24"/>
          <w:szCs w:val="24"/>
        </w:rPr>
        <w:t>കോണ്ടൂർരേഖകളിൽനിന്നു</w:t>
      </w:r>
      <w:proofErr w:type="spellEnd"/>
      <w:r w:rsidRPr="007A5C36">
        <w:rPr>
          <w:sz w:val="24"/>
          <w:szCs w:val="24"/>
        </w:rPr>
        <w:t xml:space="preserve"> </w:t>
      </w:r>
      <w:proofErr w:type="spellStart"/>
      <w:r w:rsidRPr="007A5C36">
        <w:rPr>
          <w:sz w:val="24"/>
          <w:szCs w:val="24"/>
        </w:rPr>
        <w:t>സ്ഥലാകൃതി</w:t>
      </w:r>
      <w:proofErr w:type="spellEnd"/>
      <w:r w:rsidRPr="007A5C36">
        <w:rPr>
          <w:sz w:val="24"/>
          <w:szCs w:val="24"/>
        </w:rPr>
        <w:t xml:space="preserve"> </w:t>
      </w:r>
      <w:proofErr w:type="spellStart"/>
      <w:r w:rsidRPr="007A5C36">
        <w:rPr>
          <w:sz w:val="24"/>
          <w:szCs w:val="24"/>
        </w:rPr>
        <w:t>കണ്ടെത്തുന്ന</w:t>
      </w:r>
      <w:proofErr w:type="spellEnd"/>
      <w:r w:rsidRPr="007A5C36">
        <w:rPr>
          <w:sz w:val="24"/>
          <w:szCs w:val="24"/>
        </w:rPr>
        <w:t xml:space="preserve"> </w:t>
      </w:r>
      <w:proofErr w:type="spellStart"/>
      <w:r w:rsidRPr="007A5C36">
        <w:rPr>
          <w:sz w:val="24"/>
          <w:szCs w:val="24"/>
        </w:rPr>
        <w:t>രീതിക</w:t>
      </w:r>
      <w:proofErr w:type="spellEnd"/>
      <w:r w:rsidRPr="007A5C36">
        <w:rPr>
          <w:sz w:val="24"/>
          <w:szCs w:val="24"/>
        </w:rPr>
        <w:t xml:space="preserve">ൾ </w:t>
      </w:r>
      <w:proofErr w:type="spellStart"/>
      <w:r w:rsidRPr="007A5C36">
        <w:rPr>
          <w:sz w:val="24"/>
          <w:szCs w:val="24"/>
        </w:rPr>
        <w:t>മനസ്സിലായല്ലോ</w:t>
      </w:r>
      <w:proofErr w:type="spellEnd"/>
      <w:r w:rsidRPr="007A5C36">
        <w:rPr>
          <w:sz w:val="24"/>
          <w:szCs w:val="24"/>
        </w:rPr>
        <w:t xml:space="preserve">. ഈ </w:t>
      </w:r>
      <w:proofErr w:type="spellStart"/>
      <w:r w:rsidRPr="007A5C36">
        <w:rPr>
          <w:sz w:val="24"/>
          <w:szCs w:val="24"/>
        </w:rPr>
        <w:t>രീതി</w:t>
      </w:r>
      <w:proofErr w:type="spellEnd"/>
      <w:r w:rsidRPr="007A5C36">
        <w:rPr>
          <w:sz w:val="24"/>
          <w:szCs w:val="24"/>
        </w:rPr>
        <w:t xml:space="preserve"> </w:t>
      </w:r>
      <w:proofErr w:type="spellStart"/>
      <w:r w:rsidRPr="007A5C36">
        <w:rPr>
          <w:sz w:val="24"/>
          <w:szCs w:val="24"/>
        </w:rPr>
        <w:t>ഉപയോഗിച്ച്</w:t>
      </w:r>
      <w:proofErr w:type="spellEnd"/>
      <w:r w:rsidRPr="007A5C36">
        <w:rPr>
          <w:sz w:val="24"/>
          <w:szCs w:val="24"/>
        </w:rPr>
        <w:t xml:space="preserve"> </w:t>
      </w:r>
      <w:proofErr w:type="spellStart"/>
      <w:r w:rsidRPr="007A5C36">
        <w:rPr>
          <w:sz w:val="24"/>
          <w:szCs w:val="24"/>
        </w:rPr>
        <w:t>ഭൂപടങ്ങളിലെ</w:t>
      </w:r>
      <w:proofErr w:type="spellEnd"/>
      <w:r w:rsidRPr="007A5C36">
        <w:rPr>
          <w:sz w:val="24"/>
          <w:szCs w:val="24"/>
        </w:rPr>
        <w:t xml:space="preserve"> </w:t>
      </w:r>
      <w:proofErr w:type="spellStart"/>
      <w:r w:rsidRPr="007A5C36">
        <w:rPr>
          <w:sz w:val="24"/>
          <w:szCs w:val="24"/>
        </w:rPr>
        <w:t>രണ്ടു</w:t>
      </w:r>
      <w:proofErr w:type="spellEnd"/>
      <w:r w:rsidR="007F40FE" w:rsidRPr="007A5C36">
        <w:rPr>
          <w:sz w:val="24"/>
          <w:szCs w:val="24"/>
        </w:rPr>
        <w:t xml:space="preserve"> </w:t>
      </w:r>
      <w:proofErr w:type="spellStart"/>
      <w:r w:rsidRPr="007A5C36">
        <w:rPr>
          <w:sz w:val="24"/>
          <w:szCs w:val="24"/>
        </w:rPr>
        <w:lastRenderedPageBreak/>
        <w:t>സ്ഥലങ്ങ</w:t>
      </w:r>
      <w:proofErr w:type="spellEnd"/>
      <w:r w:rsidRPr="007A5C36">
        <w:rPr>
          <w:sz w:val="24"/>
          <w:szCs w:val="24"/>
        </w:rPr>
        <w:t xml:space="preserve">ൾ </w:t>
      </w:r>
      <w:proofErr w:type="spellStart"/>
      <w:r w:rsidRPr="007A5C36">
        <w:rPr>
          <w:sz w:val="24"/>
          <w:szCs w:val="24"/>
        </w:rPr>
        <w:t>പരസ്പരം</w:t>
      </w:r>
      <w:proofErr w:type="spellEnd"/>
      <w:r w:rsidRPr="007A5C36">
        <w:rPr>
          <w:sz w:val="24"/>
          <w:szCs w:val="24"/>
        </w:rPr>
        <w:t xml:space="preserve"> </w:t>
      </w:r>
      <w:proofErr w:type="spellStart"/>
      <w:r w:rsidRPr="007A5C36">
        <w:rPr>
          <w:sz w:val="24"/>
          <w:szCs w:val="24"/>
        </w:rPr>
        <w:t>ദൃശ്യമാണോ</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കണ്ടെത്തുന്നതെങ്ങനെയെന്നു</w:t>
      </w:r>
      <w:proofErr w:type="spellEnd"/>
      <w:r w:rsidRPr="007A5C36">
        <w:rPr>
          <w:sz w:val="24"/>
          <w:szCs w:val="24"/>
        </w:rPr>
        <w:t xml:space="preserve"> നോക്കാം.</w:t>
      </w:r>
    </w:p>
    <w:p w14:paraId="72F68F92" w14:textId="40FBEEDA" w:rsidR="00A93504" w:rsidRPr="007A5C36" w:rsidRDefault="00000000">
      <w:pPr>
        <w:rPr>
          <w:sz w:val="24"/>
          <w:szCs w:val="24"/>
        </w:rPr>
      </w:pPr>
      <w:proofErr w:type="spellStart"/>
      <w:r w:rsidRPr="007A5C36">
        <w:rPr>
          <w:b/>
          <w:sz w:val="24"/>
          <w:szCs w:val="24"/>
        </w:rPr>
        <w:t>നേർക്കാഴ്ച</w:t>
      </w:r>
      <w:proofErr w:type="spellEnd"/>
      <w:r w:rsidR="007F40FE" w:rsidRPr="007A5C36">
        <w:rPr>
          <w:sz w:val="24"/>
          <w:szCs w:val="24"/>
        </w:rPr>
        <w:t xml:space="preserve"> </w:t>
      </w:r>
      <w:r w:rsidRPr="007A5C36">
        <w:rPr>
          <w:b/>
          <w:sz w:val="24"/>
          <w:szCs w:val="24"/>
        </w:rPr>
        <w:t>(Intervisibility)</w:t>
      </w:r>
    </w:p>
    <w:p w14:paraId="77EEC2DB" w14:textId="51BCDDBF" w:rsidR="00A93504" w:rsidRPr="007A5C36" w:rsidRDefault="00000000">
      <w:pPr>
        <w:rPr>
          <w:sz w:val="24"/>
          <w:szCs w:val="24"/>
        </w:rPr>
      </w:pPr>
      <w:r w:rsidRPr="007A5C36">
        <w:rPr>
          <w:sz w:val="24"/>
          <w:szCs w:val="24"/>
        </w:rPr>
        <w:t xml:space="preserve">ധരാതലീയ ഭൂപടവിശകലനത്തിൽ ഭൂപടത്തിലെ രണ്ടു സ്ഥലങ്ങൾ തമ്മിൽ പരസ്പരം ദൃശ്യമാണോ എന്നു കണ്ടെത്തേണ്ടതായി വരും. പ്രദേശത്തിന്റെ ആകൃതിയും ചരിവും കണ്ടെത്തിയാൽ മാത്രമേ ഇതിന് ഉത്തരം പറയാനാകൂ. രണ്ടു സ്ഥലങ്ങൾ തമ്മിൽ പരസ്പരം ദൃശ്യമാണെങ്കിൽ അവ തമ്മിൽ നേർക്കാഴ്ചയിലാണെന്നു പറയാം. വൈദ്യുതി പോസ്റ്റുകൾ, മൊബൈൽ ടവറുകൾ, വയർലെസ് ട്രാൻസ്മിഷൻ ടവറുകൾ </w:t>
      </w:r>
      <w:proofErr w:type="spellStart"/>
      <w:r w:rsidRPr="007A5C36">
        <w:rPr>
          <w:sz w:val="24"/>
          <w:szCs w:val="24"/>
        </w:rPr>
        <w:t>തുടങ്ങിയവ</w:t>
      </w:r>
      <w:proofErr w:type="spellEnd"/>
      <w:r w:rsidRPr="007A5C36">
        <w:rPr>
          <w:sz w:val="24"/>
          <w:szCs w:val="24"/>
        </w:rPr>
        <w:t xml:space="preserve"> </w:t>
      </w:r>
      <w:proofErr w:type="spellStart"/>
      <w:r w:rsidRPr="007A5C36">
        <w:rPr>
          <w:sz w:val="24"/>
          <w:szCs w:val="24"/>
        </w:rPr>
        <w:t>സ്ഥാപിക്കുന്നതിനും</w:t>
      </w:r>
      <w:proofErr w:type="spellEnd"/>
      <w:r w:rsidRPr="007A5C36">
        <w:rPr>
          <w:sz w:val="24"/>
          <w:szCs w:val="24"/>
        </w:rPr>
        <w:t xml:space="preserve"> </w:t>
      </w:r>
      <w:proofErr w:type="spellStart"/>
      <w:r w:rsidRPr="007A5C36">
        <w:rPr>
          <w:sz w:val="24"/>
          <w:szCs w:val="24"/>
        </w:rPr>
        <w:t>നേർക്കാഴ്ചാസാധ്യതക</w:t>
      </w:r>
      <w:proofErr w:type="spellEnd"/>
      <w:r w:rsidRPr="007A5C36">
        <w:rPr>
          <w:sz w:val="24"/>
          <w:szCs w:val="24"/>
        </w:rPr>
        <w:t xml:space="preserve">ൾ </w:t>
      </w:r>
      <w:proofErr w:type="spellStart"/>
      <w:r w:rsidRPr="007A5C36">
        <w:rPr>
          <w:sz w:val="24"/>
          <w:szCs w:val="24"/>
        </w:rPr>
        <w:t>പ്രയോജനപ്പെടുത്തുന്നു</w:t>
      </w:r>
      <w:proofErr w:type="spellEnd"/>
      <w:r w:rsidRPr="007A5C36">
        <w:rPr>
          <w:sz w:val="24"/>
          <w:szCs w:val="24"/>
        </w:rPr>
        <w:t>.</w:t>
      </w:r>
    </w:p>
    <w:p w14:paraId="737FE0DD" w14:textId="5593D110" w:rsidR="00A93504" w:rsidRPr="007A5C36" w:rsidRDefault="00000000">
      <w:pPr>
        <w:rPr>
          <w:sz w:val="24"/>
          <w:szCs w:val="24"/>
        </w:rPr>
      </w:pPr>
      <w:proofErr w:type="spellStart"/>
      <w:r w:rsidRPr="007A5C36">
        <w:rPr>
          <w:sz w:val="24"/>
          <w:szCs w:val="24"/>
        </w:rPr>
        <w:t>ചിത്രം</w:t>
      </w:r>
      <w:proofErr w:type="spellEnd"/>
      <w:r w:rsidRPr="007A5C36">
        <w:rPr>
          <w:sz w:val="24"/>
          <w:szCs w:val="24"/>
        </w:rPr>
        <w:t xml:space="preserve"> (</w:t>
      </w:r>
      <w:proofErr w:type="spellStart"/>
      <w:r w:rsidRPr="007A5C36">
        <w:rPr>
          <w:sz w:val="24"/>
          <w:szCs w:val="24"/>
        </w:rPr>
        <w:t>ചിത്രം</w:t>
      </w:r>
      <w:proofErr w:type="spellEnd"/>
      <w:r w:rsidRPr="007A5C36">
        <w:rPr>
          <w:sz w:val="24"/>
          <w:szCs w:val="24"/>
        </w:rPr>
        <w:t xml:space="preserve"> 4.22) </w:t>
      </w:r>
      <w:proofErr w:type="spellStart"/>
      <w:r w:rsidRPr="007A5C36">
        <w:rPr>
          <w:sz w:val="24"/>
          <w:szCs w:val="24"/>
        </w:rPr>
        <w:t>ശ്രദ്ധിക്കൂ</w:t>
      </w:r>
      <w:proofErr w:type="spellEnd"/>
      <w:r w:rsidRPr="007A5C36">
        <w:rPr>
          <w:sz w:val="24"/>
          <w:szCs w:val="24"/>
        </w:rPr>
        <w:t xml:space="preserve">. നൽകിയിരിക്കുന്ന കോണ്ടൂർ രേഖകൾക്കിടയിൽ P, Q, R, S </w:t>
      </w:r>
      <w:proofErr w:type="spellStart"/>
      <w:r w:rsidRPr="007A5C36">
        <w:rPr>
          <w:sz w:val="24"/>
          <w:szCs w:val="24"/>
        </w:rPr>
        <w:t>എന്നിങ്ങനെ</w:t>
      </w:r>
      <w:proofErr w:type="spellEnd"/>
      <w:r w:rsidRPr="007A5C36">
        <w:rPr>
          <w:sz w:val="24"/>
          <w:szCs w:val="24"/>
        </w:rPr>
        <w:t xml:space="preserve"> </w:t>
      </w:r>
      <w:proofErr w:type="spellStart"/>
      <w:r w:rsidRPr="007A5C36">
        <w:rPr>
          <w:sz w:val="24"/>
          <w:szCs w:val="24"/>
        </w:rPr>
        <w:t>അടയാളപ്പെടുത്തിയിരിക്കുന്നത്</w:t>
      </w:r>
      <w:proofErr w:type="spellEnd"/>
      <w:r w:rsidRPr="007A5C36">
        <w:rPr>
          <w:sz w:val="24"/>
          <w:szCs w:val="24"/>
        </w:rPr>
        <w:t xml:space="preserve"> </w:t>
      </w:r>
      <w:proofErr w:type="spellStart"/>
      <w:r w:rsidRPr="007A5C36">
        <w:rPr>
          <w:sz w:val="24"/>
          <w:szCs w:val="24"/>
        </w:rPr>
        <w:t>കണ്ടല്ലോ</w:t>
      </w:r>
      <w:proofErr w:type="spellEnd"/>
      <w:r w:rsidRPr="007A5C36">
        <w:rPr>
          <w:sz w:val="24"/>
          <w:szCs w:val="24"/>
        </w:rPr>
        <w:t>. 800m ഇതിൽ ഏതൊക്കെ തമ്മിലാണ് നേർക്കാഴ്ചയു 700m ള്ളതെന്ന് കണ്ടെത്താമോ?</w:t>
      </w:r>
    </w:p>
    <w:p w14:paraId="0BE26B89" w14:textId="22C82323" w:rsidR="00A93504" w:rsidRPr="007A5C36" w:rsidRDefault="00000000">
      <w:pPr>
        <w:rPr>
          <w:sz w:val="24"/>
          <w:szCs w:val="24"/>
        </w:rPr>
      </w:pPr>
      <w:proofErr w:type="spellStart"/>
      <w:r w:rsidRPr="007A5C36">
        <w:rPr>
          <w:sz w:val="24"/>
          <w:szCs w:val="24"/>
        </w:rPr>
        <w:t>സ്ഥലങ്ങ</w:t>
      </w:r>
      <w:proofErr w:type="spellEnd"/>
      <w:r w:rsidRPr="007A5C36">
        <w:rPr>
          <w:sz w:val="24"/>
          <w:szCs w:val="24"/>
        </w:rPr>
        <w:t xml:space="preserve">ൾ </w:t>
      </w:r>
      <w:proofErr w:type="spellStart"/>
      <w:r w:rsidRPr="007A5C36">
        <w:rPr>
          <w:sz w:val="24"/>
          <w:szCs w:val="24"/>
        </w:rPr>
        <w:t>തമ്മിലുള്ള</w:t>
      </w:r>
      <w:proofErr w:type="spellEnd"/>
      <w:r w:rsidRPr="007A5C36">
        <w:rPr>
          <w:sz w:val="24"/>
          <w:szCs w:val="24"/>
        </w:rPr>
        <w:t xml:space="preserve"> </w:t>
      </w:r>
      <w:proofErr w:type="spellStart"/>
      <w:r w:rsidRPr="007A5C36">
        <w:rPr>
          <w:sz w:val="24"/>
          <w:szCs w:val="24"/>
        </w:rPr>
        <w:t>നേർക്കാഴ്ച</w:t>
      </w:r>
      <w:proofErr w:type="spellEnd"/>
      <w:r w:rsidRPr="007A5C36">
        <w:rPr>
          <w:sz w:val="24"/>
          <w:szCs w:val="24"/>
        </w:rPr>
        <w:t xml:space="preserve"> </w:t>
      </w:r>
      <w:proofErr w:type="spellStart"/>
      <w:r w:rsidRPr="007A5C36">
        <w:rPr>
          <w:sz w:val="24"/>
          <w:szCs w:val="24"/>
        </w:rPr>
        <w:t>കണ്ടെത്താനായി</w:t>
      </w:r>
      <w:proofErr w:type="spellEnd"/>
      <w:r w:rsidRPr="007A5C36">
        <w:rPr>
          <w:sz w:val="24"/>
          <w:szCs w:val="24"/>
        </w:rPr>
        <w:t xml:space="preserve"> </w:t>
      </w:r>
      <w:proofErr w:type="spellStart"/>
      <w:r w:rsidRPr="007A5C36">
        <w:rPr>
          <w:sz w:val="24"/>
          <w:szCs w:val="24"/>
        </w:rPr>
        <w:t>കോണ്ടൂ</w:t>
      </w:r>
      <w:proofErr w:type="spellEnd"/>
      <w:r w:rsidRPr="007A5C36">
        <w:rPr>
          <w:sz w:val="24"/>
          <w:szCs w:val="24"/>
        </w:rPr>
        <w:t xml:space="preserve">ർ </w:t>
      </w:r>
      <w:proofErr w:type="spellStart"/>
      <w:r w:rsidRPr="007A5C36">
        <w:rPr>
          <w:sz w:val="24"/>
          <w:szCs w:val="24"/>
        </w:rPr>
        <w:t>രേഖകളിൽനിന്നു</w:t>
      </w:r>
      <w:proofErr w:type="spellEnd"/>
      <w:r w:rsidRPr="007A5C36">
        <w:rPr>
          <w:sz w:val="24"/>
          <w:szCs w:val="24"/>
        </w:rPr>
        <w:t xml:space="preserve"> </w:t>
      </w:r>
      <w:proofErr w:type="spellStart"/>
      <w:r w:rsidRPr="007A5C36">
        <w:rPr>
          <w:sz w:val="24"/>
          <w:szCs w:val="24"/>
        </w:rPr>
        <w:t>സ്ഥലാകൃതി</w:t>
      </w:r>
      <w:proofErr w:type="spellEnd"/>
      <w:r w:rsidRPr="007A5C36">
        <w:rPr>
          <w:sz w:val="24"/>
          <w:szCs w:val="24"/>
        </w:rPr>
        <w:t xml:space="preserve"> കണ്ടെത്തണം. ചുവടെ നൽകിയിരിക്കുന്നത് കോണ്ടൂർരേഖകളുടെ സ്ഥലാകൃതി നിർണയിച്ച ചിത്രമാണ്. (ചിത്രം 4.23)</w:t>
      </w:r>
    </w:p>
    <w:p w14:paraId="29712570" w14:textId="72F8C4C3" w:rsidR="00A93504" w:rsidRPr="007A5C36" w:rsidRDefault="00000000">
      <w:pPr>
        <w:rPr>
          <w:sz w:val="24"/>
          <w:szCs w:val="24"/>
        </w:rPr>
      </w:pPr>
      <w:proofErr w:type="spellStart"/>
      <w:r w:rsidRPr="007A5C36">
        <w:rPr>
          <w:sz w:val="24"/>
          <w:szCs w:val="24"/>
        </w:rPr>
        <w:t>ഇപ്പോ</w:t>
      </w:r>
      <w:proofErr w:type="spellEnd"/>
      <w:r w:rsidRPr="007A5C36">
        <w:rPr>
          <w:sz w:val="24"/>
          <w:szCs w:val="24"/>
        </w:rPr>
        <w:t xml:space="preserve">ൾ ധരാതലീയ </w:t>
      </w:r>
      <w:proofErr w:type="spellStart"/>
      <w:r w:rsidRPr="007A5C36">
        <w:rPr>
          <w:sz w:val="24"/>
          <w:szCs w:val="24"/>
        </w:rPr>
        <w:t>ഭൂപടങ്ങളുടെ</w:t>
      </w:r>
      <w:proofErr w:type="spellEnd"/>
      <w:r w:rsidRPr="007A5C36">
        <w:rPr>
          <w:sz w:val="24"/>
          <w:szCs w:val="24"/>
        </w:rPr>
        <w:t xml:space="preserve"> </w:t>
      </w:r>
      <w:proofErr w:type="spellStart"/>
      <w:r w:rsidRPr="007A5C36">
        <w:rPr>
          <w:sz w:val="24"/>
          <w:szCs w:val="24"/>
        </w:rPr>
        <w:t>വിശകലനത്തിന്</w:t>
      </w:r>
      <w:proofErr w:type="spellEnd"/>
      <w:r w:rsidRPr="007A5C36">
        <w:rPr>
          <w:sz w:val="24"/>
          <w:szCs w:val="24"/>
        </w:rPr>
        <w:t xml:space="preserve"> </w:t>
      </w:r>
      <w:proofErr w:type="spellStart"/>
      <w:r w:rsidRPr="007A5C36">
        <w:rPr>
          <w:sz w:val="24"/>
          <w:szCs w:val="24"/>
        </w:rPr>
        <w:t>ആവശ്യമായ</w:t>
      </w:r>
      <w:proofErr w:type="spellEnd"/>
      <w:r w:rsidRPr="007A5C36">
        <w:rPr>
          <w:sz w:val="24"/>
          <w:szCs w:val="24"/>
        </w:rPr>
        <w:t xml:space="preserve"> </w:t>
      </w:r>
      <w:proofErr w:type="spellStart"/>
      <w:r w:rsidRPr="007A5C36">
        <w:rPr>
          <w:sz w:val="24"/>
          <w:szCs w:val="24"/>
        </w:rPr>
        <w:t>വസ്തുതക</w:t>
      </w:r>
      <w:proofErr w:type="spellEnd"/>
      <w:r w:rsidRPr="007A5C36">
        <w:rPr>
          <w:sz w:val="24"/>
          <w:szCs w:val="24"/>
        </w:rPr>
        <w:t xml:space="preserve">ൾ </w:t>
      </w:r>
      <w:proofErr w:type="spellStart"/>
      <w:r w:rsidRPr="007A5C36">
        <w:rPr>
          <w:sz w:val="24"/>
          <w:szCs w:val="24"/>
        </w:rPr>
        <w:t>സംബന്ധിച്ച്</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പ്രാഥമിക</w:t>
      </w:r>
      <w:proofErr w:type="spellEnd"/>
      <w:r w:rsidRPr="007A5C36">
        <w:rPr>
          <w:sz w:val="24"/>
          <w:szCs w:val="24"/>
        </w:rPr>
        <w:t xml:space="preserve"> ധാരണകൾ നിങ്ങൾ നേടിക്കഴിഞ്ഞു. നിങ്ങൾ നേടിയ അറിവുകൾ ഉപയോഗപ്പെടുത്തി ധരാതലീയ ഭൂപടങ്ങളുടെ വിശകലനം എങ്ങനെ നടത്താം എന്ന് പരിശോധിക്കാം.</w:t>
      </w:r>
    </w:p>
    <w:p w14:paraId="74B5F387" w14:textId="77777777" w:rsidR="00A93504" w:rsidRPr="007A5C36" w:rsidRDefault="00000000">
      <w:pPr>
        <w:rPr>
          <w:sz w:val="24"/>
          <w:szCs w:val="24"/>
        </w:rPr>
      </w:pPr>
      <w:r w:rsidRPr="007A5C36">
        <w:rPr>
          <w:b/>
          <w:sz w:val="24"/>
          <w:szCs w:val="24"/>
        </w:rPr>
        <w:t>ധരാതലീയ ഭൂപടവിശകലനം</w:t>
      </w:r>
    </w:p>
    <w:p w14:paraId="034C8AF1" w14:textId="4CA15EE1" w:rsidR="00A93504" w:rsidRPr="007A5C36" w:rsidRDefault="00000000">
      <w:pPr>
        <w:rPr>
          <w:sz w:val="24"/>
          <w:szCs w:val="24"/>
        </w:rPr>
      </w:pPr>
      <w:r w:rsidRPr="007A5C36">
        <w:rPr>
          <w:sz w:val="24"/>
          <w:szCs w:val="24"/>
        </w:rPr>
        <w:t xml:space="preserve">നിങ്ങൾ പരിചയപ്പെട്ട ധരാതലീയ ഭൂപടത്തിൽ (ചിത്രം 4.1) ഭൂപ്രദേശത്തിന്റെ ഭൗതിക-സാംസ്കാരിക സവിശേഷതകളും ഭൂപടത്തെ സംബന്ധിക്കുന്ന ചില പൊതുവിവരങ്ങളും നൽകിയിരിക്കുന്നത് ശ്രദ്ധിക്കുമല്ലോ. </w:t>
      </w:r>
      <w:proofErr w:type="spellStart"/>
      <w:r w:rsidRPr="007A5C36">
        <w:rPr>
          <w:sz w:val="24"/>
          <w:szCs w:val="24"/>
        </w:rPr>
        <w:t>ഇത്തരം</w:t>
      </w:r>
      <w:proofErr w:type="spellEnd"/>
      <w:r w:rsidRPr="007A5C36">
        <w:rPr>
          <w:sz w:val="24"/>
          <w:szCs w:val="24"/>
        </w:rPr>
        <w:t xml:space="preserve"> </w:t>
      </w:r>
      <w:proofErr w:type="spellStart"/>
      <w:r w:rsidRPr="007A5C36">
        <w:rPr>
          <w:sz w:val="24"/>
          <w:szCs w:val="24"/>
        </w:rPr>
        <w:t>ഭൂപടങ്ങളുടെ</w:t>
      </w:r>
      <w:proofErr w:type="spellEnd"/>
      <w:r w:rsidRPr="007A5C36">
        <w:rPr>
          <w:sz w:val="24"/>
          <w:szCs w:val="24"/>
        </w:rPr>
        <w:t xml:space="preserve"> </w:t>
      </w:r>
      <w:proofErr w:type="spellStart"/>
      <w:r w:rsidRPr="007A5C36">
        <w:rPr>
          <w:sz w:val="24"/>
          <w:szCs w:val="24"/>
        </w:rPr>
        <w:lastRenderedPageBreak/>
        <w:t>പഠനവും</w:t>
      </w:r>
      <w:proofErr w:type="spellEnd"/>
      <w:r w:rsidRPr="007A5C36">
        <w:rPr>
          <w:sz w:val="24"/>
          <w:szCs w:val="24"/>
        </w:rPr>
        <w:t xml:space="preserve"> </w:t>
      </w:r>
      <w:proofErr w:type="spellStart"/>
      <w:r w:rsidRPr="007A5C36">
        <w:rPr>
          <w:sz w:val="24"/>
          <w:szCs w:val="24"/>
        </w:rPr>
        <w:t>വിശകലനവും</w:t>
      </w:r>
      <w:proofErr w:type="spellEnd"/>
      <w:r w:rsidRPr="007A5C36">
        <w:rPr>
          <w:sz w:val="24"/>
          <w:szCs w:val="24"/>
        </w:rPr>
        <w:t xml:space="preserve"> </w:t>
      </w:r>
      <w:proofErr w:type="spellStart"/>
      <w:r w:rsidRPr="007A5C36">
        <w:rPr>
          <w:sz w:val="24"/>
          <w:szCs w:val="24"/>
        </w:rPr>
        <w:t>ചുവടെ</w:t>
      </w:r>
      <w:proofErr w:type="spellEnd"/>
      <w:r w:rsidRPr="007A5C36">
        <w:rPr>
          <w:sz w:val="24"/>
          <w:szCs w:val="24"/>
        </w:rPr>
        <w:t xml:space="preserve"> നൽകിയിരിക്കുന്ന വിധത്തിൽ തരംതിരിച്ച് നടത്താവുന്നതാണ്.</w:t>
      </w:r>
    </w:p>
    <w:p w14:paraId="2A7AEDA2" w14:textId="5D1E459C" w:rsidR="00A93504" w:rsidRPr="007A5C36" w:rsidRDefault="00000000">
      <w:pPr>
        <w:rPr>
          <w:sz w:val="24"/>
          <w:szCs w:val="24"/>
        </w:rPr>
      </w:pPr>
      <w:r w:rsidRPr="007A5C36">
        <w:rPr>
          <w:sz w:val="24"/>
          <w:szCs w:val="24"/>
        </w:rPr>
        <w:t>1.</w:t>
      </w:r>
      <w:r w:rsidR="007F40FE" w:rsidRPr="007A5C36">
        <w:rPr>
          <w:sz w:val="24"/>
          <w:szCs w:val="24"/>
        </w:rPr>
        <w:t xml:space="preserve"> </w:t>
      </w:r>
      <w:proofErr w:type="spellStart"/>
      <w:r w:rsidR="007F40FE" w:rsidRPr="007A5C36">
        <w:rPr>
          <w:rFonts w:ascii="Nirmala UI" w:hAnsi="Nirmala UI" w:cs="Nirmala UI"/>
          <w:sz w:val="24"/>
          <w:szCs w:val="24"/>
        </w:rPr>
        <w:t>പ്രാഥമികവിവരങ്ങ</w:t>
      </w:r>
      <w:proofErr w:type="spellEnd"/>
      <w:r w:rsidR="007F40FE" w:rsidRPr="007A5C36">
        <w:rPr>
          <w:rFonts w:ascii="Nirmala UI" w:hAnsi="Nirmala UI" w:cs="Nirmala UI"/>
          <w:sz w:val="24"/>
          <w:szCs w:val="24"/>
        </w:rPr>
        <w:t>ൾ</w:t>
      </w:r>
      <w:r w:rsidR="007F40FE" w:rsidRPr="007A5C36">
        <w:rPr>
          <w:sz w:val="24"/>
          <w:szCs w:val="24"/>
        </w:rPr>
        <w:t xml:space="preserve"> (Primary/ Marginal Information)</w:t>
      </w:r>
    </w:p>
    <w:p w14:paraId="48FB2E87" w14:textId="3807BF76" w:rsidR="00A93504" w:rsidRPr="007A5C36" w:rsidRDefault="00000000">
      <w:pPr>
        <w:rPr>
          <w:sz w:val="24"/>
          <w:szCs w:val="24"/>
        </w:rPr>
      </w:pPr>
      <w:r w:rsidRPr="007A5C36">
        <w:rPr>
          <w:sz w:val="24"/>
          <w:szCs w:val="24"/>
        </w:rPr>
        <w:t>2.</w:t>
      </w:r>
      <w:r w:rsidR="007F40FE" w:rsidRPr="007A5C36">
        <w:rPr>
          <w:sz w:val="24"/>
          <w:szCs w:val="24"/>
        </w:rPr>
        <w:t xml:space="preserve"> </w:t>
      </w:r>
      <w:proofErr w:type="spellStart"/>
      <w:r w:rsidR="007F40FE" w:rsidRPr="007A5C36">
        <w:rPr>
          <w:rFonts w:ascii="Nirmala UI" w:hAnsi="Nirmala UI" w:cs="Nirmala UI"/>
          <w:sz w:val="24"/>
          <w:szCs w:val="24"/>
        </w:rPr>
        <w:t>ഭൗതികസവിശേഷതക</w:t>
      </w:r>
      <w:proofErr w:type="spellEnd"/>
      <w:r w:rsidR="007F40FE" w:rsidRPr="007A5C36">
        <w:rPr>
          <w:rFonts w:ascii="Nirmala UI" w:hAnsi="Nirmala UI" w:cs="Nirmala UI"/>
          <w:sz w:val="24"/>
          <w:szCs w:val="24"/>
        </w:rPr>
        <w:t>ൾ</w:t>
      </w:r>
      <w:r w:rsidR="007F40FE" w:rsidRPr="007A5C36">
        <w:rPr>
          <w:sz w:val="24"/>
          <w:szCs w:val="24"/>
        </w:rPr>
        <w:t xml:space="preserve"> (Physical/ Natural features)</w:t>
      </w:r>
    </w:p>
    <w:p w14:paraId="04BE7AB8" w14:textId="77777777" w:rsidR="007F40FE" w:rsidRPr="007A5C36" w:rsidRDefault="00000000" w:rsidP="007F40FE">
      <w:pPr>
        <w:rPr>
          <w:sz w:val="24"/>
          <w:szCs w:val="24"/>
        </w:rPr>
      </w:pPr>
      <w:r w:rsidRPr="007A5C36">
        <w:rPr>
          <w:sz w:val="24"/>
          <w:szCs w:val="24"/>
        </w:rPr>
        <w:t>3.</w:t>
      </w:r>
      <w:r w:rsidR="007F40FE" w:rsidRPr="007A5C36">
        <w:rPr>
          <w:sz w:val="24"/>
          <w:szCs w:val="24"/>
        </w:rPr>
        <w:t xml:space="preserve"> </w:t>
      </w:r>
      <w:proofErr w:type="spellStart"/>
      <w:r w:rsidR="007F40FE" w:rsidRPr="007A5C36">
        <w:rPr>
          <w:rFonts w:ascii="Nirmala UI" w:hAnsi="Nirmala UI" w:cs="Nirmala UI"/>
          <w:sz w:val="24"/>
          <w:szCs w:val="24"/>
        </w:rPr>
        <w:t>സാംസ്കാരികസവിശേഷതക</w:t>
      </w:r>
      <w:proofErr w:type="spellEnd"/>
      <w:r w:rsidR="007F40FE" w:rsidRPr="007A5C36">
        <w:rPr>
          <w:rFonts w:ascii="Nirmala UI" w:hAnsi="Nirmala UI" w:cs="Nirmala UI"/>
          <w:sz w:val="24"/>
          <w:szCs w:val="24"/>
        </w:rPr>
        <w:t>ൾ</w:t>
      </w:r>
      <w:r w:rsidR="007F40FE" w:rsidRPr="007A5C36">
        <w:rPr>
          <w:sz w:val="24"/>
          <w:szCs w:val="24"/>
        </w:rPr>
        <w:t xml:space="preserve"> (Cultural/ Manmade features)</w:t>
      </w:r>
    </w:p>
    <w:p w14:paraId="7C4BB392" w14:textId="77777777" w:rsidR="00A93504" w:rsidRPr="007A5C36" w:rsidRDefault="00000000">
      <w:pPr>
        <w:rPr>
          <w:sz w:val="24"/>
          <w:szCs w:val="24"/>
        </w:rPr>
      </w:pPr>
      <w:proofErr w:type="spellStart"/>
      <w:r w:rsidRPr="007A5C36">
        <w:rPr>
          <w:sz w:val="24"/>
          <w:szCs w:val="24"/>
        </w:rPr>
        <w:t>പ്രാഥമികവിവരങ്ങ</w:t>
      </w:r>
      <w:proofErr w:type="spellEnd"/>
      <w:r w:rsidRPr="007A5C36">
        <w:rPr>
          <w:sz w:val="24"/>
          <w:szCs w:val="24"/>
        </w:rPr>
        <w:t>ൾ</w:t>
      </w:r>
    </w:p>
    <w:p w14:paraId="7F34F234" w14:textId="707077FC" w:rsidR="00A93504" w:rsidRPr="007A5C36" w:rsidRDefault="00000000">
      <w:pPr>
        <w:rPr>
          <w:sz w:val="24"/>
          <w:szCs w:val="24"/>
        </w:rPr>
      </w:pPr>
      <w:r w:rsidRPr="007A5C36">
        <w:rPr>
          <w:sz w:val="24"/>
          <w:szCs w:val="24"/>
        </w:rPr>
        <w:t xml:space="preserve">ധരാതലീയ ഭൂപടങ്ങളിലെ </w:t>
      </w:r>
      <w:proofErr w:type="spellStart"/>
      <w:r w:rsidRPr="007A5C36">
        <w:rPr>
          <w:sz w:val="24"/>
          <w:szCs w:val="24"/>
        </w:rPr>
        <w:t>മാർജിനുകൾക്കു</w:t>
      </w:r>
      <w:proofErr w:type="spellEnd"/>
      <w:r w:rsidRPr="007A5C36">
        <w:rPr>
          <w:sz w:val="24"/>
          <w:szCs w:val="24"/>
        </w:rPr>
        <w:t xml:space="preserve"> </w:t>
      </w:r>
      <w:proofErr w:type="spellStart"/>
      <w:r w:rsidRPr="007A5C36">
        <w:rPr>
          <w:sz w:val="24"/>
          <w:szCs w:val="24"/>
        </w:rPr>
        <w:t>പുറത്ത്</w:t>
      </w:r>
      <w:proofErr w:type="spellEnd"/>
      <w:r w:rsidRPr="007A5C36">
        <w:rPr>
          <w:sz w:val="24"/>
          <w:szCs w:val="24"/>
        </w:rPr>
        <w:t xml:space="preserve"> </w:t>
      </w:r>
      <w:proofErr w:type="spellStart"/>
      <w:r w:rsidRPr="007A5C36">
        <w:rPr>
          <w:sz w:val="24"/>
          <w:szCs w:val="24"/>
        </w:rPr>
        <w:t>ഭൂപടങ്ങളെ</w:t>
      </w:r>
      <w:proofErr w:type="spellEnd"/>
      <w:r w:rsidRPr="007A5C36">
        <w:rPr>
          <w:sz w:val="24"/>
          <w:szCs w:val="24"/>
        </w:rPr>
        <w:t xml:space="preserve"> </w:t>
      </w:r>
      <w:proofErr w:type="spellStart"/>
      <w:r w:rsidRPr="007A5C36">
        <w:rPr>
          <w:sz w:val="24"/>
          <w:szCs w:val="24"/>
        </w:rPr>
        <w:t>സംബന്ധിച്ച്</w:t>
      </w:r>
      <w:proofErr w:type="spellEnd"/>
      <w:r w:rsidRPr="007A5C36">
        <w:rPr>
          <w:sz w:val="24"/>
          <w:szCs w:val="24"/>
        </w:rPr>
        <w:t xml:space="preserve"> </w:t>
      </w:r>
      <w:proofErr w:type="spellStart"/>
      <w:r w:rsidRPr="007A5C36">
        <w:rPr>
          <w:sz w:val="24"/>
          <w:szCs w:val="24"/>
        </w:rPr>
        <w:t>നൽകിയിരിക്കുന്ന</w:t>
      </w:r>
      <w:proofErr w:type="spellEnd"/>
      <w:r w:rsidRPr="007A5C36">
        <w:rPr>
          <w:sz w:val="24"/>
          <w:szCs w:val="24"/>
        </w:rPr>
        <w:t xml:space="preserve"> </w:t>
      </w:r>
      <w:proofErr w:type="spellStart"/>
      <w:r w:rsidRPr="007A5C36">
        <w:rPr>
          <w:sz w:val="24"/>
          <w:szCs w:val="24"/>
        </w:rPr>
        <w:t>പൊതുവിവരങ്ങളാണ്</w:t>
      </w:r>
      <w:proofErr w:type="spellEnd"/>
      <w:r w:rsidRPr="007A5C36">
        <w:rPr>
          <w:sz w:val="24"/>
          <w:szCs w:val="24"/>
        </w:rPr>
        <w:t xml:space="preserve"> </w:t>
      </w:r>
      <w:proofErr w:type="spellStart"/>
      <w:r w:rsidRPr="007A5C36">
        <w:rPr>
          <w:sz w:val="24"/>
          <w:szCs w:val="24"/>
        </w:rPr>
        <w:t>പ്രാഥമികവിവരങ്ങ</w:t>
      </w:r>
      <w:proofErr w:type="spellEnd"/>
      <w:r w:rsidRPr="007A5C36">
        <w:rPr>
          <w:sz w:val="24"/>
          <w:szCs w:val="24"/>
        </w:rPr>
        <w:t xml:space="preserve">ൾ. ഭൂപടത്തിന്റെ നമ്പർ, പ്രദേശത്തിന്റെ പേര്, അക്ഷാംശ- രേഖാംശസ്ഥാനം, ഈസ്റ്റിങ്സിന്റെയും നോർത്തിങ്സിന്റെയും മൂല്യങ്ങൾ, ഭൂപടതോത്, കോണ്ടൂർ ഇടവേള, </w:t>
      </w:r>
      <w:proofErr w:type="spellStart"/>
      <w:r w:rsidRPr="007A5C36">
        <w:rPr>
          <w:sz w:val="24"/>
          <w:szCs w:val="24"/>
        </w:rPr>
        <w:t>സർവേ</w:t>
      </w:r>
      <w:proofErr w:type="spellEnd"/>
      <w:r w:rsidRPr="007A5C36">
        <w:rPr>
          <w:sz w:val="24"/>
          <w:szCs w:val="24"/>
        </w:rPr>
        <w:t xml:space="preserve"> </w:t>
      </w:r>
      <w:proofErr w:type="spellStart"/>
      <w:r w:rsidRPr="007A5C36">
        <w:rPr>
          <w:sz w:val="24"/>
          <w:szCs w:val="24"/>
        </w:rPr>
        <w:t>ചെയ്തതും</w:t>
      </w:r>
      <w:proofErr w:type="spellEnd"/>
      <w:r w:rsidRPr="007A5C36">
        <w:rPr>
          <w:sz w:val="24"/>
          <w:szCs w:val="24"/>
        </w:rPr>
        <w:t xml:space="preserve"> </w:t>
      </w:r>
      <w:proofErr w:type="spellStart"/>
      <w:r w:rsidRPr="007A5C36">
        <w:rPr>
          <w:sz w:val="24"/>
          <w:szCs w:val="24"/>
        </w:rPr>
        <w:t>പ്രസിദ്ധീകരിച്ചതുമായ</w:t>
      </w:r>
      <w:proofErr w:type="spellEnd"/>
      <w:r w:rsidRPr="007A5C36">
        <w:rPr>
          <w:sz w:val="24"/>
          <w:szCs w:val="24"/>
        </w:rPr>
        <w:t xml:space="preserve"> </w:t>
      </w:r>
      <w:proofErr w:type="spellStart"/>
      <w:r w:rsidRPr="007A5C36">
        <w:rPr>
          <w:sz w:val="24"/>
          <w:szCs w:val="24"/>
        </w:rPr>
        <w:t>വർഷങ്ങ</w:t>
      </w:r>
      <w:proofErr w:type="spellEnd"/>
      <w:r w:rsidRPr="007A5C36">
        <w:rPr>
          <w:sz w:val="24"/>
          <w:szCs w:val="24"/>
        </w:rPr>
        <w:t xml:space="preserve">ൾ, </w:t>
      </w:r>
      <w:proofErr w:type="spellStart"/>
      <w:r w:rsidRPr="007A5C36">
        <w:rPr>
          <w:sz w:val="24"/>
          <w:szCs w:val="24"/>
        </w:rPr>
        <w:t>സർവേയുടെ</w:t>
      </w:r>
      <w:proofErr w:type="spellEnd"/>
      <w:r w:rsidRPr="007A5C36">
        <w:rPr>
          <w:sz w:val="24"/>
          <w:szCs w:val="24"/>
        </w:rPr>
        <w:t xml:space="preserve"> </w:t>
      </w:r>
      <w:proofErr w:type="spellStart"/>
      <w:r w:rsidRPr="007A5C36">
        <w:rPr>
          <w:sz w:val="24"/>
          <w:szCs w:val="24"/>
        </w:rPr>
        <w:t>ചുമതല</w:t>
      </w:r>
      <w:proofErr w:type="spellEnd"/>
      <w:r w:rsidRPr="007A5C36">
        <w:rPr>
          <w:sz w:val="24"/>
          <w:szCs w:val="24"/>
        </w:rPr>
        <w:t xml:space="preserve"> </w:t>
      </w:r>
      <w:proofErr w:type="spellStart"/>
      <w:r w:rsidRPr="007A5C36">
        <w:rPr>
          <w:sz w:val="24"/>
          <w:szCs w:val="24"/>
        </w:rPr>
        <w:t>വഹിച്ച</w:t>
      </w:r>
      <w:proofErr w:type="spellEnd"/>
      <w:r w:rsidRPr="007A5C36">
        <w:rPr>
          <w:sz w:val="24"/>
          <w:szCs w:val="24"/>
        </w:rPr>
        <w:t xml:space="preserve"> ഏജൻസി എന്നീ വിവരങ്ങളാണ് ടോപ്പോഷീറ്റിന്റെ പ്രാഥമികവിവരങ്ങൾ.</w:t>
      </w:r>
    </w:p>
    <w:p w14:paraId="51125813" w14:textId="77777777" w:rsidR="00A93504" w:rsidRPr="007A5C36" w:rsidRDefault="00000000">
      <w:pPr>
        <w:rPr>
          <w:sz w:val="24"/>
          <w:szCs w:val="24"/>
        </w:rPr>
      </w:pPr>
      <w:proofErr w:type="spellStart"/>
      <w:r w:rsidRPr="007A5C36">
        <w:rPr>
          <w:sz w:val="24"/>
          <w:szCs w:val="24"/>
        </w:rPr>
        <w:t>ഭൗതിക</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ൾ</w:t>
      </w:r>
    </w:p>
    <w:p w14:paraId="213A4F15" w14:textId="25B7E041" w:rsidR="00A93504" w:rsidRPr="007A5C36" w:rsidRDefault="00000000">
      <w:pPr>
        <w:rPr>
          <w:sz w:val="24"/>
          <w:szCs w:val="24"/>
        </w:rPr>
      </w:pPr>
      <w:r w:rsidRPr="007A5C36">
        <w:rPr>
          <w:sz w:val="24"/>
          <w:szCs w:val="24"/>
        </w:rPr>
        <w:t xml:space="preserve">ജലാശയങ്ങൾ (നദി, അരുവി, നീരുറവ മുതലായവ), വിവിധ ഭൂരൂപങ്ങൾ തുടങ്ങിയവയാണ് ധരാതലീയ ഭൂപടങ്ങളിലെ ഭൗതികസവിശേഷതകൾ. ഇവയുടെ സ്ഥാനം </w:t>
      </w:r>
      <w:proofErr w:type="spellStart"/>
      <w:r w:rsidRPr="007A5C36">
        <w:rPr>
          <w:sz w:val="24"/>
          <w:szCs w:val="24"/>
        </w:rPr>
        <w:t>ദിശയുടെ</w:t>
      </w:r>
      <w:proofErr w:type="spellEnd"/>
      <w:r w:rsidRPr="007A5C36">
        <w:rPr>
          <w:sz w:val="24"/>
          <w:szCs w:val="24"/>
        </w:rPr>
        <w:t xml:space="preserve"> </w:t>
      </w:r>
      <w:proofErr w:type="spellStart"/>
      <w:r w:rsidRPr="007A5C36">
        <w:rPr>
          <w:sz w:val="24"/>
          <w:szCs w:val="24"/>
        </w:rPr>
        <w:t>അടിസ്ഥാനത്തിലോ</w:t>
      </w:r>
      <w:proofErr w:type="spellEnd"/>
      <w:r w:rsidRPr="007A5C36">
        <w:rPr>
          <w:sz w:val="24"/>
          <w:szCs w:val="24"/>
        </w:rPr>
        <w:t xml:space="preserve"> </w:t>
      </w:r>
      <w:proofErr w:type="spellStart"/>
      <w:r w:rsidRPr="007A5C36">
        <w:rPr>
          <w:sz w:val="24"/>
          <w:szCs w:val="24"/>
        </w:rPr>
        <w:t>ഗ്രിഡ്</w:t>
      </w:r>
      <w:proofErr w:type="spellEnd"/>
      <w:r w:rsidRPr="007A5C36">
        <w:rPr>
          <w:sz w:val="24"/>
          <w:szCs w:val="24"/>
        </w:rPr>
        <w:t xml:space="preserve"> </w:t>
      </w:r>
      <w:proofErr w:type="spellStart"/>
      <w:r w:rsidRPr="007A5C36">
        <w:rPr>
          <w:sz w:val="24"/>
          <w:szCs w:val="24"/>
        </w:rPr>
        <w:t>റഫറൻസിലൂടെയോ</w:t>
      </w:r>
      <w:proofErr w:type="spellEnd"/>
      <w:r w:rsidRPr="007A5C36">
        <w:rPr>
          <w:sz w:val="24"/>
          <w:szCs w:val="24"/>
        </w:rPr>
        <w:t xml:space="preserve"> </w:t>
      </w:r>
      <w:proofErr w:type="spellStart"/>
      <w:r w:rsidRPr="007A5C36">
        <w:rPr>
          <w:sz w:val="24"/>
          <w:szCs w:val="24"/>
        </w:rPr>
        <w:t>കണ്ടെത്തേണ്ടതാണ്</w:t>
      </w:r>
      <w:proofErr w:type="spellEnd"/>
      <w:r w:rsidRPr="007A5C36">
        <w:rPr>
          <w:sz w:val="24"/>
          <w:szCs w:val="24"/>
        </w:rPr>
        <w:t>.</w:t>
      </w:r>
    </w:p>
    <w:p w14:paraId="30E9B95A" w14:textId="77777777" w:rsidR="00A93504" w:rsidRPr="007A5C36" w:rsidRDefault="00000000">
      <w:pPr>
        <w:rPr>
          <w:sz w:val="24"/>
          <w:szCs w:val="24"/>
        </w:rPr>
      </w:pPr>
      <w:proofErr w:type="spellStart"/>
      <w:r w:rsidRPr="007A5C36">
        <w:rPr>
          <w:sz w:val="24"/>
          <w:szCs w:val="24"/>
        </w:rPr>
        <w:t>സാംസ്കാരിക</w:t>
      </w:r>
      <w:proofErr w:type="spellEnd"/>
      <w:r w:rsidRPr="007A5C36">
        <w:rPr>
          <w:sz w:val="24"/>
          <w:szCs w:val="24"/>
        </w:rPr>
        <w:t xml:space="preserve"> </w:t>
      </w:r>
      <w:proofErr w:type="spellStart"/>
      <w:r w:rsidRPr="007A5C36">
        <w:rPr>
          <w:sz w:val="24"/>
          <w:szCs w:val="24"/>
        </w:rPr>
        <w:t>സവിശേഷതക</w:t>
      </w:r>
      <w:proofErr w:type="spellEnd"/>
      <w:r w:rsidRPr="007A5C36">
        <w:rPr>
          <w:sz w:val="24"/>
          <w:szCs w:val="24"/>
        </w:rPr>
        <w:t>ൾ</w:t>
      </w:r>
    </w:p>
    <w:p w14:paraId="11788971" w14:textId="49ACF820" w:rsidR="00A93504" w:rsidRPr="007A5C36" w:rsidRDefault="00000000">
      <w:pPr>
        <w:rPr>
          <w:sz w:val="24"/>
          <w:szCs w:val="24"/>
        </w:rPr>
      </w:pPr>
      <w:r w:rsidRPr="007A5C36">
        <w:rPr>
          <w:sz w:val="24"/>
          <w:szCs w:val="24"/>
        </w:rPr>
        <w:t xml:space="preserve">ധരാതലീയ ഭൂപടങ്ങളിലെ ചില മനുഷ്യനിർമിത സവിശേഷതകളാണ് പാർപ്പിടങ്ങൾ, </w:t>
      </w:r>
      <w:proofErr w:type="spellStart"/>
      <w:r w:rsidRPr="007A5C36">
        <w:rPr>
          <w:sz w:val="24"/>
          <w:szCs w:val="24"/>
        </w:rPr>
        <w:t>വിവിധതരം</w:t>
      </w:r>
      <w:proofErr w:type="spellEnd"/>
      <w:r w:rsidRPr="007A5C36">
        <w:rPr>
          <w:sz w:val="24"/>
          <w:szCs w:val="24"/>
        </w:rPr>
        <w:t xml:space="preserve"> </w:t>
      </w:r>
      <w:proofErr w:type="spellStart"/>
      <w:r w:rsidRPr="007A5C36">
        <w:rPr>
          <w:sz w:val="24"/>
          <w:szCs w:val="24"/>
        </w:rPr>
        <w:t>റോഡുക</w:t>
      </w:r>
      <w:proofErr w:type="spellEnd"/>
      <w:r w:rsidRPr="007A5C36">
        <w:rPr>
          <w:sz w:val="24"/>
          <w:szCs w:val="24"/>
        </w:rPr>
        <w:t xml:space="preserve">ൾ, </w:t>
      </w:r>
      <w:proofErr w:type="spellStart"/>
      <w:r w:rsidRPr="007A5C36">
        <w:rPr>
          <w:sz w:val="24"/>
          <w:szCs w:val="24"/>
        </w:rPr>
        <w:t>അതിർത്തിക</w:t>
      </w:r>
      <w:proofErr w:type="spellEnd"/>
      <w:r w:rsidRPr="007A5C36">
        <w:rPr>
          <w:sz w:val="24"/>
          <w:szCs w:val="24"/>
        </w:rPr>
        <w:t xml:space="preserve">ൾ, </w:t>
      </w:r>
      <w:proofErr w:type="spellStart"/>
      <w:r w:rsidRPr="007A5C36">
        <w:rPr>
          <w:sz w:val="24"/>
          <w:szCs w:val="24"/>
        </w:rPr>
        <w:t>ആരാധനാലയങ്ങ</w:t>
      </w:r>
      <w:proofErr w:type="spellEnd"/>
      <w:r w:rsidRPr="007A5C36">
        <w:rPr>
          <w:sz w:val="24"/>
          <w:szCs w:val="24"/>
        </w:rPr>
        <w:t xml:space="preserve">ൾ </w:t>
      </w:r>
      <w:proofErr w:type="spellStart"/>
      <w:r w:rsidRPr="007A5C36">
        <w:rPr>
          <w:sz w:val="24"/>
          <w:szCs w:val="24"/>
        </w:rPr>
        <w:t>കൃഷിയിടങ്ങ</w:t>
      </w:r>
      <w:proofErr w:type="spellEnd"/>
      <w:r w:rsidRPr="007A5C36">
        <w:rPr>
          <w:sz w:val="24"/>
          <w:szCs w:val="24"/>
        </w:rPr>
        <w:t xml:space="preserve">ൾ, </w:t>
      </w:r>
      <w:proofErr w:type="spellStart"/>
      <w:r w:rsidRPr="007A5C36">
        <w:rPr>
          <w:sz w:val="24"/>
          <w:szCs w:val="24"/>
        </w:rPr>
        <w:t>പോസ്റ്റ്</w:t>
      </w:r>
      <w:proofErr w:type="spellEnd"/>
      <w:r w:rsidRPr="007A5C36">
        <w:rPr>
          <w:sz w:val="24"/>
          <w:szCs w:val="24"/>
        </w:rPr>
        <w:t xml:space="preserve"> </w:t>
      </w:r>
      <w:proofErr w:type="spellStart"/>
      <w:r w:rsidRPr="007A5C36">
        <w:rPr>
          <w:sz w:val="24"/>
          <w:szCs w:val="24"/>
        </w:rPr>
        <w:t>ഓഫീസ്</w:t>
      </w:r>
      <w:proofErr w:type="spellEnd"/>
      <w:r w:rsidRPr="007A5C36">
        <w:rPr>
          <w:sz w:val="24"/>
          <w:szCs w:val="24"/>
        </w:rPr>
        <w:t xml:space="preserve">, പോലീസ്റ്റേഷൻ, പാലം, കിണർ, കുഴൽക്കിണർ മുതലായവ. </w:t>
      </w:r>
      <w:proofErr w:type="spellStart"/>
      <w:r w:rsidRPr="007A5C36">
        <w:rPr>
          <w:sz w:val="24"/>
          <w:szCs w:val="24"/>
        </w:rPr>
        <w:t>ഇവയുടെ</w:t>
      </w:r>
      <w:proofErr w:type="spellEnd"/>
      <w:r w:rsidRPr="007A5C36">
        <w:rPr>
          <w:sz w:val="24"/>
          <w:szCs w:val="24"/>
        </w:rPr>
        <w:t xml:space="preserve"> </w:t>
      </w:r>
      <w:proofErr w:type="spellStart"/>
      <w:r w:rsidRPr="007A5C36">
        <w:rPr>
          <w:sz w:val="24"/>
          <w:szCs w:val="24"/>
        </w:rPr>
        <w:t>സ്ഥാനം</w:t>
      </w:r>
      <w:proofErr w:type="spellEnd"/>
      <w:r w:rsidRPr="007A5C36">
        <w:rPr>
          <w:sz w:val="24"/>
          <w:szCs w:val="24"/>
        </w:rPr>
        <w:t xml:space="preserve"> </w:t>
      </w:r>
      <w:proofErr w:type="spellStart"/>
      <w:r w:rsidRPr="007A5C36">
        <w:rPr>
          <w:sz w:val="24"/>
          <w:szCs w:val="24"/>
        </w:rPr>
        <w:t>ദിശയുടെ</w:t>
      </w:r>
      <w:proofErr w:type="spellEnd"/>
      <w:r w:rsidRPr="007A5C36">
        <w:rPr>
          <w:sz w:val="24"/>
          <w:szCs w:val="24"/>
        </w:rPr>
        <w:t xml:space="preserve"> </w:t>
      </w:r>
      <w:proofErr w:type="spellStart"/>
      <w:r w:rsidRPr="007A5C36">
        <w:rPr>
          <w:sz w:val="24"/>
          <w:szCs w:val="24"/>
        </w:rPr>
        <w:t>അടിസ്ഥാനത്തിലോ</w:t>
      </w:r>
      <w:proofErr w:type="spellEnd"/>
      <w:r w:rsidRPr="007A5C36">
        <w:rPr>
          <w:sz w:val="24"/>
          <w:szCs w:val="24"/>
        </w:rPr>
        <w:t xml:space="preserve"> </w:t>
      </w:r>
      <w:proofErr w:type="spellStart"/>
      <w:r w:rsidRPr="007A5C36">
        <w:rPr>
          <w:sz w:val="24"/>
          <w:szCs w:val="24"/>
        </w:rPr>
        <w:t>ഗ്രിഡ്</w:t>
      </w:r>
      <w:proofErr w:type="spellEnd"/>
      <w:r w:rsidRPr="007A5C36">
        <w:rPr>
          <w:sz w:val="24"/>
          <w:szCs w:val="24"/>
        </w:rPr>
        <w:t xml:space="preserve"> </w:t>
      </w:r>
      <w:proofErr w:type="spellStart"/>
      <w:r w:rsidRPr="007A5C36">
        <w:rPr>
          <w:sz w:val="24"/>
          <w:szCs w:val="24"/>
        </w:rPr>
        <w:t>റഫറൻസിലൂടെയോ</w:t>
      </w:r>
      <w:proofErr w:type="spellEnd"/>
      <w:r w:rsidRPr="007A5C36">
        <w:rPr>
          <w:sz w:val="24"/>
          <w:szCs w:val="24"/>
        </w:rPr>
        <w:t xml:space="preserve"> </w:t>
      </w:r>
      <w:proofErr w:type="spellStart"/>
      <w:r w:rsidRPr="007A5C36">
        <w:rPr>
          <w:sz w:val="24"/>
          <w:szCs w:val="24"/>
        </w:rPr>
        <w:t>കണ്ടെത്താം</w:t>
      </w:r>
      <w:proofErr w:type="spellEnd"/>
      <w:r w:rsidRPr="007A5C36">
        <w:rPr>
          <w:sz w:val="24"/>
          <w:szCs w:val="24"/>
        </w:rPr>
        <w:t>.</w:t>
      </w:r>
    </w:p>
    <w:p w14:paraId="532E3094" w14:textId="33B36DD6" w:rsidR="00A93504" w:rsidRPr="007A5C36" w:rsidRDefault="007F40FE">
      <w:pPr>
        <w:rPr>
          <w:sz w:val="24"/>
          <w:szCs w:val="24"/>
        </w:rPr>
      </w:pPr>
      <w:proofErr w:type="spellStart"/>
      <w:r w:rsidRPr="007A5C36">
        <w:rPr>
          <w:rFonts w:ascii="Nirmala UI" w:hAnsi="Nirmala UI" w:cs="Nirmala UI"/>
          <w:b/>
          <w:sz w:val="24"/>
          <w:szCs w:val="24"/>
        </w:rPr>
        <w:t>അദ്ധ്യായം</w:t>
      </w:r>
      <w:proofErr w:type="spellEnd"/>
      <w:r w:rsidRPr="007A5C36">
        <w:rPr>
          <w:rFonts w:ascii="Nirmala UI" w:hAnsi="Nirmala UI" w:cs="Nirmala UI"/>
          <w:b/>
          <w:sz w:val="24"/>
          <w:szCs w:val="24"/>
        </w:rPr>
        <w:t xml:space="preserve"> </w:t>
      </w:r>
      <w:r w:rsidR="00000000" w:rsidRPr="007A5C36">
        <w:rPr>
          <w:b/>
          <w:sz w:val="24"/>
          <w:szCs w:val="24"/>
        </w:rPr>
        <w:t>5</w:t>
      </w:r>
    </w:p>
    <w:p w14:paraId="2E0A7655" w14:textId="77777777" w:rsidR="00A93504" w:rsidRPr="007A5C36" w:rsidRDefault="00000000">
      <w:pPr>
        <w:rPr>
          <w:sz w:val="24"/>
          <w:szCs w:val="24"/>
        </w:rPr>
      </w:pPr>
      <w:r w:rsidRPr="007A5C36">
        <w:rPr>
          <w:b/>
          <w:sz w:val="24"/>
          <w:szCs w:val="24"/>
        </w:rPr>
        <w:t>പൊതുചെലവും പൊതുവരുമാനവും</w:t>
      </w:r>
    </w:p>
    <w:p w14:paraId="04721218" w14:textId="28D8EDE3" w:rsidR="00A93504" w:rsidRPr="007A5C36" w:rsidRDefault="00000000">
      <w:pPr>
        <w:rPr>
          <w:sz w:val="24"/>
          <w:szCs w:val="24"/>
        </w:rPr>
      </w:pPr>
      <w:proofErr w:type="spellStart"/>
      <w:r w:rsidRPr="007A5C36">
        <w:rPr>
          <w:sz w:val="24"/>
          <w:szCs w:val="24"/>
        </w:rPr>
        <w:lastRenderedPageBreak/>
        <w:t>സർക്കാ</w:t>
      </w:r>
      <w:proofErr w:type="spellEnd"/>
      <w:r w:rsidRPr="007A5C36">
        <w:rPr>
          <w:sz w:val="24"/>
          <w:szCs w:val="24"/>
        </w:rPr>
        <w:t xml:space="preserve">ർ </w:t>
      </w:r>
      <w:proofErr w:type="spellStart"/>
      <w:r w:rsidRPr="007A5C36">
        <w:rPr>
          <w:sz w:val="24"/>
          <w:szCs w:val="24"/>
        </w:rPr>
        <w:t>നടത്തുന്ന</w:t>
      </w:r>
      <w:proofErr w:type="spellEnd"/>
      <w:r w:rsidRPr="007A5C36">
        <w:rPr>
          <w:sz w:val="24"/>
          <w:szCs w:val="24"/>
        </w:rPr>
        <w:t xml:space="preserve"> </w:t>
      </w:r>
      <w:proofErr w:type="spellStart"/>
      <w:r w:rsidRPr="007A5C36">
        <w:rPr>
          <w:sz w:val="24"/>
          <w:szCs w:val="24"/>
        </w:rPr>
        <w:t>ചില</w:t>
      </w:r>
      <w:proofErr w:type="spellEnd"/>
      <w:r w:rsidRPr="007A5C36">
        <w:rPr>
          <w:sz w:val="24"/>
          <w:szCs w:val="24"/>
        </w:rPr>
        <w:t xml:space="preserve"> </w:t>
      </w:r>
      <w:proofErr w:type="spellStart"/>
      <w:r w:rsidRPr="007A5C36">
        <w:rPr>
          <w:sz w:val="24"/>
          <w:szCs w:val="24"/>
        </w:rPr>
        <w:t>പ്രവർത്തനങ്ങ</w:t>
      </w:r>
      <w:proofErr w:type="spellEnd"/>
      <w:r w:rsidR="000B6850" w:rsidRPr="007A5C36">
        <w:rPr>
          <w:rFonts w:ascii="Nirmala UI" w:hAnsi="Nirmala UI" w:cs="Nirmala UI"/>
          <w:sz w:val="24"/>
          <w:szCs w:val="24"/>
        </w:rPr>
        <w:t>ൾ</w:t>
      </w:r>
      <w:r w:rsidR="000B6850" w:rsidRPr="007A5C36">
        <w:rPr>
          <w:rFonts w:ascii="Nirmala UI" w:hAnsi="Nirmala UI" w:cs="Nirmala UI"/>
          <w:sz w:val="24"/>
          <w:szCs w:val="24"/>
        </w:rPr>
        <w:t xml:space="preserve"> </w:t>
      </w:r>
      <w:proofErr w:type="spellStart"/>
      <w:r w:rsidRPr="007A5C36">
        <w:rPr>
          <w:sz w:val="24"/>
          <w:szCs w:val="24"/>
        </w:rPr>
        <w:t>ഏതൊക്കെയാണ്</w:t>
      </w:r>
      <w:proofErr w:type="spellEnd"/>
      <w:r w:rsidRPr="007A5C36">
        <w:rPr>
          <w:sz w:val="24"/>
          <w:szCs w:val="24"/>
        </w:rPr>
        <w:t xml:space="preserve">? </w:t>
      </w:r>
    </w:p>
    <w:p w14:paraId="7A6FD340" w14:textId="77777777" w:rsidR="000B6850" w:rsidRPr="007A5C36" w:rsidRDefault="00000000">
      <w:pPr>
        <w:rPr>
          <w:sz w:val="24"/>
          <w:szCs w:val="24"/>
        </w:rPr>
      </w:pPr>
      <w:r w:rsidRPr="007A5C36">
        <w:rPr>
          <w:sz w:val="24"/>
          <w:szCs w:val="24"/>
        </w:rPr>
        <w:t xml:space="preserve">കുടിവെള്ളവിതരണം </w:t>
      </w:r>
    </w:p>
    <w:p w14:paraId="272CE3C2" w14:textId="252AEA6B" w:rsidR="00A93504" w:rsidRPr="007A5C36" w:rsidRDefault="00000000">
      <w:pPr>
        <w:rPr>
          <w:sz w:val="24"/>
          <w:szCs w:val="24"/>
        </w:rPr>
      </w:pPr>
      <w:proofErr w:type="spellStart"/>
      <w:r w:rsidRPr="007A5C36">
        <w:rPr>
          <w:sz w:val="24"/>
          <w:szCs w:val="24"/>
        </w:rPr>
        <w:t>ക്ഷേമപെൻഷ</w:t>
      </w:r>
      <w:proofErr w:type="spellEnd"/>
      <w:r w:rsidRPr="007A5C36">
        <w:rPr>
          <w:sz w:val="24"/>
          <w:szCs w:val="24"/>
        </w:rPr>
        <w:t xml:space="preserve">ൻ </w:t>
      </w:r>
      <w:proofErr w:type="spellStart"/>
      <w:r w:rsidRPr="007A5C36">
        <w:rPr>
          <w:sz w:val="24"/>
          <w:szCs w:val="24"/>
        </w:rPr>
        <w:t>വിതരണം</w:t>
      </w:r>
      <w:proofErr w:type="spellEnd"/>
    </w:p>
    <w:p w14:paraId="002A566F" w14:textId="77777777" w:rsidR="00A93504" w:rsidRPr="007A5C36" w:rsidRDefault="00000000">
      <w:pPr>
        <w:rPr>
          <w:sz w:val="24"/>
          <w:szCs w:val="24"/>
        </w:rPr>
      </w:pPr>
      <w:r w:rsidRPr="007A5C36">
        <w:rPr>
          <w:sz w:val="24"/>
          <w:szCs w:val="24"/>
        </w:rPr>
        <w:t>പരിസ്ഥിതിസംരക്ഷണം</w:t>
      </w:r>
    </w:p>
    <w:p w14:paraId="65159FC4" w14:textId="2E9AC3C8" w:rsidR="00A93504" w:rsidRPr="007A5C36" w:rsidRDefault="00000000">
      <w:pPr>
        <w:rPr>
          <w:sz w:val="24"/>
          <w:szCs w:val="24"/>
        </w:rPr>
      </w:pPr>
      <w:proofErr w:type="spellStart"/>
      <w:r w:rsidRPr="007A5C36">
        <w:rPr>
          <w:sz w:val="24"/>
          <w:szCs w:val="24"/>
        </w:rPr>
        <w:t>സർക്കാ</w:t>
      </w:r>
      <w:proofErr w:type="spellEnd"/>
      <w:r w:rsidRPr="007A5C36">
        <w:rPr>
          <w:sz w:val="24"/>
          <w:szCs w:val="24"/>
        </w:rPr>
        <w:t xml:space="preserve">ർ </w:t>
      </w:r>
      <w:proofErr w:type="spellStart"/>
      <w:r w:rsidRPr="007A5C36">
        <w:rPr>
          <w:sz w:val="24"/>
          <w:szCs w:val="24"/>
        </w:rPr>
        <w:t>ധാരാളം</w:t>
      </w:r>
      <w:proofErr w:type="spellEnd"/>
      <w:r w:rsidRPr="007A5C36">
        <w:rPr>
          <w:sz w:val="24"/>
          <w:szCs w:val="24"/>
        </w:rPr>
        <w:t xml:space="preserve"> </w:t>
      </w:r>
      <w:proofErr w:type="spellStart"/>
      <w:r w:rsidRPr="007A5C36">
        <w:rPr>
          <w:sz w:val="24"/>
          <w:szCs w:val="24"/>
        </w:rPr>
        <w:t>പ്രവർത്തനങ്ങ</w:t>
      </w:r>
      <w:proofErr w:type="spellEnd"/>
      <w:r w:rsidRPr="007A5C36">
        <w:rPr>
          <w:sz w:val="24"/>
          <w:szCs w:val="24"/>
        </w:rPr>
        <w:t xml:space="preserve">ൾ </w:t>
      </w:r>
      <w:proofErr w:type="spellStart"/>
      <w:r w:rsidRPr="007A5C36">
        <w:rPr>
          <w:sz w:val="24"/>
          <w:szCs w:val="24"/>
        </w:rPr>
        <w:t>നടത്തുന്നുണ്ടെന്നു</w:t>
      </w:r>
      <w:proofErr w:type="spellEnd"/>
      <w:r w:rsidRPr="007A5C36">
        <w:rPr>
          <w:sz w:val="24"/>
          <w:szCs w:val="24"/>
        </w:rPr>
        <w:t xml:space="preserve"> കണ്ടല്ലോ. </w:t>
      </w:r>
      <w:proofErr w:type="spellStart"/>
      <w:r w:rsidRPr="007A5C36">
        <w:rPr>
          <w:sz w:val="24"/>
          <w:szCs w:val="24"/>
        </w:rPr>
        <w:t>എന്തിനാണ്</w:t>
      </w:r>
      <w:proofErr w:type="spellEnd"/>
      <w:r w:rsidRPr="007A5C36">
        <w:rPr>
          <w:sz w:val="24"/>
          <w:szCs w:val="24"/>
        </w:rPr>
        <w:t xml:space="preserve"> ഇത്തരം പ്രവർത്തനങ്ങൾ നടത്തുന്നത്? </w:t>
      </w:r>
      <w:proofErr w:type="spellStart"/>
      <w:r w:rsidRPr="007A5C36">
        <w:rPr>
          <w:sz w:val="24"/>
          <w:szCs w:val="24"/>
        </w:rPr>
        <w:t>ജനക്ഷേമം</w:t>
      </w:r>
      <w:proofErr w:type="spellEnd"/>
      <w:r w:rsidRPr="007A5C36">
        <w:rPr>
          <w:sz w:val="24"/>
          <w:szCs w:val="24"/>
        </w:rPr>
        <w:t xml:space="preserve"> </w:t>
      </w:r>
      <w:proofErr w:type="spellStart"/>
      <w:r w:rsidRPr="007A5C36">
        <w:rPr>
          <w:sz w:val="24"/>
          <w:szCs w:val="24"/>
        </w:rPr>
        <w:t>ലക്ഷ്യമാക്കിയാണ്</w:t>
      </w:r>
      <w:proofErr w:type="spellEnd"/>
      <w:r w:rsidRPr="007A5C36">
        <w:rPr>
          <w:sz w:val="24"/>
          <w:szCs w:val="24"/>
        </w:rPr>
        <w:t xml:space="preserve"> ഈ </w:t>
      </w:r>
      <w:proofErr w:type="spellStart"/>
      <w:r w:rsidRPr="007A5C36">
        <w:rPr>
          <w:sz w:val="24"/>
          <w:szCs w:val="24"/>
        </w:rPr>
        <w:t>പ്രവർത്തനങ്ങ</w:t>
      </w:r>
      <w:proofErr w:type="spellEnd"/>
      <w:r w:rsidRPr="007A5C36">
        <w:rPr>
          <w:sz w:val="24"/>
          <w:szCs w:val="24"/>
        </w:rPr>
        <w:t xml:space="preserve">ൾ </w:t>
      </w:r>
      <w:proofErr w:type="spellStart"/>
      <w:r w:rsidRPr="007A5C36">
        <w:rPr>
          <w:sz w:val="24"/>
          <w:szCs w:val="24"/>
        </w:rPr>
        <w:t>ചെയ്യുന്നത്</w:t>
      </w:r>
      <w:proofErr w:type="spellEnd"/>
      <w:r w:rsidRPr="007A5C36">
        <w:rPr>
          <w:sz w:val="24"/>
          <w:szCs w:val="24"/>
        </w:rPr>
        <w:t>. ഈ പ്രവർത്തനങ്ങൾക്കെല്ലാം പണം ആവശ്യമാണല്ലോ. സർക്കാരിന്റെ ചെലവുകൾ പൊതുചെലവ് എന്ന് അറിയപ്പെടുന്നു. സർക്കാരിന്റെ പ്രവർത്തനങ്ങൾ വർധിക്കുന്നതനുസരിച്ച് ചെലവും വർധിക്കും.</w:t>
      </w:r>
    </w:p>
    <w:p w14:paraId="1E985D86" w14:textId="28D81294" w:rsidR="00A93504" w:rsidRPr="007A5C36" w:rsidRDefault="00000000">
      <w:pPr>
        <w:rPr>
          <w:sz w:val="24"/>
          <w:szCs w:val="24"/>
        </w:rPr>
      </w:pPr>
      <w:proofErr w:type="spellStart"/>
      <w:r w:rsidRPr="007A5C36">
        <w:rPr>
          <w:sz w:val="24"/>
          <w:szCs w:val="24"/>
        </w:rPr>
        <w:t>പൊതുചെലവുകളെ</w:t>
      </w:r>
      <w:proofErr w:type="spellEnd"/>
      <w:r w:rsidRPr="007A5C36">
        <w:rPr>
          <w:sz w:val="24"/>
          <w:szCs w:val="24"/>
        </w:rPr>
        <w:t xml:space="preserve"> </w:t>
      </w:r>
      <w:proofErr w:type="spellStart"/>
      <w:r w:rsidRPr="007A5C36">
        <w:rPr>
          <w:sz w:val="24"/>
          <w:szCs w:val="24"/>
        </w:rPr>
        <w:t>വികസനച്ചെലവുക</w:t>
      </w:r>
      <w:proofErr w:type="spellEnd"/>
      <w:r w:rsidRPr="007A5C36">
        <w:rPr>
          <w:sz w:val="24"/>
          <w:szCs w:val="24"/>
        </w:rPr>
        <w:t>ൾ (Developmental Expenditure), വികസനേതര ചെലവുകൾ (</w:t>
      </w:r>
      <w:proofErr w:type="gramStart"/>
      <w:r w:rsidRPr="007A5C36">
        <w:rPr>
          <w:sz w:val="24"/>
          <w:szCs w:val="24"/>
        </w:rPr>
        <w:t>Non Developmental</w:t>
      </w:r>
      <w:proofErr w:type="gramEnd"/>
      <w:r w:rsidRPr="007A5C36">
        <w:rPr>
          <w:sz w:val="24"/>
          <w:szCs w:val="24"/>
        </w:rPr>
        <w:t xml:space="preserve"> Expenditure) എന്നിങ്ങനെ തരം തിരിക്കാം. റോഡ്, പാലം, തുറമുഖം തുടങ്ങിയവ നിർമിക്കുക, പുതിയ സംരംഭങ്ങളും വിദ്യാഭ്യാസസ്ഥാപനങ്ങളും തുടങ്ങുക മുതലായ </w:t>
      </w:r>
      <w:proofErr w:type="spellStart"/>
      <w:r w:rsidRPr="007A5C36">
        <w:rPr>
          <w:sz w:val="24"/>
          <w:szCs w:val="24"/>
        </w:rPr>
        <w:t>പ്രവർത്തനങ്ങൾക്കുള്ള</w:t>
      </w:r>
      <w:proofErr w:type="spellEnd"/>
      <w:r w:rsidRPr="007A5C36">
        <w:rPr>
          <w:sz w:val="24"/>
          <w:szCs w:val="24"/>
        </w:rPr>
        <w:t xml:space="preserve"> </w:t>
      </w:r>
      <w:proofErr w:type="spellStart"/>
      <w:r w:rsidRPr="007A5C36">
        <w:rPr>
          <w:sz w:val="24"/>
          <w:szCs w:val="24"/>
        </w:rPr>
        <w:t>സർക്കാ</w:t>
      </w:r>
      <w:proofErr w:type="spellEnd"/>
      <w:r w:rsidRPr="007A5C36">
        <w:rPr>
          <w:sz w:val="24"/>
          <w:szCs w:val="24"/>
        </w:rPr>
        <w:t xml:space="preserve">ർ </w:t>
      </w:r>
      <w:proofErr w:type="spellStart"/>
      <w:r w:rsidRPr="007A5C36">
        <w:rPr>
          <w:sz w:val="24"/>
          <w:szCs w:val="24"/>
        </w:rPr>
        <w:t>ചെലവുകളാണ്</w:t>
      </w:r>
      <w:proofErr w:type="spellEnd"/>
      <w:r w:rsidRPr="007A5C36">
        <w:rPr>
          <w:sz w:val="24"/>
          <w:szCs w:val="24"/>
        </w:rPr>
        <w:t xml:space="preserve"> </w:t>
      </w:r>
      <w:proofErr w:type="spellStart"/>
      <w:r w:rsidRPr="007A5C36">
        <w:rPr>
          <w:sz w:val="24"/>
          <w:szCs w:val="24"/>
        </w:rPr>
        <w:t>വികസനച്ചെലവുകളായി</w:t>
      </w:r>
      <w:proofErr w:type="spellEnd"/>
      <w:r w:rsidRPr="007A5C36">
        <w:rPr>
          <w:sz w:val="24"/>
          <w:szCs w:val="24"/>
        </w:rPr>
        <w:t xml:space="preserve"> </w:t>
      </w:r>
      <w:proofErr w:type="spellStart"/>
      <w:r w:rsidRPr="007A5C36">
        <w:rPr>
          <w:sz w:val="24"/>
          <w:szCs w:val="24"/>
        </w:rPr>
        <w:t>കണക്കാക്കുന്നത്</w:t>
      </w:r>
      <w:proofErr w:type="spellEnd"/>
      <w:r w:rsidRPr="007A5C36">
        <w:rPr>
          <w:sz w:val="24"/>
          <w:szCs w:val="24"/>
        </w:rPr>
        <w:t>. യുദ്ധം, പലിശ, പെൻഷൻ തുടങ്ങിയവയ്ക്കുള്ള ചെലവുകളെ വികസനനേതര ചെലവുകളായി കണക്കാക്കുന്നു.</w:t>
      </w:r>
    </w:p>
    <w:p w14:paraId="0BA5F808" w14:textId="51E99C98" w:rsidR="00A93504" w:rsidRPr="007A5C36" w:rsidRDefault="00000000">
      <w:pPr>
        <w:rPr>
          <w:sz w:val="24"/>
          <w:szCs w:val="24"/>
        </w:rPr>
      </w:pPr>
      <w:proofErr w:type="spellStart"/>
      <w:r w:rsidRPr="007A5C36">
        <w:rPr>
          <w:sz w:val="24"/>
          <w:szCs w:val="24"/>
        </w:rPr>
        <w:t>എന്തുകൊണ്ടാണ്</w:t>
      </w:r>
      <w:proofErr w:type="spellEnd"/>
      <w:r w:rsidRPr="007A5C36">
        <w:rPr>
          <w:sz w:val="24"/>
          <w:szCs w:val="24"/>
        </w:rPr>
        <w:t xml:space="preserve"> </w:t>
      </w:r>
      <w:proofErr w:type="spellStart"/>
      <w:r w:rsidRPr="007A5C36">
        <w:rPr>
          <w:sz w:val="24"/>
          <w:szCs w:val="24"/>
        </w:rPr>
        <w:t>ഇന്ത്യയി</w:t>
      </w:r>
      <w:proofErr w:type="spellEnd"/>
      <w:r w:rsidRPr="007A5C36">
        <w:rPr>
          <w:sz w:val="24"/>
          <w:szCs w:val="24"/>
        </w:rPr>
        <w:t xml:space="preserve">ൽ </w:t>
      </w:r>
      <w:proofErr w:type="spellStart"/>
      <w:r w:rsidRPr="007A5C36">
        <w:rPr>
          <w:sz w:val="24"/>
          <w:szCs w:val="24"/>
        </w:rPr>
        <w:t>പൊതുചെലവ്</w:t>
      </w:r>
      <w:proofErr w:type="spellEnd"/>
      <w:r w:rsidRPr="007A5C36">
        <w:rPr>
          <w:sz w:val="24"/>
          <w:szCs w:val="24"/>
        </w:rPr>
        <w:t xml:space="preserve"> </w:t>
      </w:r>
      <w:proofErr w:type="spellStart"/>
      <w:r w:rsidRPr="007A5C36">
        <w:rPr>
          <w:sz w:val="24"/>
          <w:szCs w:val="24"/>
        </w:rPr>
        <w:t>വർധിക്കുന്നത്</w:t>
      </w:r>
      <w:proofErr w:type="spellEnd"/>
      <w:r w:rsidRPr="007A5C36">
        <w:rPr>
          <w:sz w:val="24"/>
          <w:szCs w:val="24"/>
        </w:rPr>
        <w:t xml:space="preserve">? </w:t>
      </w:r>
      <w:proofErr w:type="spellStart"/>
      <w:r w:rsidRPr="007A5C36">
        <w:rPr>
          <w:sz w:val="24"/>
          <w:szCs w:val="24"/>
        </w:rPr>
        <w:t>ഉദാഹരണമായി</w:t>
      </w:r>
      <w:proofErr w:type="spellEnd"/>
      <w:r w:rsidRPr="007A5C36">
        <w:rPr>
          <w:sz w:val="24"/>
          <w:szCs w:val="24"/>
        </w:rPr>
        <w:t xml:space="preserve"> </w:t>
      </w:r>
      <w:proofErr w:type="spellStart"/>
      <w:r w:rsidRPr="007A5C36">
        <w:rPr>
          <w:sz w:val="24"/>
          <w:szCs w:val="24"/>
        </w:rPr>
        <w:t>ജനസംഖ്യാവർധനവ്</w:t>
      </w:r>
      <w:proofErr w:type="spellEnd"/>
      <w:r w:rsidRPr="007A5C36">
        <w:rPr>
          <w:sz w:val="24"/>
          <w:szCs w:val="24"/>
        </w:rPr>
        <w:t xml:space="preserve"> </w:t>
      </w:r>
      <w:proofErr w:type="spellStart"/>
      <w:r w:rsidRPr="007A5C36">
        <w:rPr>
          <w:sz w:val="24"/>
          <w:szCs w:val="24"/>
        </w:rPr>
        <w:t>സർക്കാരിന്റെ</w:t>
      </w:r>
      <w:proofErr w:type="spellEnd"/>
      <w:r w:rsidRPr="007A5C36">
        <w:rPr>
          <w:sz w:val="24"/>
          <w:szCs w:val="24"/>
        </w:rPr>
        <w:t xml:space="preserve"> </w:t>
      </w:r>
      <w:proofErr w:type="spellStart"/>
      <w:r w:rsidRPr="007A5C36">
        <w:rPr>
          <w:sz w:val="24"/>
          <w:szCs w:val="24"/>
        </w:rPr>
        <w:t>ചെലവ്</w:t>
      </w:r>
      <w:proofErr w:type="spellEnd"/>
      <w:r w:rsidRPr="007A5C36">
        <w:rPr>
          <w:sz w:val="24"/>
          <w:szCs w:val="24"/>
        </w:rPr>
        <w:t xml:space="preserve"> </w:t>
      </w:r>
      <w:proofErr w:type="spellStart"/>
      <w:r w:rsidRPr="007A5C36">
        <w:rPr>
          <w:sz w:val="24"/>
          <w:szCs w:val="24"/>
        </w:rPr>
        <w:t>വർധിപ്പിക്കുന്നത്</w:t>
      </w:r>
      <w:proofErr w:type="spellEnd"/>
      <w:r w:rsidRPr="007A5C36">
        <w:rPr>
          <w:sz w:val="24"/>
          <w:szCs w:val="24"/>
        </w:rPr>
        <w:t xml:space="preserve"> എങ്ങനെയെന്ന് നോക്കാം. ജനസംഖ്യ കൂടുമ്പോൾ വിദ്യാഭ്യാസം, ആരോഗ്യം, പാർപ്പിടം തുടങ്ങിയവയ്ക്ക് കൂടുതൽ സൗകര്യങ്ങൾ ഒരുക്കേണ്ടതുണ്ട്. ഇതിനായി സർക്കാർ കൂടുതൽ പണം ചെലവഴിക്കേണ്ടതായി വരുന്നു. മറ്റു ചില പ്രധാന കാരണങ്ങൾ താഴെ പറയുന്നു.</w:t>
      </w:r>
    </w:p>
    <w:p w14:paraId="7928FC35" w14:textId="77777777" w:rsidR="00A93504" w:rsidRPr="007A5C36" w:rsidRDefault="00000000">
      <w:pPr>
        <w:rPr>
          <w:sz w:val="24"/>
          <w:szCs w:val="24"/>
        </w:rPr>
      </w:pPr>
      <w:r w:rsidRPr="007A5C36">
        <w:rPr>
          <w:sz w:val="24"/>
          <w:szCs w:val="24"/>
        </w:rPr>
        <w:t>പ്രതിരോധച്ചെലവിന്റെ വർധനവ്</w:t>
      </w:r>
    </w:p>
    <w:p w14:paraId="34606B06" w14:textId="77777777" w:rsidR="00A93504" w:rsidRPr="007A5C36" w:rsidRDefault="00000000">
      <w:pPr>
        <w:rPr>
          <w:sz w:val="24"/>
          <w:szCs w:val="24"/>
        </w:rPr>
      </w:pPr>
      <w:r w:rsidRPr="007A5C36">
        <w:rPr>
          <w:sz w:val="24"/>
          <w:szCs w:val="24"/>
        </w:rPr>
        <w:t>ക്ഷേമപ്രവർത്തനങ്ങൾ</w:t>
      </w:r>
    </w:p>
    <w:p w14:paraId="1AA8745B" w14:textId="77777777" w:rsidR="00D51CF5" w:rsidRPr="007A5C36" w:rsidRDefault="00000000">
      <w:pPr>
        <w:rPr>
          <w:sz w:val="24"/>
          <w:szCs w:val="24"/>
        </w:rPr>
      </w:pPr>
      <w:proofErr w:type="spellStart"/>
      <w:r w:rsidRPr="007A5C36">
        <w:rPr>
          <w:sz w:val="24"/>
          <w:szCs w:val="24"/>
        </w:rPr>
        <w:t>നഗരവൽക്കരണം</w:t>
      </w:r>
      <w:proofErr w:type="spellEnd"/>
    </w:p>
    <w:p w14:paraId="3B7229A6" w14:textId="4B847849" w:rsidR="00A93504" w:rsidRPr="007A5C36" w:rsidRDefault="00000000">
      <w:pPr>
        <w:rPr>
          <w:sz w:val="24"/>
          <w:szCs w:val="24"/>
        </w:rPr>
      </w:pPr>
      <w:proofErr w:type="spellStart"/>
      <w:r w:rsidRPr="007A5C36">
        <w:rPr>
          <w:sz w:val="24"/>
          <w:szCs w:val="24"/>
        </w:rPr>
        <w:lastRenderedPageBreak/>
        <w:t>ചെലവുക</w:t>
      </w:r>
      <w:proofErr w:type="spellEnd"/>
      <w:r w:rsidRPr="007A5C36">
        <w:rPr>
          <w:sz w:val="24"/>
          <w:szCs w:val="24"/>
        </w:rPr>
        <w:t xml:space="preserve">ൾ </w:t>
      </w:r>
      <w:proofErr w:type="spellStart"/>
      <w:r w:rsidRPr="007A5C36">
        <w:rPr>
          <w:sz w:val="24"/>
          <w:szCs w:val="24"/>
        </w:rPr>
        <w:t>നടത്തണമെങ്കി</w:t>
      </w:r>
      <w:proofErr w:type="spellEnd"/>
      <w:r w:rsidRPr="007A5C36">
        <w:rPr>
          <w:sz w:val="24"/>
          <w:szCs w:val="24"/>
        </w:rPr>
        <w:t xml:space="preserve">ൽ </w:t>
      </w:r>
      <w:proofErr w:type="spellStart"/>
      <w:r w:rsidRPr="007A5C36">
        <w:rPr>
          <w:sz w:val="24"/>
          <w:szCs w:val="24"/>
        </w:rPr>
        <w:t>സർക്കാരിന്</w:t>
      </w:r>
      <w:proofErr w:type="spellEnd"/>
      <w:r w:rsidRPr="007A5C36">
        <w:rPr>
          <w:sz w:val="24"/>
          <w:szCs w:val="24"/>
        </w:rPr>
        <w:t xml:space="preserve"> </w:t>
      </w:r>
      <w:proofErr w:type="spellStart"/>
      <w:r w:rsidRPr="007A5C36">
        <w:rPr>
          <w:sz w:val="24"/>
          <w:szCs w:val="24"/>
        </w:rPr>
        <w:t>വരുമാനം</w:t>
      </w:r>
      <w:proofErr w:type="spellEnd"/>
      <w:r w:rsidRPr="007A5C36">
        <w:rPr>
          <w:sz w:val="24"/>
          <w:szCs w:val="24"/>
        </w:rPr>
        <w:t xml:space="preserve"> വേണം. </w:t>
      </w:r>
      <w:proofErr w:type="spellStart"/>
      <w:r w:rsidRPr="007A5C36">
        <w:rPr>
          <w:sz w:val="24"/>
          <w:szCs w:val="24"/>
        </w:rPr>
        <w:t>സർക്കാരിന്റെ</w:t>
      </w:r>
      <w:proofErr w:type="spellEnd"/>
      <w:r w:rsidRPr="007A5C36">
        <w:rPr>
          <w:sz w:val="24"/>
          <w:szCs w:val="24"/>
        </w:rPr>
        <w:t xml:space="preserve"> </w:t>
      </w:r>
      <w:proofErr w:type="spellStart"/>
      <w:r w:rsidRPr="007A5C36">
        <w:rPr>
          <w:sz w:val="24"/>
          <w:szCs w:val="24"/>
        </w:rPr>
        <w:t>വരുമാനമാർഗങ്ങ</w:t>
      </w:r>
      <w:proofErr w:type="spellEnd"/>
      <w:r w:rsidRPr="007A5C36">
        <w:rPr>
          <w:sz w:val="24"/>
          <w:szCs w:val="24"/>
        </w:rPr>
        <w:t xml:space="preserve">ൾ </w:t>
      </w:r>
      <w:proofErr w:type="spellStart"/>
      <w:r w:rsidRPr="007A5C36">
        <w:rPr>
          <w:sz w:val="24"/>
          <w:szCs w:val="24"/>
        </w:rPr>
        <w:t>എന്തൊക്കെയാണെന്നു</w:t>
      </w:r>
      <w:proofErr w:type="spellEnd"/>
      <w:r w:rsidRPr="007A5C36">
        <w:rPr>
          <w:sz w:val="24"/>
          <w:szCs w:val="24"/>
        </w:rPr>
        <w:t xml:space="preserve"> </w:t>
      </w:r>
      <w:proofErr w:type="spellStart"/>
      <w:r w:rsidRPr="007A5C36">
        <w:rPr>
          <w:sz w:val="24"/>
          <w:szCs w:val="24"/>
        </w:rPr>
        <w:t>നോക്കാം</w:t>
      </w:r>
      <w:proofErr w:type="spellEnd"/>
      <w:r w:rsidRPr="007A5C36">
        <w:rPr>
          <w:sz w:val="24"/>
          <w:szCs w:val="24"/>
        </w:rPr>
        <w:t>.</w:t>
      </w:r>
    </w:p>
    <w:p w14:paraId="25B492B5" w14:textId="77777777" w:rsidR="00A93504" w:rsidRPr="007A5C36" w:rsidRDefault="00000000">
      <w:pPr>
        <w:rPr>
          <w:sz w:val="24"/>
          <w:szCs w:val="24"/>
        </w:rPr>
      </w:pPr>
      <w:r w:rsidRPr="007A5C36">
        <w:rPr>
          <w:sz w:val="24"/>
          <w:szCs w:val="24"/>
        </w:rPr>
        <w:t>പൊതുവരുമാനം</w:t>
      </w:r>
    </w:p>
    <w:p w14:paraId="1B6CF595" w14:textId="57784231" w:rsidR="00A93504" w:rsidRPr="007A5C36" w:rsidRDefault="00000000">
      <w:pPr>
        <w:rPr>
          <w:sz w:val="24"/>
          <w:szCs w:val="24"/>
        </w:rPr>
      </w:pPr>
      <w:r w:rsidRPr="007A5C36">
        <w:rPr>
          <w:sz w:val="24"/>
          <w:szCs w:val="24"/>
        </w:rPr>
        <w:t xml:space="preserve">സർക്കാരിന്റെ </w:t>
      </w:r>
      <w:proofErr w:type="spellStart"/>
      <w:r w:rsidRPr="007A5C36">
        <w:rPr>
          <w:sz w:val="24"/>
          <w:szCs w:val="24"/>
        </w:rPr>
        <w:t>വരുമാനത്തെയാണ്</w:t>
      </w:r>
      <w:proofErr w:type="spellEnd"/>
      <w:r w:rsidRPr="007A5C36">
        <w:rPr>
          <w:sz w:val="24"/>
          <w:szCs w:val="24"/>
        </w:rPr>
        <w:t xml:space="preserve"> </w:t>
      </w:r>
      <w:proofErr w:type="spellStart"/>
      <w:r w:rsidRPr="007A5C36">
        <w:rPr>
          <w:sz w:val="24"/>
          <w:szCs w:val="24"/>
        </w:rPr>
        <w:t>പൊതുവരുമാനം</w:t>
      </w:r>
      <w:proofErr w:type="spellEnd"/>
      <w:r w:rsidRPr="007A5C36">
        <w:rPr>
          <w:sz w:val="24"/>
          <w:szCs w:val="24"/>
        </w:rPr>
        <w:t xml:space="preserve"> </w:t>
      </w:r>
      <w:proofErr w:type="spellStart"/>
      <w:r w:rsidRPr="007A5C36">
        <w:rPr>
          <w:sz w:val="24"/>
          <w:szCs w:val="24"/>
        </w:rPr>
        <w:t>എന്നതുകൊണ്ട്</w:t>
      </w:r>
      <w:proofErr w:type="spellEnd"/>
      <w:r w:rsidRPr="007A5C36">
        <w:rPr>
          <w:sz w:val="24"/>
          <w:szCs w:val="24"/>
        </w:rPr>
        <w:t xml:space="preserve"> </w:t>
      </w:r>
      <w:proofErr w:type="spellStart"/>
      <w:r w:rsidRPr="007A5C36">
        <w:rPr>
          <w:sz w:val="24"/>
          <w:szCs w:val="24"/>
        </w:rPr>
        <w:t>അർഥമാക്കുന്നത്</w:t>
      </w:r>
      <w:proofErr w:type="spellEnd"/>
      <w:r w:rsidRPr="007A5C36">
        <w:rPr>
          <w:sz w:val="24"/>
          <w:szCs w:val="24"/>
        </w:rPr>
        <w:t xml:space="preserve">. സർക്കാരിന്റെ വരുമാനമാർഗങ്ങൾ ഏതൊക്കെയാണെന്ന് ചിന്തിച്ചുനോക്കൂ. പ്രധാനമായും രണ്ട് സ്രോതസ്സുകളിൽ </w:t>
      </w:r>
      <w:proofErr w:type="spellStart"/>
      <w:r w:rsidRPr="007A5C36">
        <w:rPr>
          <w:sz w:val="24"/>
          <w:szCs w:val="24"/>
        </w:rPr>
        <w:t>നിന്നാണ്</w:t>
      </w:r>
      <w:proofErr w:type="spellEnd"/>
      <w:r w:rsidRPr="007A5C36">
        <w:rPr>
          <w:sz w:val="24"/>
          <w:szCs w:val="24"/>
        </w:rPr>
        <w:t xml:space="preserve"> </w:t>
      </w:r>
      <w:proofErr w:type="spellStart"/>
      <w:r w:rsidRPr="007A5C36">
        <w:rPr>
          <w:sz w:val="24"/>
          <w:szCs w:val="24"/>
        </w:rPr>
        <w:t>സർക്കാ</w:t>
      </w:r>
      <w:proofErr w:type="spellEnd"/>
      <w:r w:rsidRPr="007A5C36">
        <w:rPr>
          <w:sz w:val="24"/>
          <w:szCs w:val="24"/>
        </w:rPr>
        <w:t xml:space="preserve">ർ </w:t>
      </w:r>
      <w:proofErr w:type="spellStart"/>
      <w:r w:rsidRPr="007A5C36">
        <w:rPr>
          <w:sz w:val="24"/>
          <w:szCs w:val="24"/>
        </w:rPr>
        <w:t>വരുമാനം</w:t>
      </w:r>
      <w:proofErr w:type="spellEnd"/>
      <w:r w:rsidRPr="007A5C36">
        <w:rPr>
          <w:sz w:val="24"/>
          <w:szCs w:val="24"/>
        </w:rPr>
        <w:t xml:space="preserve"> </w:t>
      </w:r>
      <w:proofErr w:type="spellStart"/>
      <w:r w:rsidRPr="007A5C36">
        <w:rPr>
          <w:sz w:val="24"/>
          <w:szCs w:val="24"/>
        </w:rPr>
        <w:t>കണ്ടെത്തുന്നത്</w:t>
      </w:r>
      <w:proofErr w:type="spellEnd"/>
      <w:r w:rsidRPr="007A5C36">
        <w:rPr>
          <w:sz w:val="24"/>
          <w:szCs w:val="24"/>
        </w:rPr>
        <w:t>.</w:t>
      </w:r>
    </w:p>
    <w:p w14:paraId="730C3DA9" w14:textId="77777777" w:rsidR="00A93504" w:rsidRPr="007A5C36" w:rsidRDefault="00000000">
      <w:pPr>
        <w:rPr>
          <w:sz w:val="24"/>
          <w:szCs w:val="24"/>
        </w:rPr>
      </w:pPr>
      <w:proofErr w:type="spellStart"/>
      <w:r w:rsidRPr="007A5C36">
        <w:rPr>
          <w:sz w:val="24"/>
          <w:szCs w:val="24"/>
        </w:rPr>
        <w:t>നികുതിവരുമാനം</w:t>
      </w:r>
      <w:proofErr w:type="spellEnd"/>
    </w:p>
    <w:p w14:paraId="084913DE" w14:textId="77777777" w:rsidR="00A93504" w:rsidRPr="007A5C36" w:rsidRDefault="00000000">
      <w:pPr>
        <w:rPr>
          <w:sz w:val="24"/>
          <w:szCs w:val="24"/>
        </w:rPr>
      </w:pPr>
      <w:proofErr w:type="spellStart"/>
      <w:r w:rsidRPr="007A5C36">
        <w:rPr>
          <w:sz w:val="24"/>
          <w:szCs w:val="24"/>
        </w:rPr>
        <w:t>നികുതിയേതരവരുമാനം</w:t>
      </w:r>
      <w:proofErr w:type="spellEnd"/>
    </w:p>
    <w:p w14:paraId="768BE916" w14:textId="27202AA5" w:rsidR="00A93504" w:rsidRPr="007A5C36" w:rsidRDefault="00000000">
      <w:pPr>
        <w:rPr>
          <w:sz w:val="24"/>
          <w:szCs w:val="24"/>
        </w:rPr>
      </w:pPr>
      <w:r w:rsidRPr="007A5C36">
        <w:rPr>
          <w:sz w:val="24"/>
          <w:szCs w:val="24"/>
        </w:rPr>
        <w:t xml:space="preserve">സർക്കാരിന്റെ പ്രധാന വരുമാനസ്രോതസ്സാണ് നികുതികൾ. </w:t>
      </w:r>
      <w:proofErr w:type="spellStart"/>
      <w:r w:rsidRPr="007A5C36">
        <w:rPr>
          <w:sz w:val="24"/>
          <w:szCs w:val="24"/>
        </w:rPr>
        <w:t>ക്ഷേമപ്രവർത്തനങ്ങ</w:t>
      </w:r>
      <w:proofErr w:type="spellEnd"/>
      <w:r w:rsidRPr="007A5C36">
        <w:rPr>
          <w:sz w:val="24"/>
          <w:szCs w:val="24"/>
        </w:rPr>
        <w:t xml:space="preserve">ൾ, വികസനപ്രവർത്തനങ്ങൾ എന്നിങ്ങനെ പൊതുതാൽപ്പര്യത്തിനു വേണ്ടിയുള്ള ചെലവുകൾ </w:t>
      </w:r>
      <w:proofErr w:type="spellStart"/>
      <w:r w:rsidRPr="007A5C36">
        <w:rPr>
          <w:sz w:val="24"/>
          <w:szCs w:val="24"/>
        </w:rPr>
        <w:t>വഹിക്കാനായി</w:t>
      </w:r>
      <w:proofErr w:type="spellEnd"/>
      <w:r w:rsidRPr="007A5C36">
        <w:rPr>
          <w:sz w:val="24"/>
          <w:szCs w:val="24"/>
        </w:rPr>
        <w:t xml:space="preserve"> </w:t>
      </w:r>
      <w:proofErr w:type="spellStart"/>
      <w:r w:rsidRPr="007A5C36">
        <w:rPr>
          <w:sz w:val="24"/>
          <w:szCs w:val="24"/>
        </w:rPr>
        <w:t>ജനങ്ങ</w:t>
      </w:r>
      <w:proofErr w:type="spellEnd"/>
      <w:r w:rsidRPr="007A5C36">
        <w:rPr>
          <w:sz w:val="24"/>
          <w:szCs w:val="24"/>
        </w:rPr>
        <w:t xml:space="preserve">ൾ </w:t>
      </w:r>
      <w:proofErr w:type="spellStart"/>
      <w:r w:rsidRPr="007A5C36">
        <w:rPr>
          <w:sz w:val="24"/>
          <w:szCs w:val="24"/>
        </w:rPr>
        <w:t>സർക്കാരിന്</w:t>
      </w:r>
      <w:proofErr w:type="spellEnd"/>
      <w:r w:rsidRPr="007A5C36">
        <w:rPr>
          <w:sz w:val="24"/>
          <w:szCs w:val="24"/>
        </w:rPr>
        <w:t xml:space="preserve"> </w:t>
      </w:r>
      <w:proofErr w:type="spellStart"/>
      <w:r w:rsidRPr="007A5C36">
        <w:rPr>
          <w:sz w:val="24"/>
          <w:szCs w:val="24"/>
        </w:rPr>
        <w:t>നിർബന്ധമായും</w:t>
      </w:r>
      <w:proofErr w:type="spellEnd"/>
      <w:r w:rsidRPr="007A5C36">
        <w:rPr>
          <w:sz w:val="24"/>
          <w:szCs w:val="24"/>
        </w:rPr>
        <w:t xml:space="preserve"> </w:t>
      </w:r>
      <w:proofErr w:type="spellStart"/>
      <w:r w:rsidRPr="007A5C36">
        <w:rPr>
          <w:sz w:val="24"/>
          <w:szCs w:val="24"/>
        </w:rPr>
        <w:t>നൽകേണ്ട</w:t>
      </w:r>
      <w:proofErr w:type="spellEnd"/>
      <w:r w:rsidRPr="007A5C36">
        <w:rPr>
          <w:sz w:val="24"/>
          <w:szCs w:val="24"/>
        </w:rPr>
        <w:t xml:space="preserve"> </w:t>
      </w:r>
      <w:proofErr w:type="spellStart"/>
      <w:r w:rsidRPr="007A5C36">
        <w:rPr>
          <w:sz w:val="24"/>
          <w:szCs w:val="24"/>
        </w:rPr>
        <w:t>പണമാണ്</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നികുതി നൽകുന്ന വ്യക്തിയെ നികുതിദായകൻ എന്നു വിളിക്കുന്നു. നികുതികൾ രണ്ടു വിധമുണ്ട്.</w:t>
      </w:r>
    </w:p>
    <w:p w14:paraId="10D66089" w14:textId="77777777" w:rsidR="00A93504" w:rsidRPr="007A5C36" w:rsidRDefault="00000000">
      <w:pPr>
        <w:rPr>
          <w:sz w:val="24"/>
          <w:szCs w:val="24"/>
        </w:rPr>
      </w:pPr>
      <w:proofErr w:type="spellStart"/>
      <w:r w:rsidRPr="007A5C36">
        <w:rPr>
          <w:sz w:val="24"/>
          <w:szCs w:val="24"/>
        </w:rPr>
        <w:t>പ്രത്യക്ഷനികുതി</w:t>
      </w:r>
      <w:proofErr w:type="spellEnd"/>
    </w:p>
    <w:p w14:paraId="6038F14D" w14:textId="77777777" w:rsidR="00D51CF5" w:rsidRPr="007A5C36" w:rsidRDefault="00000000">
      <w:pPr>
        <w:rPr>
          <w:sz w:val="24"/>
          <w:szCs w:val="24"/>
        </w:rPr>
      </w:pPr>
      <w:proofErr w:type="spellStart"/>
      <w:r w:rsidRPr="007A5C36">
        <w:rPr>
          <w:sz w:val="24"/>
          <w:szCs w:val="24"/>
        </w:rPr>
        <w:t>പരോക്ഷനികുതി</w:t>
      </w:r>
      <w:proofErr w:type="spellEnd"/>
    </w:p>
    <w:p w14:paraId="6195F604" w14:textId="76B03046" w:rsidR="00A93504" w:rsidRPr="007A5C36" w:rsidRDefault="00000000">
      <w:pPr>
        <w:rPr>
          <w:sz w:val="24"/>
          <w:szCs w:val="24"/>
        </w:rPr>
      </w:pPr>
      <w:proofErr w:type="spellStart"/>
      <w:r w:rsidRPr="007A5C36">
        <w:rPr>
          <w:b/>
          <w:sz w:val="24"/>
          <w:szCs w:val="24"/>
        </w:rPr>
        <w:t>പ്രത്യക്ഷനികുതി</w:t>
      </w:r>
      <w:proofErr w:type="spellEnd"/>
    </w:p>
    <w:p w14:paraId="70253404" w14:textId="3C2D923A" w:rsidR="00A93504" w:rsidRPr="007A5C36" w:rsidRDefault="00000000">
      <w:pPr>
        <w:rPr>
          <w:sz w:val="24"/>
          <w:szCs w:val="24"/>
        </w:rPr>
      </w:pPr>
      <w:proofErr w:type="spellStart"/>
      <w:r w:rsidRPr="007A5C36">
        <w:rPr>
          <w:sz w:val="24"/>
          <w:szCs w:val="24"/>
        </w:rPr>
        <w:t>ആരിലാണോ</w:t>
      </w:r>
      <w:proofErr w:type="spellEnd"/>
      <w:r w:rsidRPr="007A5C36">
        <w:rPr>
          <w:sz w:val="24"/>
          <w:szCs w:val="24"/>
        </w:rPr>
        <w:t xml:space="preserve"> </w:t>
      </w:r>
      <w:proofErr w:type="spellStart"/>
      <w:r w:rsidRPr="007A5C36">
        <w:rPr>
          <w:sz w:val="24"/>
          <w:szCs w:val="24"/>
        </w:rPr>
        <w:t>ഭൂനികുതി</w:t>
      </w:r>
      <w:proofErr w:type="spellEnd"/>
      <w:r w:rsidRPr="007A5C36">
        <w:rPr>
          <w:sz w:val="24"/>
          <w:szCs w:val="24"/>
        </w:rPr>
        <w:t xml:space="preserve"> </w:t>
      </w:r>
      <w:proofErr w:type="spellStart"/>
      <w:r w:rsidRPr="007A5C36">
        <w:rPr>
          <w:sz w:val="24"/>
          <w:szCs w:val="24"/>
        </w:rPr>
        <w:t>ചുമത്തുന്നത്</w:t>
      </w:r>
      <w:proofErr w:type="spellEnd"/>
      <w:r w:rsidRPr="007A5C36">
        <w:rPr>
          <w:sz w:val="24"/>
          <w:szCs w:val="24"/>
        </w:rPr>
        <w:t xml:space="preserve"> </w:t>
      </w:r>
      <w:proofErr w:type="spellStart"/>
      <w:r w:rsidRPr="007A5C36">
        <w:rPr>
          <w:sz w:val="24"/>
          <w:szCs w:val="24"/>
        </w:rPr>
        <w:t>അയാ</w:t>
      </w:r>
      <w:proofErr w:type="spellEnd"/>
      <w:r w:rsidRPr="007A5C36">
        <w:rPr>
          <w:sz w:val="24"/>
          <w:szCs w:val="24"/>
        </w:rPr>
        <w:t>ൾ</w:t>
      </w:r>
      <w:r w:rsidR="00D51CF5" w:rsidRPr="007A5C36">
        <w:rPr>
          <w:sz w:val="24"/>
          <w:szCs w:val="24"/>
        </w:rPr>
        <w:t xml:space="preserve"> </w:t>
      </w:r>
      <w:proofErr w:type="spellStart"/>
      <w:r w:rsidRPr="007A5C36">
        <w:rPr>
          <w:rFonts w:ascii="Nirmala UI" w:hAnsi="Nirmala UI" w:cs="Nirmala UI"/>
          <w:sz w:val="24"/>
          <w:szCs w:val="24"/>
        </w:rPr>
        <w:t>ത</w:t>
      </w:r>
      <w:r w:rsidRPr="007A5C36">
        <w:rPr>
          <w:sz w:val="24"/>
          <w:szCs w:val="24"/>
        </w:rPr>
        <w:t>ന്നെ</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roofErr w:type="spellStart"/>
      <w:r w:rsidRPr="007A5C36">
        <w:rPr>
          <w:sz w:val="24"/>
          <w:szCs w:val="24"/>
        </w:rPr>
        <w:t>അടയ്ക്കുന്നു</w:t>
      </w:r>
      <w:proofErr w:type="spellEnd"/>
      <w:r w:rsidRPr="007A5C36">
        <w:rPr>
          <w:sz w:val="24"/>
          <w:szCs w:val="24"/>
        </w:rPr>
        <w:t xml:space="preserve">. ഇവിടെ നികുതി </w:t>
      </w:r>
      <w:proofErr w:type="spellStart"/>
      <w:r w:rsidRPr="007A5C36">
        <w:rPr>
          <w:sz w:val="24"/>
          <w:szCs w:val="24"/>
        </w:rPr>
        <w:t>ചുമത്തപ്പെടുന്നതും</w:t>
      </w:r>
      <w:proofErr w:type="spellEnd"/>
      <w:r w:rsidRPr="007A5C36">
        <w:rPr>
          <w:sz w:val="24"/>
          <w:szCs w:val="24"/>
        </w:rPr>
        <w:t xml:space="preserve"> നികുതിമൂലമുള്ള </w:t>
      </w:r>
      <w:proofErr w:type="spellStart"/>
      <w:r w:rsidRPr="007A5C36">
        <w:rPr>
          <w:sz w:val="24"/>
          <w:szCs w:val="24"/>
        </w:rPr>
        <w:t>സാമ്പത്തികഭാരം</w:t>
      </w:r>
      <w:proofErr w:type="spellEnd"/>
      <w:r w:rsidRPr="007A5C36">
        <w:rPr>
          <w:sz w:val="24"/>
          <w:szCs w:val="24"/>
        </w:rPr>
        <w:t xml:space="preserve"> </w:t>
      </w:r>
      <w:proofErr w:type="spellStart"/>
      <w:r w:rsidRPr="007A5C36">
        <w:rPr>
          <w:sz w:val="24"/>
          <w:szCs w:val="24"/>
        </w:rPr>
        <w:t>അനുഭവിക്കുന്നതും</w:t>
      </w:r>
      <w:proofErr w:type="spellEnd"/>
      <w:r w:rsidRPr="007A5C36">
        <w:rPr>
          <w:sz w:val="24"/>
          <w:szCs w:val="24"/>
        </w:rPr>
        <w:t xml:space="preserve"> </w:t>
      </w:r>
      <w:proofErr w:type="spellStart"/>
      <w:r w:rsidRPr="007A5C36">
        <w:rPr>
          <w:sz w:val="24"/>
          <w:szCs w:val="24"/>
        </w:rPr>
        <w:t>ഒരാ</w:t>
      </w:r>
      <w:proofErr w:type="spellEnd"/>
      <w:r w:rsidRPr="007A5C36">
        <w:rPr>
          <w:sz w:val="24"/>
          <w:szCs w:val="24"/>
        </w:rPr>
        <w:t xml:space="preserve">ൾ </w:t>
      </w:r>
      <w:proofErr w:type="spellStart"/>
      <w:r w:rsidRPr="007A5C36">
        <w:rPr>
          <w:sz w:val="24"/>
          <w:szCs w:val="24"/>
        </w:rPr>
        <w:t>തന്നെയായതിനാ</w:t>
      </w:r>
      <w:proofErr w:type="spellEnd"/>
      <w:r w:rsidRPr="007A5C36">
        <w:rPr>
          <w:sz w:val="24"/>
          <w:szCs w:val="24"/>
        </w:rPr>
        <w:t xml:space="preserve">ൽ </w:t>
      </w:r>
      <w:proofErr w:type="spellStart"/>
      <w:r w:rsidRPr="007A5C36">
        <w:rPr>
          <w:sz w:val="24"/>
          <w:szCs w:val="24"/>
        </w:rPr>
        <w:t>ഇത്തരം</w:t>
      </w:r>
      <w:proofErr w:type="spellEnd"/>
      <w:r w:rsidRPr="007A5C36">
        <w:rPr>
          <w:sz w:val="24"/>
          <w:szCs w:val="24"/>
        </w:rPr>
        <w:t xml:space="preserve"> </w:t>
      </w:r>
      <w:proofErr w:type="spellStart"/>
      <w:r w:rsidRPr="007A5C36">
        <w:rPr>
          <w:sz w:val="24"/>
          <w:szCs w:val="24"/>
        </w:rPr>
        <w:t>നികുതിക</w:t>
      </w:r>
      <w:proofErr w:type="spellEnd"/>
      <w:r w:rsidRPr="007A5C36">
        <w:rPr>
          <w:sz w:val="24"/>
          <w:szCs w:val="24"/>
        </w:rPr>
        <w:t xml:space="preserve">ൾ </w:t>
      </w:r>
      <w:proofErr w:type="spellStart"/>
      <w:r w:rsidRPr="007A5C36">
        <w:rPr>
          <w:sz w:val="24"/>
          <w:szCs w:val="24"/>
        </w:rPr>
        <w:t>പ്രത്യക്ഷനികുതി</w:t>
      </w:r>
      <w:proofErr w:type="spellEnd"/>
      <w:r w:rsidRPr="007A5C36">
        <w:rPr>
          <w:sz w:val="24"/>
          <w:szCs w:val="24"/>
        </w:rPr>
        <w:t xml:space="preserve"> എന്നറിയപ്പെടുന്നു. നികുതിഭാരം </w:t>
      </w:r>
      <w:proofErr w:type="spellStart"/>
      <w:r w:rsidRPr="007A5C36">
        <w:rPr>
          <w:sz w:val="24"/>
          <w:szCs w:val="24"/>
        </w:rPr>
        <w:t>നികുതിദായക</w:t>
      </w:r>
      <w:proofErr w:type="spellEnd"/>
      <w:r w:rsidRPr="007A5C36">
        <w:rPr>
          <w:sz w:val="24"/>
          <w:szCs w:val="24"/>
        </w:rPr>
        <w:t xml:space="preserve">ൻ </w:t>
      </w:r>
      <w:proofErr w:type="spellStart"/>
      <w:r w:rsidRPr="007A5C36">
        <w:rPr>
          <w:sz w:val="24"/>
          <w:szCs w:val="24"/>
        </w:rPr>
        <w:t>തന്നെ</w:t>
      </w:r>
      <w:proofErr w:type="spellEnd"/>
      <w:r w:rsidRPr="007A5C36">
        <w:rPr>
          <w:sz w:val="24"/>
          <w:szCs w:val="24"/>
        </w:rPr>
        <w:t xml:space="preserve"> </w:t>
      </w:r>
      <w:proofErr w:type="spellStart"/>
      <w:r w:rsidRPr="007A5C36">
        <w:rPr>
          <w:sz w:val="24"/>
          <w:szCs w:val="24"/>
        </w:rPr>
        <w:t>വഹിക്കുന്നു</w:t>
      </w:r>
      <w:proofErr w:type="spellEnd"/>
      <w:r w:rsidRPr="007A5C36">
        <w:rPr>
          <w:sz w:val="24"/>
          <w:szCs w:val="24"/>
        </w:rPr>
        <w:t xml:space="preserve"> </w:t>
      </w:r>
      <w:proofErr w:type="spellStart"/>
      <w:r w:rsidRPr="007A5C36">
        <w:rPr>
          <w:sz w:val="24"/>
          <w:szCs w:val="24"/>
        </w:rPr>
        <w:t>എന്നത്</w:t>
      </w:r>
      <w:proofErr w:type="spellEnd"/>
      <w:r w:rsidRPr="007A5C36">
        <w:rPr>
          <w:sz w:val="24"/>
          <w:szCs w:val="24"/>
        </w:rPr>
        <w:t xml:space="preserve"> </w:t>
      </w:r>
      <w:proofErr w:type="spellStart"/>
      <w:r w:rsidRPr="007A5C36">
        <w:rPr>
          <w:sz w:val="24"/>
          <w:szCs w:val="24"/>
        </w:rPr>
        <w:t>പ്രത്യക്ഷനികുതിയുടെ</w:t>
      </w:r>
      <w:proofErr w:type="spellEnd"/>
      <w:r w:rsidRPr="007A5C36">
        <w:rPr>
          <w:sz w:val="24"/>
          <w:szCs w:val="24"/>
        </w:rPr>
        <w:t xml:space="preserve"> </w:t>
      </w:r>
      <w:proofErr w:type="spellStart"/>
      <w:r w:rsidRPr="007A5C36">
        <w:rPr>
          <w:sz w:val="24"/>
          <w:szCs w:val="24"/>
        </w:rPr>
        <w:t>പ്രത്യേകതയാണ്</w:t>
      </w:r>
      <w:proofErr w:type="spellEnd"/>
      <w:r w:rsidRPr="007A5C36">
        <w:rPr>
          <w:sz w:val="24"/>
          <w:szCs w:val="24"/>
        </w:rPr>
        <w:t>. ഇന്ത്യയിലെ പ്രധാനപ്പെട്ട പ്രത്യക്ഷനികുതികൾ</w:t>
      </w:r>
    </w:p>
    <w:p w14:paraId="489D6C24" w14:textId="067586FF" w:rsidR="00A93504" w:rsidRPr="007A5C36" w:rsidRDefault="00000000">
      <w:pPr>
        <w:rPr>
          <w:sz w:val="24"/>
          <w:szCs w:val="24"/>
        </w:rPr>
      </w:pPr>
      <w:r w:rsidRPr="007A5C36">
        <w:rPr>
          <w:sz w:val="24"/>
          <w:szCs w:val="24"/>
        </w:rPr>
        <w:t>• വ്യക്തിഗത ആദായനികുതി (Personal Income Tax</w:t>
      </w:r>
      <w:proofErr w:type="gramStart"/>
      <w:r w:rsidRPr="007A5C36">
        <w:rPr>
          <w:sz w:val="24"/>
          <w:szCs w:val="24"/>
        </w:rPr>
        <w:t>) :</w:t>
      </w:r>
      <w:proofErr w:type="gramEnd"/>
      <w:r w:rsidRPr="007A5C36">
        <w:rPr>
          <w:sz w:val="24"/>
          <w:szCs w:val="24"/>
        </w:rPr>
        <w:t xml:space="preserve"> വ്യക്തികളുടെ </w:t>
      </w:r>
      <w:proofErr w:type="spellStart"/>
      <w:r w:rsidRPr="007A5C36">
        <w:rPr>
          <w:sz w:val="24"/>
          <w:szCs w:val="24"/>
        </w:rPr>
        <w:t>വരുമാനത്തിന്മേ</w:t>
      </w:r>
      <w:proofErr w:type="spellEnd"/>
      <w:r w:rsidRPr="007A5C36">
        <w:rPr>
          <w:sz w:val="24"/>
          <w:szCs w:val="24"/>
        </w:rPr>
        <w:t xml:space="preserve">ൽ </w:t>
      </w:r>
      <w:proofErr w:type="spellStart"/>
      <w:r w:rsidRPr="007A5C36">
        <w:rPr>
          <w:sz w:val="24"/>
          <w:szCs w:val="24"/>
        </w:rPr>
        <w:t>ചുമത്തുന്ന</w:t>
      </w:r>
      <w:proofErr w:type="spellEnd"/>
      <w:r w:rsidRPr="007A5C36">
        <w:rPr>
          <w:sz w:val="24"/>
          <w:szCs w:val="24"/>
        </w:rPr>
        <w:t xml:space="preserve"> </w:t>
      </w:r>
      <w:proofErr w:type="spellStart"/>
      <w:r w:rsidRPr="007A5C36">
        <w:rPr>
          <w:sz w:val="24"/>
          <w:szCs w:val="24"/>
        </w:rPr>
        <w:t>നികുതിയാണ്</w:t>
      </w:r>
      <w:proofErr w:type="spellEnd"/>
      <w:r w:rsidRPr="007A5C36">
        <w:rPr>
          <w:sz w:val="24"/>
          <w:szCs w:val="24"/>
        </w:rPr>
        <w:t xml:space="preserve"> </w:t>
      </w:r>
      <w:proofErr w:type="spellStart"/>
      <w:r w:rsidRPr="007A5C36">
        <w:rPr>
          <w:sz w:val="24"/>
          <w:szCs w:val="24"/>
        </w:rPr>
        <w:t>വ്യക്തിഗത</w:t>
      </w:r>
      <w:proofErr w:type="spellEnd"/>
      <w:r w:rsidR="00D51CF5" w:rsidRPr="007A5C36">
        <w:rPr>
          <w:sz w:val="24"/>
          <w:szCs w:val="24"/>
        </w:rPr>
        <w:t xml:space="preserve"> </w:t>
      </w:r>
      <w:proofErr w:type="spellStart"/>
      <w:r w:rsidRPr="007A5C36">
        <w:rPr>
          <w:sz w:val="24"/>
          <w:szCs w:val="24"/>
        </w:rPr>
        <w:lastRenderedPageBreak/>
        <w:t>ആദായനികുതി</w:t>
      </w:r>
      <w:proofErr w:type="spellEnd"/>
      <w:r w:rsidRPr="007A5C36">
        <w:rPr>
          <w:sz w:val="24"/>
          <w:szCs w:val="24"/>
        </w:rPr>
        <w:t xml:space="preserve">. </w:t>
      </w:r>
      <w:proofErr w:type="spellStart"/>
      <w:r w:rsidRPr="007A5C36">
        <w:rPr>
          <w:sz w:val="24"/>
          <w:szCs w:val="24"/>
        </w:rPr>
        <w:t>വരുമാനം</w:t>
      </w:r>
      <w:proofErr w:type="spellEnd"/>
      <w:r w:rsidRPr="007A5C36">
        <w:rPr>
          <w:sz w:val="24"/>
          <w:szCs w:val="24"/>
        </w:rPr>
        <w:t xml:space="preserve"> </w:t>
      </w:r>
      <w:proofErr w:type="spellStart"/>
      <w:r w:rsidRPr="007A5C36">
        <w:rPr>
          <w:sz w:val="24"/>
          <w:szCs w:val="24"/>
        </w:rPr>
        <w:t>കൂടുന്നതിനനുസരിച്ച്</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roofErr w:type="spellStart"/>
      <w:r w:rsidRPr="007A5C36">
        <w:rPr>
          <w:sz w:val="24"/>
          <w:szCs w:val="24"/>
        </w:rPr>
        <w:t>നിരക്ക്</w:t>
      </w:r>
      <w:proofErr w:type="spellEnd"/>
      <w:r w:rsidRPr="007A5C36">
        <w:rPr>
          <w:sz w:val="24"/>
          <w:szCs w:val="24"/>
        </w:rPr>
        <w:t xml:space="preserve"> </w:t>
      </w:r>
      <w:proofErr w:type="spellStart"/>
      <w:r w:rsidRPr="007A5C36">
        <w:rPr>
          <w:sz w:val="24"/>
          <w:szCs w:val="24"/>
        </w:rPr>
        <w:t>കൂടുന്നു</w:t>
      </w:r>
      <w:proofErr w:type="spellEnd"/>
      <w:r w:rsidRPr="007A5C36">
        <w:rPr>
          <w:sz w:val="24"/>
          <w:szCs w:val="24"/>
        </w:rPr>
        <w:t>. നിശ്ചിത വരുമാനപരിധിക്ക് മുകളിൽ വരുന്ന തുകയ്ക്കാണ് നികുതി ബാധകമാക്കിയിരിക്കുന്നത്. ഇ ന്ത്യയിൽ ആദായനികുതി നിയമം 1961 പ്രകാരം കേന്ദ്രസർക്കാരാണ് ഈ നികുതി പിരിക്കുന്നത്.</w:t>
      </w:r>
    </w:p>
    <w:p w14:paraId="3509C32E" w14:textId="77777777" w:rsidR="00D51CF5" w:rsidRPr="007A5C36" w:rsidRDefault="00000000">
      <w:pPr>
        <w:rPr>
          <w:sz w:val="24"/>
          <w:szCs w:val="24"/>
        </w:rPr>
      </w:pPr>
      <w:r w:rsidRPr="007A5C36">
        <w:rPr>
          <w:sz w:val="24"/>
          <w:szCs w:val="24"/>
        </w:rPr>
        <w:t>കോർപറേറ്റ് നികുതി (Corporate Tax</w:t>
      </w:r>
      <w:proofErr w:type="gramStart"/>
      <w:r w:rsidRPr="007A5C36">
        <w:rPr>
          <w:sz w:val="24"/>
          <w:szCs w:val="24"/>
        </w:rPr>
        <w:t>) :</w:t>
      </w:r>
      <w:proofErr w:type="gramEnd"/>
      <w:r w:rsidRPr="007A5C36">
        <w:rPr>
          <w:sz w:val="24"/>
          <w:szCs w:val="24"/>
        </w:rPr>
        <w:t xml:space="preserve"> </w:t>
      </w:r>
      <w:proofErr w:type="spellStart"/>
      <w:r w:rsidRPr="007A5C36">
        <w:rPr>
          <w:sz w:val="24"/>
          <w:szCs w:val="24"/>
        </w:rPr>
        <w:t>കമ്പനികളുടെ</w:t>
      </w:r>
      <w:proofErr w:type="spellEnd"/>
      <w:r w:rsidRPr="007A5C36">
        <w:rPr>
          <w:sz w:val="24"/>
          <w:szCs w:val="24"/>
        </w:rPr>
        <w:t xml:space="preserve"> </w:t>
      </w:r>
      <w:proofErr w:type="spellStart"/>
      <w:r w:rsidRPr="007A5C36">
        <w:rPr>
          <w:sz w:val="24"/>
          <w:szCs w:val="24"/>
        </w:rPr>
        <w:t>അറ്റ്</w:t>
      </w:r>
      <w:proofErr w:type="spellEnd"/>
      <w:r w:rsidR="00D51CF5" w:rsidRPr="007A5C36">
        <w:rPr>
          <w:sz w:val="24"/>
          <w:szCs w:val="24"/>
        </w:rPr>
        <w:t xml:space="preserve"> </w:t>
      </w:r>
      <w:proofErr w:type="spellStart"/>
      <w:r w:rsidRPr="007A5C36">
        <w:rPr>
          <w:sz w:val="24"/>
          <w:szCs w:val="24"/>
        </w:rPr>
        <w:t>വരുമാനത്തിന്മേ</w:t>
      </w:r>
      <w:proofErr w:type="spellEnd"/>
      <w:r w:rsidRPr="007A5C36">
        <w:rPr>
          <w:sz w:val="24"/>
          <w:szCs w:val="24"/>
        </w:rPr>
        <w:t xml:space="preserve">ൽ </w:t>
      </w:r>
      <w:proofErr w:type="spellStart"/>
      <w:r w:rsidRPr="007A5C36">
        <w:rPr>
          <w:sz w:val="24"/>
          <w:szCs w:val="24"/>
        </w:rPr>
        <w:t>അഥവാ</w:t>
      </w:r>
      <w:proofErr w:type="spellEnd"/>
      <w:r w:rsidRPr="007A5C36">
        <w:rPr>
          <w:sz w:val="24"/>
          <w:szCs w:val="24"/>
        </w:rPr>
        <w:t xml:space="preserve"> </w:t>
      </w:r>
      <w:proofErr w:type="spellStart"/>
      <w:r w:rsidRPr="007A5C36">
        <w:rPr>
          <w:sz w:val="24"/>
          <w:szCs w:val="24"/>
        </w:rPr>
        <w:t>ലാഭത്തിന്മേ</w:t>
      </w:r>
      <w:proofErr w:type="spellEnd"/>
      <w:r w:rsidRPr="007A5C36">
        <w:rPr>
          <w:sz w:val="24"/>
          <w:szCs w:val="24"/>
        </w:rPr>
        <w:t xml:space="preserve">ൽ ചുമത്തുന്ന നികുതിയാണിത്. </w:t>
      </w:r>
    </w:p>
    <w:p w14:paraId="5A4A7931" w14:textId="46A14CBD" w:rsidR="00A93504" w:rsidRPr="007A5C36" w:rsidRDefault="00000000">
      <w:pPr>
        <w:rPr>
          <w:sz w:val="24"/>
          <w:szCs w:val="24"/>
        </w:rPr>
      </w:pPr>
      <w:proofErr w:type="spellStart"/>
      <w:r w:rsidRPr="007A5C36">
        <w:rPr>
          <w:sz w:val="24"/>
          <w:szCs w:val="24"/>
        </w:rPr>
        <w:t>പരോക്ഷനികുതി</w:t>
      </w:r>
      <w:proofErr w:type="spellEnd"/>
    </w:p>
    <w:p w14:paraId="76183E04" w14:textId="13BA57FA" w:rsidR="00A93504" w:rsidRPr="007A5C36" w:rsidRDefault="00000000">
      <w:pPr>
        <w:rPr>
          <w:sz w:val="24"/>
          <w:szCs w:val="24"/>
        </w:rPr>
      </w:pPr>
      <w:r w:rsidRPr="007A5C36">
        <w:rPr>
          <w:sz w:val="24"/>
          <w:szCs w:val="24"/>
        </w:rPr>
        <w:t xml:space="preserve">ഒരാളിൽ ചുമത്തപ്പെടുന്ന നികുതിയുടെ ഭാരം മറ്റൊരാളിലേയ്ക്ക് കൈമാറ്റം ചെയ്യപ്പെടുന്നതാണ് പരോക്ഷനികുതിയുടെ പ്രത്യേകത. ഉദാഹരണമായി വിൽപന നികുതിയുടെ ഭാരം ആദ്യം വരുന്നത് വ്യാപാരിയുടെ മേലാണ്. എന്നാൽ വ്യാപാരി ആ </w:t>
      </w:r>
      <w:proofErr w:type="spellStart"/>
      <w:r w:rsidRPr="007A5C36">
        <w:rPr>
          <w:sz w:val="24"/>
          <w:szCs w:val="24"/>
        </w:rPr>
        <w:t>ഉൽപ്പന്നം</w:t>
      </w:r>
      <w:proofErr w:type="spellEnd"/>
      <w:r w:rsidRPr="007A5C36">
        <w:rPr>
          <w:sz w:val="24"/>
          <w:szCs w:val="24"/>
        </w:rPr>
        <w:t xml:space="preserve"> </w:t>
      </w:r>
      <w:proofErr w:type="spellStart"/>
      <w:r w:rsidRPr="007A5C36">
        <w:rPr>
          <w:sz w:val="24"/>
          <w:szCs w:val="24"/>
        </w:rPr>
        <w:t>വാങ്ങുന്ന</w:t>
      </w:r>
      <w:proofErr w:type="spellEnd"/>
      <w:r w:rsidRPr="007A5C36">
        <w:rPr>
          <w:sz w:val="24"/>
          <w:szCs w:val="24"/>
        </w:rPr>
        <w:t xml:space="preserve"> </w:t>
      </w:r>
      <w:proofErr w:type="spellStart"/>
      <w:r w:rsidRPr="007A5C36">
        <w:rPr>
          <w:sz w:val="24"/>
          <w:szCs w:val="24"/>
        </w:rPr>
        <w:t>ഉപഭോക്താവിലേയ്ക്ക്</w:t>
      </w:r>
      <w:proofErr w:type="spellEnd"/>
      <w:r w:rsidRPr="007A5C36">
        <w:rPr>
          <w:sz w:val="24"/>
          <w:szCs w:val="24"/>
        </w:rPr>
        <w:t xml:space="preserve"> </w:t>
      </w:r>
      <w:proofErr w:type="spellStart"/>
      <w:r w:rsidRPr="007A5C36">
        <w:rPr>
          <w:sz w:val="24"/>
          <w:szCs w:val="24"/>
        </w:rPr>
        <w:t>വിലയോടൊപ്പം</w:t>
      </w:r>
      <w:proofErr w:type="spellEnd"/>
      <w:r w:rsidRPr="007A5C36">
        <w:rPr>
          <w:sz w:val="24"/>
          <w:szCs w:val="24"/>
        </w:rPr>
        <w:t xml:space="preserve"> </w:t>
      </w:r>
      <w:proofErr w:type="spellStart"/>
      <w:r w:rsidRPr="007A5C36">
        <w:rPr>
          <w:sz w:val="24"/>
          <w:szCs w:val="24"/>
        </w:rPr>
        <w:t>നികുതിഭാരവും</w:t>
      </w:r>
      <w:proofErr w:type="spellEnd"/>
      <w:r w:rsidRPr="007A5C36">
        <w:rPr>
          <w:sz w:val="24"/>
          <w:szCs w:val="24"/>
        </w:rPr>
        <w:t xml:space="preserve"> </w:t>
      </w:r>
      <w:proofErr w:type="spellStart"/>
      <w:r w:rsidRPr="007A5C36">
        <w:rPr>
          <w:sz w:val="24"/>
          <w:szCs w:val="24"/>
        </w:rPr>
        <w:t>കൈമാറുന്നു</w:t>
      </w:r>
      <w:proofErr w:type="spellEnd"/>
      <w:r w:rsidRPr="007A5C36">
        <w:rPr>
          <w:sz w:val="24"/>
          <w:szCs w:val="24"/>
        </w:rPr>
        <w:t xml:space="preserve">. അപ്പോൾ ഉപഭോക്താവ് നൽകുന്ന വിലയിൽ നികുതിയും ഉൾപ്പെടുന്നു. </w:t>
      </w:r>
      <w:proofErr w:type="spellStart"/>
      <w:r w:rsidRPr="007A5C36">
        <w:rPr>
          <w:sz w:val="24"/>
          <w:szCs w:val="24"/>
        </w:rPr>
        <w:t>ഇത്</w:t>
      </w:r>
      <w:proofErr w:type="spellEnd"/>
      <w:r w:rsidRPr="007A5C36">
        <w:rPr>
          <w:sz w:val="24"/>
          <w:szCs w:val="24"/>
        </w:rPr>
        <w:t xml:space="preserve"> </w:t>
      </w:r>
      <w:proofErr w:type="spellStart"/>
      <w:r w:rsidRPr="007A5C36">
        <w:rPr>
          <w:sz w:val="24"/>
          <w:szCs w:val="24"/>
        </w:rPr>
        <w:t>പരോക്ഷനികുതിയുടെ</w:t>
      </w:r>
      <w:proofErr w:type="spellEnd"/>
      <w:r w:rsidRPr="007A5C36">
        <w:rPr>
          <w:sz w:val="24"/>
          <w:szCs w:val="24"/>
        </w:rPr>
        <w:t xml:space="preserve"> </w:t>
      </w:r>
      <w:proofErr w:type="spellStart"/>
      <w:r w:rsidRPr="007A5C36">
        <w:rPr>
          <w:sz w:val="24"/>
          <w:szCs w:val="24"/>
        </w:rPr>
        <w:t>പ്രത്യേകതയാണ്</w:t>
      </w:r>
      <w:proofErr w:type="spellEnd"/>
      <w:r w:rsidRPr="007A5C36">
        <w:rPr>
          <w:sz w:val="24"/>
          <w:szCs w:val="24"/>
        </w:rPr>
        <w:t xml:space="preserve">. നിലവിലുള്ള പരോക്ഷ നികുതി സമ്പ്രദായം ലളിതമാക്കുന്നതിനും ഒരു രാജ്യത്ത് ഒറ്റ നികുതി എന്ന തത്വം നടപ്പാക്കുന്നതിനും ലക്ഷ്യമിട്ട് ഇന്ത്യയിൽ നിലവിലുളള പരോക്ഷ </w:t>
      </w:r>
      <w:proofErr w:type="spellStart"/>
      <w:r w:rsidRPr="007A5C36">
        <w:rPr>
          <w:sz w:val="24"/>
          <w:szCs w:val="24"/>
        </w:rPr>
        <w:t>നികുതികളുടെ</w:t>
      </w:r>
      <w:proofErr w:type="spellEnd"/>
      <w:r w:rsidRPr="007A5C36">
        <w:rPr>
          <w:sz w:val="24"/>
          <w:szCs w:val="24"/>
        </w:rPr>
        <w:t xml:space="preserve"> </w:t>
      </w:r>
      <w:proofErr w:type="spellStart"/>
      <w:r w:rsidRPr="007A5C36">
        <w:rPr>
          <w:sz w:val="24"/>
          <w:szCs w:val="24"/>
        </w:rPr>
        <w:t>നല്ലൊരു</w:t>
      </w:r>
      <w:proofErr w:type="spellEnd"/>
      <w:r w:rsidRPr="007A5C36">
        <w:rPr>
          <w:sz w:val="24"/>
          <w:szCs w:val="24"/>
        </w:rPr>
        <w:t xml:space="preserve"> </w:t>
      </w:r>
      <w:proofErr w:type="spellStart"/>
      <w:r w:rsidRPr="007A5C36">
        <w:rPr>
          <w:sz w:val="24"/>
          <w:szCs w:val="24"/>
        </w:rPr>
        <w:t>വിഭാഗം</w:t>
      </w:r>
      <w:proofErr w:type="spellEnd"/>
      <w:r w:rsidRPr="007A5C36">
        <w:rPr>
          <w:sz w:val="24"/>
          <w:szCs w:val="24"/>
        </w:rPr>
        <w:t xml:space="preserve"> </w:t>
      </w:r>
      <w:proofErr w:type="spellStart"/>
      <w:r w:rsidRPr="007A5C36">
        <w:rPr>
          <w:sz w:val="24"/>
          <w:szCs w:val="24"/>
        </w:rPr>
        <w:t>ഉൾപ്പെടുത്തി</w:t>
      </w:r>
      <w:proofErr w:type="spellEnd"/>
      <w:r w:rsidRPr="007A5C36">
        <w:rPr>
          <w:sz w:val="24"/>
          <w:szCs w:val="24"/>
        </w:rPr>
        <w:t xml:space="preserve"> </w:t>
      </w:r>
      <w:proofErr w:type="spellStart"/>
      <w:r w:rsidRPr="007A5C36">
        <w:rPr>
          <w:sz w:val="24"/>
          <w:szCs w:val="24"/>
        </w:rPr>
        <w:t>ചരക്ക്</w:t>
      </w:r>
      <w:proofErr w:type="spellEnd"/>
      <w:r w:rsidRPr="007A5C36">
        <w:rPr>
          <w:sz w:val="24"/>
          <w:szCs w:val="24"/>
        </w:rPr>
        <w:t xml:space="preserve"> </w:t>
      </w:r>
      <w:proofErr w:type="spellStart"/>
      <w:r w:rsidRPr="007A5C36">
        <w:rPr>
          <w:sz w:val="24"/>
          <w:szCs w:val="24"/>
        </w:rPr>
        <w:t>സേവന</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നടപ്പാക്കി. </w:t>
      </w:r>
      <w:proofErr w:type="spellStart"/>
      <w:r w:rsidRPr="007A5C36">
        <w:rPr>
          <w:sz w:val="24"/>
          <w:szCs w:val="24"/>
        </w:rPr>
        <w:t>ചരക്കുസേവന</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roofErr w:type="spellStart"/>
      <w:r w:rsidRPr="007A5C36">
        <w:rPr>
          <w:sz w:val="24"/>
          <w:szCs w:val="24"/>
        </w:rPr>
        <w:t>പരോക്ഷനികുതിയാണ്</w:t>
      </w:r>
      <w:proofErr w:type="spellEnd"/>
      <w:r w:rsidRPr="007A5C36">
        <w:rPr>
          <w:sz w:val="24"/>
          <w:szCs w:val="24"/>
        </w:rPr>
        <w:t xml:space="preserve">. </w:t>
      </w:r>
      <w:proofErr w:type="spellStart"/>
      <w:proofErr w:type="gramStart"/>
      <w:r w:rsidRPr="007A5C36">
        <w:rPr>
          <w:sz w:val="24"/>
          <w:szCs w:val="24"/>
        </w:rPr>
        <w:t>ജി.എസ്</w:t>
      </w:r>
      <w:proofErr w:type="gramEnd"/>
      <w:r w:rsidRPr="007A5C36">
        <w:rPr>
          <w:sz w:val="24"/>
          <w:szCs w:val="24"/>
        </w:rPr>
        <w:t>.ടിയി</w:t>
      </w:r>
      <w:proofErr w:type="spellEnd"/>
      <w:r w:rsidRPr="007A5C36">
        <w:rPr>
          <w:sz w:val="24"/>
          <w:szCs w:val="24"/>
        </w:rPr>
        <w:t xml:space="preserve">ൽ </w:t>
      </w:r>
      <w:proofErr w:type="spellStart"/>
      <w:r w:rsidRPr="007A5C36">
        <w:rPr>
          <w:sz w:val="24"/>
          <w:szCs w:val="24"/>
        </w:rPr>
        <w:t>ഉൾപ്പെടാത്ത</w:t>
      </w:r>
      <w:proofErr w:type="spellEnd"/>
      <w:r w:rsidRPr="007A5C36">
        <w:rPr>
          <w:sz w:val="24"/>
          <w:szCs w:val="24"/>
        </w:rPr>
        <w:t xml:space="preserve"> </w:t>
      </w:r>
      <w:proofErr w:type="spellStart"/>
      <w:r w:rsidRPr="007A5C36">
        <w:rPr>
          <w:sz w:val="24"/>
          <w:szCs w:val="24"/>
        </w:rPr>
        <w:t>ഇനങ്ങളുടെ</w:t>
      </w:r>
      <w:proofErr w:type="spellEnd"/>
      <w:r w:rsidRPr="007A5C36">
        <w:rPr>
          <w:sz w:val="24"/>
          <w:szCs w:val="24"/>
        </w:rPr>
        <w:t xml:space="preserve"> </w:t>
      </w:r>
      <w:proofErr w:type="spellStart"/>
      <w:r w:rsidRPr="007A5C36">
        <w:rPr>
          <w:sz w:val="24"/>
          <w:szCs w:val="24"/>
        </w:rPr>
        <w:t>പരോക്ഷ</w:t>
      </w:r>
      <w:proofErr w:type="spellEnd"/>
      <w:r w:rsidRPr="007A5C36">
        <w:rPr>
          <w:sz w:val="24"/>
          <w:szCs w:val="24"/>
        </w:rPr>
        <w:t xml:space="preserve"> നികുതി നിരക്ക് നിലവിലുള്ള രീതിയിൽ തന്നെയാണ് ഈടാക്കുന്നത്.</w:t>
      </w:r>
    </w:p>
    <w:p w14:paraId="4116B15D" w14:textId="77777777" w:rsidR="00A93504" w:rsidRPr="007A5C36" w:rsidRDefault="00000000">
      <w:pPr>
        <w:rPr>
          <w:sz w:val="24"/>
          <w:szCs w:val="24"/>
        </w:rPr>
      </w:pPr>
      <w:proofErr w:type="spellStart"/>
      <w:r w:rsidRPr="007A5C36">
        <w:rPr>
          <w:b/>
          <w:sz w:val="24"/>
          <w:szCs w:val="24"/>
        </w:rPr>
        <w:t>ചരക്ക്</w:t>
      </w:r>
      <w:proofErr w:type="spellEnd"/>
      <w:r w:rsidRPr="007A5C36">
        <w:rPr>
          <w:b/>
          <w:sz w:val="24"/>
          <w:szCs w:val="24"/>
        </w:rPr>
        <w:t xml:space="preserve"> </w:t>
      </w:r>
      <w:proofErr w:type="spellStart"/>
      <w:r w:rsidRPr="007A5C36">
        <w:rPr>
          <w:b/>
          <w:sz w:val="24"/>
          <w:szCs w:val="24"/>
        </w:rPr>
        <w:t>സേവനനികുതി</w:t>
      </w:r>
      <w:proofErr w:type="spellEnd"/>
      <w:r w:rsidRPr="007A5C36">
        <w:rPr>
          <w:b/>
          <w:sz w:val="24"/>
          <w:szCs w:val="24"/>
        </w:rPr>
        <w:t xml:space="preserve"> </w:t>
      </w:r>
      <w:proofErr w:type="gramStart"/>
      <w:r w:rsidRPr="007A5C36">
        <w:rPr>
          <w:b/>
          <w:sz w:val="24"/>
          <w:szCs w:val="24"/>
        </w:rPr>
        <w:t>( Goods</w:t>
      </w:r>
      <w:proofErr w:type="gramEnd"/>
      <w:r w:rsidRPr="007A5C36">
        <w:rPr>
          <w:b/>
          <w:sz w:val="24"/>
          <w:szCs w:val="24"/>
        </w:rPr>
        <w:t xml:space="preserve"> and Services Tax (GST)</w:t>
      </w:r>
    </w:p>
    <w:p w14:paraId="2102057E" w14:textId="04B807EA" w:rsidR="00A93504" w:rsidRPr="007A5C36" w:rsidRDefault="00000000">
      <w:pPr>
        <w:rPr>
          <w:sz w:val="24"/>
          <w:szCs w:val="24"/>
        </w:rPr>
      </w:pPr>
      <w:proofErr w:type="spellStart"/>
      <w:r w:rsidRPr="007A5C36">
        <w:rPr>
          <w:sz w:val="24"/>
          <w:szCs w:val="24"/>
        </w:rPr>
        <w:t>കേന്ദ്രഗവൺമെന്റും</w:t>
      </w:r>
      <w:proofErr w:type="spellEnd"/>
      <w:r w:rsidRPr="007A5C36">
        <w:rPr>
          <w:sz w:val="24"/>
          <w:szCs w:val="24"/>
        </w:rPr>
        <w:t xml:space="preserve"> </w:t>
      </w:r>
      <w:proofErr w:type="spellStart"/>
      <w:r w:rsidRPr="007A5C36">
        <w:rPr>
          <w:sz w:val="24"/>
          <w:szCs w:val="24"/>
        </w:rPr>
        <w:t>സംസ്ഥാനഗവൺമെന്റുകളും</w:t>
      </w:r>
      <w:proofErr w:type="spellEnd"/>
      <w:r w:rsidRPr="007A5C36">
        <w:rPr>
          <w:sz w:val="24"/>
          <w:szCs w:val="24"/>
        </w:rPr>
        <w:t xml:space="preserve"> </w:t>
      </w:r>
      <w:proofErr w:type="spellStart"/>
      <w:r w:rsidRPr="007A5C36">
        <w:rPr>
          <w:sz w:val="24"/>
          <w:szCs w:val="24"/>
        </w:rPr>
        <w:t>ചുമത്തിയിരുന്ന</w:t>
      </w:r>
      <w:proofErr w:type="spellEnd"/>
      <w:r w:rsidRPr="007A5C36">
        <w:rPr>
          <w:sz w:val="24"/>
          <w:szCs w:val="24"/>
        </w:rPr>
        <w:t xml:space="preserve"> </w:t>
      </w:r>
      <w:proofErr w:type="spellStart"/>
      <w:r w:rsidRPr="007A5C36">
        <w:rPr>
          <w:sz w:val="24"/>
          <w:szCs w:val="24"/>
        </w:rPr>
        <w:t>വിവിധ</w:t>
      </w:r>
      <w:proofErr w:type="spellEnd"/>
      <w:r w:rsidRPr="007A5C36">
        <w:rPr>
          <w:sz w:val="24"/>
          <w:szCs w:val="24"/>
        </w:rPr>
        <w:t xml:space="preserve"> </w:t>
      </w:r>
      <w:proofErr w:type="spellStart"/>
      <w:r w:rsidRPr="007A5C36">
        <w:rPr>
          <w:sz w:val="24"/>
          <w:szCs w:val="24"/>
        </w:rPr>
        <w:t>പരോക്ഷനികുതികളെ</w:t>
      </w:r>
      <w:proofErr w:type="spellEnd"/>
      <w:r w:rsidRPr="007A5C36">
        <w:rPr>
          <w:sz w:val="24"/>
          <w:szCs w:val="24"/>
        </w:rPr>
        <w:t xml:space="preserve"> </w:t>
      </w:r>
      <w:proofErr w:type="spellStart"/>
      <w:r w:rsidRPr="007A5C36">
        <w:rPr>
          <w:sz w:val="24"/>
          <w:szCs w:val="24"/>
        </w:rPr>
        <w:t>ലയിപ്പിച്ച്</w:t>
      </w:r>
      <w:proofErr w:type="spellEnd"/>
      <w:r w:rsidRPr="007A5C36">
        <w:rPr>
          <w:sz w:val="24"/>
          <w:szCs w:val="24"/>
        </w:rPr>
        <w:t xml:space="preserve"> 2017 </w:t>
      </w:r>
      <w:proofErr w:type="spellStart"/>
      <w:r w:rsidRPr="007A5C36">
        <w:rPr>
          <w:sz w:val="24"/>
          <w:szCs w:val="24"/>
        </w:rPr>
        <w:t>ജൂലൈ</w:t>
      </w:r>
      <w:proofErr w:type="spellEnd"/>
      <w:r w:rsidRPr="007A5C36">
        <w:rPr>
          <w:sz w:val="24"/>
          <w:szCs w:val="24"/>
        </w:rPr>
        <w:t xml:space="preserve"> 1 മുതൽ ഇന്ത്യയിൽ നിലവിൽ വന്ന ഏകീകൃത പരോക്ഷനികുതി സമ്പ്രദായമാണ് ചരക്കുസേവന നികുതി (Goods and Service Tax - GST). ചരക്കുകളുടെയും സേവനങ്ങളുടെയും നിർമ്മാണം മുതൽ ഉപഭോഗം വരെയുള്ള എല്ലാ ഘട്ടങ്ങളിലും നികുതി ചുമത്തപ്പെടുന്നു. ഓരോ </w:t>
      </w:r>
      <w:proofErr w:type="spellStart"/>
      <w:r w:rsidRPr="007A5C36">
        <w:rPr>
          <w:sz w:val="24"/>
          <w:szCs w:val="24"/>
        </w:rPr>
        <w:t>ഘട്ടത്തിലും</w:t>
      </w:r>
      <w:proofErr w:type="spellEnd"/>
      <w:r w:rsidRPr="007A5C36">
        <w:rPr>
          <w:sz w:val="24"/>
          <w:szCs w:val="24"/>
        </w:rPr>
        <w:t xml:space="preserve"> </w:t>
      </w:r>
      <w:proofErr w:type="spellStart"/>
      <w:r w:rsidRPr="007A5C36">
        <w:rPr>
          <w:sz w:val="24"/>
          <w:szCs w:val="24"/>
        </w:rPr>
        <w:t>മൂല്യവർദ്ധനവ്</w:t>
      </w:r>
      <w:proofErr w:type="spellEnd"/>
      <w:r w:rsidRPr="007A5C36">
        <w:rPr>
          <w:sz w:val="24"/>
          <w:szCs w:val="24"/>
        </w:rPr>
        <w:t xml:space="preserve"> </w:t>
      </w:r>
      <w:proofErr w:type="spellStart"/>
      <w:r w:rsidRPr="007A5C36">
        <w:rPr>
          <w:sz w:val="24"/>
          <w:szCs w:val="24"/>
        </w:rPr>
        <w:lastRenderedPageBreak/>
        <w:t>ഉണ്ടാവുകയും</w:t>
      </w:r>
      <w:proofErr w:type="spellEnd"/>
      <w:r w:rsidRPr="007A5C36">
        <w:rPr>
          <w:sz w:val="24"/>
          <w:szCs w:val="24"/>
        </w:rPr>
        <w:t xml:space="preserve"> </w:t>
      </w:r>
      <w:proofErr w:type="spellStart"/>
      <w:r w:rsidRPr="007A5C36">
        <w:rPr>
          <w:sz w:val="24"/>
          <w:szCs w:val="24"/>
        </w:rPr>
        <w:t>ഈടാക്കുകയും</w:t>
      </w:r>
      <w:proofErr w:type="spellEnd"/>
      <w:r w:rsidRPr="007A5C36">
        <w:rPr>
          <w:sz w:val="24"/>
          <w:szCs w:val="24"/>
        </w:rPr>
        <w:t xml:space="preserve"> </w:t>
      </w:r>
      <w:proofErr w:type="spellStart"/>
      <w:r w:rsidRPr="007A5C36">
        <w:rPr>
          <w:sz w:val="24"/>
          <w:szCs w:val="24"/>
        </w:rPr>
        <w:t>ചെയ്യുന്നു</w:t>
      </w:r>
      <w:proofErr w:type="spellEnd"/>
      <w:r w:rsidRPr="007A5C36">
        <w:rPr>
          <w:sz w:val="24"/>
          <w:szCs w:val="24"/>
        </w:rPr>
        <w:t xml:space="preserve">. </w:t>
      </w:r>
      <w:proofErr w:type="spellStart"/>
      <w:r w:rsidRPr="007A5C36">
        <w:rPr>
          <w:sz w:val="24"/>
          <w:szCs w:val="24"/>
        </w:rPr>
        <w:t>ഇപ്രകകാരം</w:t>
      </w:r>
      <w:proofErr w:type="spellEnd"/>
      <w:r w:rsidRPr="007A5C36">
        <w:rPr>
          <w:sz w:val="24"/>
          <w:szCs w:val="24"/>
        </w:rPr>
        <w:t xml:space="preserve"> </w:t>
      </w:r>
      <w:proofErr w:type="spellStart"/>
      <w:r w:rsidRPr="007A5C36">
        <w:rPr>
          <w:sz w:val="24"/>
          <w:szCs w:val="24"/>
        </w:rPr>
        <w:t>ഓരോ</w:t>
      </w:r>
      <w:proofErr w:type="spellEnd"/>
      <w:r w:rsidRPr="007A5C36">
        <w:rPr>
          <w:sz w:val="24"/>
          <w:szCs w:val="24"/>
        </w:rPr>
        <w:t xml:space="preserve"> </w:t>
      </w:r>
      <w:proofErr w:type="spellStart"/>
      <w:r w:rsidRPr="007A5C36">
        <w:rPr>
          <w:sz w:val="24"/>
          <w:szCs w:val="24"/>
        </w:rPr>
        <w:t>ഘട്ടത്തിലും</w:t>
      </w:r>
      <w:proofErr w:type="spellEnd"/>
      <w:r w:rsidRPr="007A5C36">
        <w:rPr>
          <w:sz w:val="24"/>
          <w:szCs w:val="24"/>
        </w:rPr>
        <w:t xml:space="preserve"> </w:t>
      </w:r>
      <w:proofErr w:type="spellStart"/>
      <w:r w:rsidRPr="007A5C36">
        <w:rPr>
          <w:sz w:val="24"/>
          <w:szCs w:val="24"/>
        </w:rPr>
        <w:t>ഉണ്ടാകുന്ന</w:t>
      </w:r>
      <w:proofErr w:type="spellEnd"/>
      <w:r w:rsidRPr="007A5C36">
        <w:rPr>
          <w:sz w:val="24"/>
          <w:szCs w:val="24"/>
        </w:rPr>
        <w:t xml:space="preserve"> </w:t>
      </w:r>
      <w:proofErr w:type="spellStart"/>
      <w:r w:rsidRPr="007A5C36">
        <w:rPr>
          <w:sz w:val="24"/>
          <w:szCs w:val="24"/>
        </w:rPr>
        <w:t>മൂല്യവർദ്ധനവിനു</w:t>
      </w:r>
      <w:proofErr w:type="spellEnd"/>
      <w:r w:rsidRPr="007A5C36">
        <w:rPr>
          <w:sz w:val="24"/>
          <w:szCs w:val="24"/>
        </w:rPr>
        <w:t xml:space="preserve"> </w:t>
      </w:r>
      <w:proofErr w:type="spellStart"/>
      <w:r w:rsidRPr="007A5C36">
        <w:rPr>
          <w:sz w:val="24"/>
          <w:szCs w:val="24"/>
        </w:rPr>
        <w:t>മാത്രമേ</w:t>
      </w:r>
      <w:proofErr w:type="spellEnd"/>
      <w:r w:rsidRPr="007A5C36">
        <w:rPr>
          <w:sz w:val="24"/>
          <w:szCs w:val="24"/>
        </w:rPr>
        <w:t xml:space="preserve"> നികുതി ചുമത്തപ്പെടുന്നുള്ളൂ. അന്തിമ ഉപഭോക്താ വ് ആദ്യം </w:t>
      </w:r>
      <w:proofErr w:type="spellStart"/>
      <w:r w:rsidRPr="007A5C36">
        <w:rPr>
          <w:sz w:val="24"/>
          <w:szCs w:val="24"/>
        </w:rPr>
        <w:t>അടച്ച</w:t>
      </w:r>
      <w:proofErr w:type="spellEnd"/>
      <w:r w:rsidRPr="007A5C36">
        <w:rPr>
          <w:sz w:val="24"/>
          <w:szCs w:val="24"/>
        </w:rPr>
        <w:t xml:space="preserve"> </w:t>
      </w:r>
      <w:proofErr w:type="spellStart"/>
      <w:r w:rsidRPr="007A5C36">
        <w:rPr>
          <w:sz w:val="24"/>
          <w:szCs w:val="24"/>
        </w:rPr>
        <w:t>നികുതിക</w:t>
      </w:r>
      <w:proofErr w:type="spellEnd"/>
      <w:r w:rsidRPr="007A5C36">
        <w:rPr>
          <w:sz w:val="24"/>
          <w:szCs w:val="24"/>
        </w:rPr>
        <w:t xml:space="preserve">ൾ </w:t>
      </w:r>
      <w:proofErr w:type="spellStart"/>
      <w:r w:rsidRPr="007A5C36">
        <w:rPr>
          <w:sz w:val="24"/>
          <w:szCs w:val="24"/>
        </w:rPr>
        <w:t>പിന്നീട്</w:t>
      </w:r>
      <w:proofErr w:type="spellEnd"/>
      <w:r w:rsidRPr="007A5C36">
        <w:rPr>
          <w:sz w:val="24"/>
          <w:szCs w:val="24"/>
        </w:rPr>
        <w:t xml:space="preserve"> </w:t>
      </w:r>
      <w:proofErr w:type="spellStart"/>
      <w:r w:rsidRPr="007A5C36">
        <w:rPr>
          <w:sz w:val="24"/>
          <w:szCs w:val="24"/>
        </w:rPr>
        <w:t>നൽകേണ്ടതില്ല</w:t>
      </w:r>
      <w:proofErr w:type="spellEnd"/>
      <w:r w:rsidRPr="007A5C36">
        <w:rPr>
          <w:sz w:val="24"/>
          <w:szCs w:val="24"/>
        </w:rPr>
        <w:t xml:space="preserve">. ഒരു സാമ്പത്തികവർഷത്തിലെ മൊത്തം വിറ്റുവരവ് 20 ലക്ഷം രൂപയിൽ കൂടുതലാണെങ്കിൽ നിലവിലുള്ള നിയമം അനുസരിച്ച് </w:t>
      </w:r>
      <w:proofErr w:type="spellStart"/>
      <w:r w:rsidRPr="007A5C36">
        <w:rPr>
          <w:sz w:val="24"/>
          <w:szCs w:val="24"/>
        </w:rPr>
        <w:t>വ്യാപാരിക</w:t>
      </w:r>
      <w:proofErr w:type="spellEnd"/>
      <w:r w:rsidRPr="007A5C36">
        <w:rPr>
          <w:sz w:val="24"/>
          <w:szCs w:val="24"/>
        </w:rPr>
        <w:t xml:space="preserve">ൾ </w:t>
      </w:r>
      <w:proofErr w:type="spellStart"/>
      <w:r w:rsidRPr="007A5C36">
        <w:rPr>
          <w:sz w:val="24"/>
          <w:szCs w:val="24"/>
        </w:rPr>
        <w:t>നിർബന്ധമായും</w:t>
      </w:r>
      <w:proofErr w:type="spellEnd"/>
      <w:r w:rsidRPr="007A5C36">
        <w:rPr>
          <w:sz w:val="24"/>
          <w:szCs w:val="24"/>
        </w:rPr>
        <w:t xml:space="preserve"> </w:t>
      </w:r>
      <w:proofErr w:type="spellStart"/>
      <w:proofErr w:type="gramStart"/>
      <w:r w:rsidRPr="007A5C36">
        <w:rPr>
          <w:sz w:val="24"/>
          <w:szCs w:val="24"/>
        </w:rPr>
        <w:t>ജി.എസ്</w:t>
      </w:r>
      <w:proofErr w:type="gramEnd"/>
      <w:r w:rsidRPr="007A5C36">
        <w:rPr>
          <w:sz w:val="24"/>
          <w:szCs w:val="24"/>
        </w:rPr>
        <w:t>.</w:t>
      </w:r>
      <w:proofErr w:type="gramStart"/>
      <w:r w:rsidRPr="007A5C36">
        <w:rPr>
          <w:sz w:val="24"/>
          <w:szCs w:val="24"/>
        </w:rPr>
        <w:t>ടി.യി</w:t>
      </w:r>
      <w:proofErr w:type="spellEnd"/>
      <w:r w:rsidRPr="007A5C36">
        <w:rPr>
          <w:sz w:val="24"/>
          <w:szCs w:val="24"/>
        </w:rPr>
        <w:t>ൽ</w:t>
      </w:r>
      <w:proofErr w:type="gramEnd"/>
      <w:r w:rsidRPr="007A5C36">
        <w:rPr>
          <w:sz w:val="24"/>
          <w:szCs w:val="24"/>
        </w:rPr>
        <w:t xml:space="preserve"> </w:t>
      </w:r>
      <w:proofErr w:type="spellStart"/>
      <w:r w:rsidR="00036800" w:rsidRPr="007A5C36">
        <w:rPr>
          <w:rFonts w:ascii="Nirmala UI" w:hAnsi="Nirmala UI" w:cs="Nirmala UI"/>
          <w:sz w:val="24"/>
          <w:szCs w:val="24"/>
        </w:rPr>
        <w:t>രജിസ്ട്രേഷ</w:t>
      </w:r>
      <w:proofErr w:type="spellEnd"/>
      <w:r w:rsidR="00036800" w:rsidRPr="007A5C36">
        <w:rPr>
          <w:rFonts w:ascii="Nirmala UI" w:hAnsi="Nirmala UI" w:cs="Nirmala UI"/>
          <w:sz w:val="24"/>
          <w:szCs w:val="24"/>
        </w:rPr>
        <w:t>ൻ</w:t>
      </w:r>
      <w:r w:rsidR="00036800" w:rsidRPr="007A5C36">
        <w:rPr>
          <w:rFonts w:ascii="Nirmala UI" w:hAnsi="Nirmala UI" w:cs="Nirmala UI"/>
          <w:sz w:val="24"/>
          <w:szCs w:val="24"/>
        </w:rPr>
        <w:t xml:space="preserve"> </w:t>
      </w:r>
      <w:proofErr w:type="spellStart"/>
      <w:r w:rsidRPr="007A5C36">
        <w:rPr>
          <w:sz w:val="24"/>
          <w:szCs w:val="24"/>
        </w:rPr>
        <w:t>എടുക്കേണ്ടതാണ്</w:t>
      </w:r>
      <w:proofErr w:type="spellEnd"/>
      <w:r w:rsidRPr="007A5C36">
        <w:rPr>
          <w:sz w:val="24"/>
          <w:szCs w:val="24"/>
        </w:rPr>
        <w:t>.</w:t>
      </w:r>
    </w:p>
    <w:p w14:paraId="6322A5DD" w14:textId="77777777" w:rsidR="00A93504" w:rsidRPr="007A5C36" w:rsidRDefault="00000000">
      <w:pPr>
        <w:rPr>
          <w:sz w:val="24"/>
          <w:szCs w:val="24"/>
        </w:rPr>
      </w:pPr>
      <w:proofErr w:type="spellStart"/>
      <w:r w:rsidRPr="007A5C36">
        <w:rPr>
          <w:b/>
          <w:sz w:val="24"/>
          <w:szCs w:val="24"/>
        </w:rPr>
        <w:t>ചരക്ക്</w:t>
      </w:r>
      <w:proofErr w:type="spellEnd"/>
      <w:r w:rsidRPr="007A5C36">
        <w:rPr>
          <w:b/>
          <w:sz w:val="24"/>
          <w:szCs w:val="24"/>
        </w:rPr>
        <w:t xml:space="preserve"> </w:t>
      </w:r>
      <w:proofErr w:type="spellStart"/>
      <w:r w:rsidRPr="007A5C36">
        <w:rPr>
          <w:b/>
          <w:sz w:val="24"/>
          <w:szCs w:val="24"/>
        </w:rPr>
        <w:t>സേവന</w:t>
      </w:r>
      <w:proofErr w:type="spellEnd"/>
      <w:r w:rsidRPr="007A5C36">
        <w:rPr>
          <w:b/>
          <w:sz w:val="24"/>
          <w:szCs w:val="24"/>
        </w:rPr>
        <w:t xml:space="preserve"> </w:t>
      </w:r>
      <w:proofErr w:type="spellStart"/>
      <w:r w:rsidRPr="007A5C36">
        <w:rPr>
          <w:b/>
          <w:sz w:val="24"/>
          <w:szCs w:val="24"/>
        </w:rPr>
        <w:t>നികുതിക</w:t>
      </w:r>
      <w:proofErr w:type="spellEnd"/>
      <w:r w:rsidRPr="007A5C36">
        <w:rPr>
          <w:b/>
          <w:sz w:val="24"/>
          <w:szCs w:val="24"/>
        </w:rPr>
        <w:t xml:space="preserve">ൾ: </w:t>
      </w:r>
      <w:proofErr w:type="spellStart"/>
      <w:r w:rsidRPr="007A5C36">
        <w:rPr>
          <w:b/>
          <w:sz w:val="24"/>
          <w:szCs w:val="24"/>
        </w:rPr>
        <w:t>വിവിധതരം</w:t>
      </w:r>
      <w:proofErr w:type="spellEnd"/>
    </w:p>
    <w:p w14:paraId="43420586" w14:textId="6A1CFCA1" w:rsidR="00A93504" w:rsidRPr="007A5C36" w:rsidRDefault="00000000">
      <w:pPr>
        <w:rPr>
          <w:sz w:val="24"/>
          <w:szCs w:val="24"/>
        </w:rPr>
      </w:pPr>
      <w:r w:rsidRPr="007A5C36">
        <w:rPr>
          <w:sz w:val="24"/>
          <w:szCs w:val="24"/>
        </w:rPr>
        <w:t xml:space="preserve">സംസ്ഥാനത്തിനകത്ത് ക്രയവിക്രയം ചെയ്യപ്പെടുന്ന ചരക്കുകളുടെയും </w:t>
      </w:r>
      <w:proofErr w:type="spellStart"/>
      <w:r w:rsidRPr="007A5C36">
        <w:rPr>
          <w:sz w:val="24"/>
          <w:szCs w:val="24"/>
        </w:rPr>
        <w:t>സേവനങ്ങളുടെയും</w:t>
      </w:r>
      <w:proofErr w:type="spellEnd"/>
      <w:r w:rsidRPr="007A5C36">
        <w:rPr>
          <w:sz w:val="24"/>
          <w:szCs w:val="24"/>
        </w:rPr>
        <w:t xml:space="preserve"> </w:t>
      </w:r>
      <w:proofErr w:type="spellStart"/>
      <w:r w:rsidRPr="007A5C36">
        <w:rPr>
          <w:sz w:val="24"/>
          <w:szCs w:val="24"/>
        </w:rPr>
        <w:t>മേ</w:t>
      </w:r>
      <w:proofErr w:type="spellEnd"/>
      <w:r w:rsidRPr="007A5C36">
        <w:rPr>
          <w:sz w:val="24"/>
          <w:szCs w:val="24"/>
        </w:rPr>
        <w:t xml:space="preserve">ൽ </w:t>
      </w:r>
      <w:proofErr w:type="spellStart"/>
      <w:r w:rsidRPr="007A5C36">
        <w:rPr>
          <w:sz w:val="24"/>
          <w:szCs w:val="24"/>
        </w:rPr>
        <w:t>കേന്ദ്രഗവൺമെന്റും</w:t>
      </w:r>
      <w:proofErr w:type="spellEnd"/>
      <w:r w:rsidRPr="007A5C36">
        <w:rPr>
          <w:sz w:val="24"/>
          <w:szCs w:val="24"/>
        </w:rPr>
        <w:t xml:space="preserve"> </w:t>
      </w:r>
      <w:proofErr w:type="spellStart"/>
      <w:r w:rsidRPr="007A5C36">
        <w:rPr>
          <w:sz w:val="24"/>
          <w:szCs w:val="24"/>
        </w:rPr>
        <w:t>സംസ്ഥാനഗവൺമെന്റും</w:t>
      </w:r>
      <w:proofErr w:type="spellEnd"/>
      <w:r w:rsidRPr="007A5C36">
        <w:rPr>
          <w:sz w:val="24"/>
          <w:szCs w:val="24"/>
        </w:rPr>
        <w:t xml:space="preserve"> </w:t>
      </w:r>
      <w:proofErr w:type="spellStart"/>
      <w:proofErr w:type="gramStart"/>
      <w:r w:rsidRPr="007A5C36">
        <w:rPr>
          <w:sz w:val="24"/>
          <w:szCs w:val="24"/>
        </w:rPr>
        <w:t>ജി.എ</w:t>
      </w:r>
      <w:proofErr w:type="spellEnd"/>
      <w:proofErr w:type="gramEnd"/>
      <w:r w:rsidRPr="007A5C36">
        <w:rPr>
          <w:sz w:val="24"/>
          <w:szCs w:val="24"/>
        </w:rPr>
        <w:t xml:space="preserve"> </w:t>
      </w:r>
      <w:proofErr w:type="spellStart"/>
      <w:proofErr w:type="gramStart"/>
      <w:r w:rsidRPr="007A5C36">
        <w:rPr>
          <w:sz w:val="24"/>
          <w:szCs w:val="24"/>
        </w:rPr>
        <w:t>സ്.ടി</w:t>
      </w:r>
      <w:proofErr w:type="spellEnd"/>
      <w:proofErr w:type="gramEnd"/>
      <w:r w:rsidRPr="007A5C36">
        <w:rPr>
          <w:sz w:val="24"/>
          <w:szCs w:val="24"/>
        </w:rPr>
        <w:t xml:space="preserve"> </w:t>
      </w:r>
      <w:proofErr w:type="spellStart"/>
      <w:r w:rsidRPr="007A5C36">
        <w:rPr>
          <w:sz w:val="24"/>
          <w:szCs w:val="24"/>
        </w:rPr>
        <w:t>ചുമത്തുന്നുണ്ട്</w:t>
      </w:r>
      <w:proofErr w:type="spellEnd"/>
      <w:r w:rsidRPr="007A5C36">
        <w:rPr>
          <w:sz w:val="24"/>
          <w:szCs w:val="24"/>
        </w:rPr>
        <w:t xml:space="preserve">. കേന്ദ്ര ഗവൺമെന്റ് ചുമത്തുന്നത് സെൻട്രൽ </w:t>
      </w:r>
      <w:proofErr w:type="gramStart"/>
      <w:r w:rsidRPr="007A5C36">
        <w:rPr>
          <w:sz w:val="24"/>
          <w:szCs w:val="24"/>
        </w:rPr>
        <w:t>ജി.എ</w:t>
      </w:r>
      <w:proofErr w:type="gramEnd"/>
      <w:r w:rsidRPr="007A5C36">
        <w:rPr>
          <w:sz w:val="24"/>
          <w:szCs w:val="24"/>
        </w:rPr>
        <w:t xml:space="preserve"> സ്.ടി. (CGST) എന്നും സംസ്ഥാന ഗവൺമെന്റ് ചുമത്തുന്നത് സ്റ്റേറ്റ് </w:t>
      </w:r>
      <w:proofErr w:type="gramStart"/>
      <w:r w:rsidRPr="007A5C36">
        <w:rPr>
          <w:sz w:val="24"/>
          <w:szCs w:val="24"/>
        </w:rPr>
        <w:t>ജി.എസ്</w:t>
      </w:r>
      <w:proofErr w:type="gramEnd"/>
      <w:r w:rsidRPr="007A5C36">
        <w:rPr>
          <w:sz w:val="24"/>
          <w:szCs w:val="24"/>
        </w:rPr>
        <w:t xml:space="preserve">.ടി (SGST) എന്നും അറിയപ്പെടുന്നു. ഈ നികുതികൾ ഉപഭോക്താക്കളിൽ നിന്നും ഒരുമിച്ച് പിരിച്ചെടുത്ത് </w:t>
      </w:r>
      <w:proofErr w:type="spellStart"/>
      <w:r w:rsidRPr="007A5C36">
        <w:rPr>
          <w:sz w:val="24"/>
          <w:szCs w:val="24"/>
        </w:rPr>
        <w:t>കേന്ദ്രവും</w:t>
      </w:r>
      <w:proofErr w:type="spellEnd"/>
      <w:r w:rsidRPr="007A5C36">
        <w:rPr>
          <w:sz w:val="24"/>
          <w:szCs w:val="24"/>
        </w:rPr>
        <w:t xml:space="preserve"> </w:t>
      </w:r>
      <w:proofErr w:type="spellStart"/>
      <w:r w:rsidRPr="007A5C36">
        <w:rPr>
          <w:sz w:val="24"/>
          <w:szCs w:val="24"/>
        </w:rPr>
        <w:t>സംസ്ഥാനവും</w:t>
      </w:r>
      <w:proofErr w:type="spellEnd"/>
      <w:r w:rsidRPr="007A5C36">
        <w:rPr>
          <w:sz w:val="24"/>
          <w:szCs w:val="24"/>
        </w:rPr>
        <w:t xml:space="preserve"> </w:t>
      </w:r>
      <w:proofErr w:type="spellStart"/>
      <w:r w:rsidRPr="007A5C36">
        <w:rPr>
          <w:sz w:val="24"/>
          <w:szCs w:val="24"/>
        </w:rPr>
        <w:t>തുല്യമായി</w:t>
      </w:r>
      <w:proofErr w:type="spellEnd"/>
      <w:r w:rsidRPr="007A5C36">
        <w:rPr>
          <w:sz w:val="24"/>
          <w:szCs w:val="24"/>
        </w:rPr>
        <w:t xml:space="preserve"> </w:t>
      </w:r>
      <w:proofErr w:type="spellStart"/>
      <w:r w:rsidRPr="007A5C36">
        <w:rPr>
          <w:sz w:val="24"/>
          <w:szCs w:val="24"/>
        </w:rPr>
        <w:t>വീതിച്ചെടുക്കുന്നു</w:t>
      </w:r>
      <w:proofErr w:type="spellEnd"/>
      <w:r w:rsidRPr="007A5C36">
        <w:rPr>
          <w:sz w:val="24"/>
          <w:szCs w:val="24"/>
        </w:rPr>
        <w:t>.</w:t>
      </w:r>
    </w:p>
    <w:p w14:paraId="56DAB148" w14:textId="32F00DF8" w:rsidR="00A93504" w:rsidRPr="007A5C36" w:rsidRDefault="00000000">
      <w:pPr>
        <w:rPr>
          <w:sz w:val="24"/>
          <w:szCs w:val="24"/>
        </w:rPr>
      </w:pPr>
      <w:r w:rsidRPr="007A5C36">
        <w:rPr>
          <w:sz w:val="24"/>
          <w:szCs w:val="24"/>
        </w:rPr>
        <w:t xml:space="preserve">ഒരു സംസ്ഥാനത്ത് നിന്ന് </w:t>
      </w:r>
      <w:proofErr w:type="spellStart"/>
      <w:r w:rsidRPr="007A5C36">
        <w:rPr>
          <w:sz w:val="24"/>
          <w:szCs w:val="24"/>
        </w:rPr>
        <w:t>മറ്റ്</w:t>
      </w:r>
      <w:proofErr w:type="spellEnd"/>
      <w:r w:rsidRPr="007A5C36">
        <w:rPr>
          <w:sz w:val="24"/>
          <w:szCs w:val="24"/>
        </w:rPr>
        <w:t xml:space="preserve"> </w:t>
      </w:r>
      <w:proofErr w:type="spellStart"/>
      <w:r w:rsidRPr="007A5C36">
        <w:rPr>
          <w:sz w:val="24"/>
          <w:szCs w:val="24"/>
        </w:rPr>
        <w:t>സംസ്ഥാനങ്ങളിലേയ്ക്ക്</w:t>
      </w:r>
      <w:proofErr w:type="spellEnd"/>
      <w:r w:rsidRPr="007A5C36">
        <w:rPr>
          <w:sz w:val="24"/>
          <w:szCs w:val="24"/>
        </w:rPr>
        <w:t xml:space="preserve"> </w:t>
      </w:r>
      <w:proofErr w:type="spellStart"/>
      <w:r w:rsidRPr="007A5C36">
        <w:rPr>
          <w:sz w:val="24"/>
          <w:szCs w:val="24"/>
        </w:rPr>
        <w:t>ക്രയവിക്രയം</w:t>
      </w:r>
      <w:proofErr w:type="spellEnd"/>
      <w:r w:rsidRPr="007A5C36">
        <w:rPr>
          <w:sz w:val="24"/>
          <w:szCs w:val="24"/>
        </w:rPr>
        <w:t xml:space="preserve"> </w:t>
      </w:r>
      <w:proofErr w:type="spellStart"/>
      <w:r w:rsidRPr="007A5C36">
        <w:rPr>
          <w:sz w:val="24"/>
          <w:szCs w:val="24"/>
        </w:rPr>
        <w:t>ചെയ്യപ്പെടുന്ന</w:t>
      </w:r>
      <w:proofErr w:type="spellEnd"/>
      <w:r w:rsidRPr="007A5C36">
        <w:rPr>
          <w:sz w:val="24"/>
          <w:szCs w:val="24"/>
        </w:rPr>
        <w:t xml:space="preserve"> </w:t>
      </w:r>
      <w:proofErr w:type="spellStart"/>
      <w:r w:rsidRPr="007A5C36">
        <w:rPr>
          <w:sz w:val="24"/>
          <w:szCs w:val="24"/>
        </w:rPr>
        <w:t>ചരക്കുകൾക്കും</w:t>
      </w:r>
      <w:proofErr w:type="spellEnd"/>
      <w:r w:rsidRPr="007A5C36">
        <w:rPr>
          <w:sz w:val="24"/>
          <w:szCs w:val="24"/>
        </w:rPr>
        <w:t xml:space="preserve"> </w:t>
      </w:r>
      <w:proofErr w:type="spellStart"/>
      <w:r w:rsidRPr="007A5C36">
        <w:rPr>
          <w:sz w:val="24"/>
          <w:szCs w:val="24"/>
        </w:rPr>
        <w:t>സേവനങ്ങൾക്കും</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ചുമത്തേണ്ടതില്ലേ? അന്തർസംസ്ഥാന ക്രയവിക്രയങ്ങളുടെ മേൽ </w:t>
      </w:r>
      <w:proofErr w:type="gramStart"/>
      <w:r w:rsidRPr="007A5C36">
        <w:rPr>
          <w:sz w:val="24"/>
          <w:szCs w:val="24"/>
        </w:rPr>
        <w:t>ജി.എസ്</w:t>
      </w:r>
      <w:proofErr w:type="gramEnd"/>
      <w:r w:rsidRPr="007A5C36">
        <w:rPr>
          <w:sz w:val="24"/>
          <w:szCs w:val="24"/>
        </w:rPr>
        <w:t xml:space="preserve">.ടി ചുമത്തുന്നതും പിരിക്കുന്നതും കേന്ദ്ര ഗവൺമെന്റാണ്. ഇത് ഇന്റഗ്രേറ്റഡ് </w:t>
      </w:r>
      <w:proofErr w:type="gramStart"/>
      <w:r w:rsidRPr="007A5C36">
        <w:rPr>
          <w:sz w:val="24"/>
          <w:szCs w:val="24"/>
        </w:rPr>
        <w:t>ജി.എസ്</w:t>
      </w:r>
      <w:proofErr w:type="gramEnd"/>
      <w:r w:rsidRPr="007A5C36">
        <w:rPr>
          <w:sz w:val="24"/>
          <w:szCs w:val="24"/>
        </w:rPr>
        <w:t xml:space="preserve">.ടി (IGST) എന്നറിയപ്പെടുന്നു. </w:t>
      </w:r>
      <w:proofErr w:type="spellStart"/>
      <w:r w:rsidRPr="007A5C36">
        <w:rPr>
          <w:sz w:val="24"/>
          <w:szCs w:val="24"/>
        </w:rPr>
        <w:t>ഇതിലെ</w:t>
      </w:r>
      <w:proofErr w:type="spellEnd"/>
      <w:r w:rsidRPr="007A5C36">
        <w:rPr>
          <w:sz w:val="24"/>
          <w:szCs w:val="24"/>
        </w:rPr>
        <w:t xml:space="preserve"> </w:t>
      </w:r>
      <w:proofErr w:type="spellStart"/>
      <w:r w:rsidRPr="007A5C36">
        <w:rPr>
          <w:sz w:val="24"/>
          <w:szCs w:val="24"/>
        </w:rPr>
        <w:t>സംസ്ഥാനവിഹിതം</w:t>
      </w:r>
      <w:proofErr w:type="spellEnd"/>
      <w:r w:rsidRPr="007A5C36">
        <w:rPr>
          <w:sz w:val="24"/>
          <w:szCs w:val="24"/>
        </w:rPr>
        <w:t xml:space="preserve"> </w:t>
      </w:r>
      <w:proofErr w:type="spellStart"/>
      <w:r w:rsidRPr="007A5C36">
        <w:rPr>
          <w:sz w:val="24"/>
          <w:szCs w:val="24"/>
        </w:rPr>
        <w:t>കേന്ദ്രഗവൺമെന്റാണ്</w:t>
      </w:r>
      <w:proofErr w:type="spellEnd"/>
      <w:r w:rsidRPr="007A5C36">
        <w:rPr>
          <w:sz w:val="24"/>
          <w:szCs w:val="24"/>
        </w:rPr>
        <w:t xml:space="preserve"> </w:t>
      </w:r>
      <w:proofErr w:type="spellStart"/>
      <w:r w:rsidRPr="007A5C36">
        <w:rPr>
          <w:sz w:val="24"/>
          <w:szCs w:val="24"/>
        </w:rPr>
        <w:t>നൽകുന്നത്</w:t>
      </w:r>
      <w:proofErr w:type="spellEnd"/>
      <w:r w:rsidRPr="007A5C36">
        <w:rPr>
          <w:sz w:val="24"/>
          <w:szCs w:val="24"/>
        </w:rPr>
        <w:t>.</w:t>
      </w:r>
    </w:p>
    <w:p w14:paraId="1ECFFB90" w14:textId="77777777" w:rsidR="00A93504" w:rsidRPr="007A5C36" w:rsidRDefault="00000000">
      <w:pPr>
        <w:rPr>
          <w:sz w:val="24"/>
          <w:szCs w:val="24"/>
        </w:rPr>
      </w:pPr>
      <w:r w:rsidRPr="007A5C36">
        <w:rPr>
          <w:b/>
          <w:sz w:val="24"/>
          <w:szCs w:val="24"/>
        </w:rPr>
        <w:t>ജി. എസ്. ടി നിരക്കുകൾ</w:t>
      </w:r>
    </w:p>
    <w:p w14:paraId="6D1783C8" w14:textId="5D83121E" w:rsidR="00A93504" w:rsidRPr="007A5C36" w:rsidRDefault="00000000" w:rsidP="00036800">
      <w:pPr>
        <w:rPr>
          <w:sz w:val="24"/>
          <w:szCs w:val="24"/>
        </w:rPr>
      </w:pPr>
      <w:r w:rsidRPr="007A5C36">
        <w:rPr>
          <w:rFonts w:ascii="Nirmala UI" w:hAnsi="Nirmala UI" w:cs="Nirmala UI"/>
          <w:sz w:val="24"/>
          <w:szCs w:val="24"/>
        </w:rPr>
        <w:t>സംസ്കരിക്കാത്ത</w:t>
      </w:r>
      <w:r w:rsidRPr="007A5C36">
        <w:rPr>
          <w:sz w:val="24"/>
          <w:szCs w:val="24"/>
        </w:rPr>
        <w:t xml:space="preserve"> </w:t>
      </w:r>
      <w:proofErr w:type="spellStart"/>
      <w:r w:rsidRPr="007A5C36">
        <w:rPr>
          <w:rFonts w:ascii="Nirmala UI" w:hAnsi="Nirmala UI" w:cs="Nirmala UI"/>
          <w:sz w:val="24"/>
          <w:szCs w:val="24"/>
        </w:rPr>
        <w:t>ഭക്ഷ്യവസ്തുക്ക</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ഉൾപ്പെടെ</w:t>
      </w:r>
      <w:proofErr w:type="spellEnd"/>
      <w:r w:rsidRPr="007A5C36">
        <w:rPr>
          <w:sz w:val="24"/>
          <w:szCs w:val="24"/>
        </w:rPr>
        <w:t xml:space="preserve"> </w:t>
      </w:r>
      <w:proofErr w:type="spellStart"/>
      <w:r w:rsidRPr="007A5C36">
        <w:rPr>
          <w:rFonts w:ascii="Nirmala UI" w:hAnsi="Nirmala UI" w:cs="Nirmala UI"/>
          <w:sz w:val="24"/>
          <w:szCs w:val="24"/>
        </w:rPr>
        <w:t>നിത്യോപയോഗ</w:t>
      </w:r>
      <w:proofErr w:type="spellEnd"/>
      <w:r w:rsidRPr="007A5C36">
        <w:rPr>
          <w:sz w:val="24"/>
          <w:szCs w:val="24"/>
        </w:rPr>
        <w:t xml:space="preserve"> </w:t>
      </w:r>
      <w:proofErr w:type="spellStart"/>
      <w:r w:rsidRPr="007A5C36">
        <w:rPr>
          <w:rFonts w:ascii="Nirmala UI" w:hAnsi="Nirmala UI" w:cs="Nirmala UI"/>
          <w:sz w:val="24"/>
          <w:szCs w:val="24"/>
        </w:rPr>
        <w:t>സാധനങ്ങൾക്കും</w:t>
      </w:r>
      <w:proofErr w:type="spellEnd"/>
      <w:r w:rsidRPr="007A5C36">
        <w:rPr>
          <w:sz w:val="24"/>
          <w:szCs w:val="24"/>
        </w:rPr>
        <w:t xml:space="preserve"> </w:t>
      </w:r>
      <w:proofErr w:type="spellStart"/>
      <w:r w:rsidRPr="007A5C36">
        <w:rPr>
          <w:rFonts w:ascii="Nirmala UI" w:hAnsi="Nirmala UI" w:cs="Nirmala UI"/>
          <w:sz w:val="24"/>
          <w:szCs w:val="24"/>
        </w:rPr>
        <w:t>അവശ്യസേവനങ്ങൾക്കും</w:t>
      </w:r>
      <w:proofErr w:type="spellEnd"/>
      <w:r w:rsidRPr="007A5C36">
        <w:rPr>
          <w:sz w:val="24"/>
          <w:szCs w:val="24"/>
        </w:rPr>
        <w:t xml:space="preserve"> </w:t>
      </w:r>
      <w:proofErr w:type="spellStart"/>
      <w:proofErr w:type="gramStart"/>
      <w:r w:rsidRPr="007A5C36">
        <w:rPr>
          <w:rFonts w:ascii="Nirmala UI" w:hAnsi="Nirmala UI" w:cs="Nirmala UI"/>
          <w:sz w:val="24"/>
          <w:szCs w:val="24"/>
        </w:rPr>
        <w:t>ജി</w:t>
      </w:r>
      <w:r w:rsidRPr="007A5C36">
        <w:rPr>
          <w:sz w:val="24"/>
          <w:szCs w:val="24"/>
        </w:rPr>
        <w:t>.</w:t>
      </w:r>
      <w:r w:rsidRPr="007A5C36">
        <w:rPr>
          <w:rFonts w:ascii="Nirmala UI" w:hAnsi="Nirmala UI" w:cs="Nirmala UI"/>
          <w:sz w:val="24"/>
          <w:szCs w:val="24"/>
        </w:rPr>
        <w:t>എസ്</w:t>
      </w:r>
      <w:proofErr w:type="gramEnd"/>
      <w:r w:rsidRPr="007A5C36">
        <w:rPr>
          <w:sz w:val="24"/>
          <w:szCs w:val="24"/>
        </w:rPr>
        <w:t>.</w:t>
      </w:r>
      <w:r w:rsidRPr="007A5C36">
        <w:rPr>
          <w:rFonts w:ascii="Nirmala UI" w:hAnsi="Nirmala UI" w:cs="Nirmala UI"/>
          <w:sz w:val="24"/>
          <w:szCs w:val="24"/>
        </w:rPr>
        <w:t>ടി</w:t>
      </w:r>
      <w:proofErr w:type="spellEnd"/>
      <w:r w:rsidRPr="007A5C36">
        <w:rPr>
          <w:sz w:val="24"/>
          <w:szCs w:val="24"/>
        </w:rPr>
        <w:t xml:space="preserve"> </w:t>
      </w:r>
      <w:proofErr w:type="spellStart"/>
      <w:r w:rsidRPr="007A5C36">
        <w:rPr>
          <w:rFonts w:ascii="Nirmala UI" w:hAnsi="Nirmala UI" w:cs="Nirmala UI"/>
          <w:sz w:val="24"/>
          <w:szCs w:val="24"/>
        </w:rPr>
        <w:t>നൽകേണ്ടതില്ല</w:t>
      </w:r>
      <w:proofErr w:type="spellEnd"/>
      <w:r w:rsidRPr="007A5C36">
        <w:rPr>
          <w:sz w:val="24"/>
          <w:szCs w:val="24"/>
        </w:rPr>
        <w:t xml:space="preserve">. 5%, 12%, 18%, 28% </w:t>
      </w:r>
      <w:r w:rsidRPr="007A5C36">
        <w:rPr>
          <w:rFonts w:ascii="Nirmala UI" w:hAnsi="Nirmala UI" w:cs="Nirmala UI"/>
          <w:sz w:val="24"/>
          <w:szCs w:val="24"/>
        </w:rPr>
        <w:t>എന്നിങ്ങനെ</w:t>
      </w:r>
      <w:r w:rsidRPr="007A5C36">
        <w:rPr>
          <w:sz w:val="24"/>
          <w:szCs w:val="24"/>
        </w:rPr>
        <w:t xml:space="preserve"> </w:t>
      </w:r>
      <w:r w:rsidRPr="007A5C36">
        <w:rPr>
          <w:rFonts w:ascii="Nirmala UI" w:hAnsi="Nirmala UI" w:cs="Nirmala UI"/>
          <w:sz w:val="24"/>
          <w:szCs w:val="24"/>
        </w:rPr>
        <w:t>നാലു</w:t>
      </w:r>
      <w:r w:rsidRPr="007A5C36">
        <w:rPr>
          <w:sz w:val="24"/>
          <w:szCs w:val="24"/>
        </w:rPr>
        <w:t xml:space="preserve"> </w:t>
      </w:r>
      <w:r w:rsidRPr="007A5C36">
        <w:rPr>
          <w:rFonts w:ascii="Nirmala UI" w:hAnsi="Nirmala UI" w:cs="Nirmala UI"/>
          <w:sz w:val="24"/>
          <w:szCs w:val="24"/>
        </w:rPr>
        <w:t>സ്ലാബുകളിലായി</w:t>
      </w:r>
      <w:r w:rsidRPr="007A5C36">
        <w:rPr>
          <w:sz w:val="24"/>
          <w:szCs w:val="24"/>
        </w:rPr>
        <w:t xml:space="preserve"> </w:t>
      </w:r>
      <w:r w:rsidRPr="007A5C36">
        <w:rPr>
          <w:rFonts w:ascii="Nirmala UI" w:hAnsi="Nirmala UI" w:cs="Nirmala UI"/>
          <w:sz w:val="24"/>
          <w:szCs w:val="24"/>
        </w:rPr>
        <w:t>നികുതിനിരക്കുകൾ</w:t>
      </w:r>
      <w:r w:rsidRPr="007A5C36">
        <w:rPr>
          <w:sz w:val="24"/>
          <w:szCs w:val="24"/>
        </w:rPr>
        <w:t xml:space="preserve"> </w:t>
      </w:r>
      <w:r w:rsidRPr="007A5C36">
        <w:rPr>
          <w:rFonts w:ascii="Nirmala UI" w:hAnsi="Nirmala UI" w:cs="Nirmala UI"/>
          <w:sz w:val="24"/>
          <w:szCs w:val="24"/>
        </w:rPr>
        <w:t>ജി</w:t>
      </w:r>
      <w:r w:rsidRPr="007A5C36">
        <w:rPr>
          <w:sz w:val="24"/>
          <w:szCs w:val="24"/>
        </w:rPr>
        <w:t xml:space="preserve">. </w:t>
      </w:r>
      <w:proofErr w:type="spellStart"/>
      <w:proofErr w:type="gramStart"/>
      <w:r w:rsidRPr="007A5C36">
        <w:rPr>
          <w:rFonts w:ascii="Nirmala UI" w:hAnsi="Nirmala UI" w:cs="Nirmala UI"/>
          <w:sz w:val="24"/>
          <w:szCs w:val="24"/>
        </w:rPr>
        <w:t>എസ്</w:t>
      </w:r>
      <w:r w:rsidRPr="007A5C36">
        <w:rPr>
          <w:sz w:val="24"/>
          <w:szCs w:val="24"/>
        </w:rPr>
        <w:t>.</w:t>
      </w:r>
      <w:r w:rsidRPr="007A5C36">
        <w:rPr>
          <w:rFonts w:ascii="Nirmala UI" w:hAnsi="Nirmala UI" w:cs="Nirmala UI"/>
          <w:sz w:val="24"/>
          <w:szCs w:val="24"/>
        </w:rPr>
        <w:t>ടിയി</w:t>
      </w:r>
      <w:proofErr w:type="spellEnd"/>
      <w:r w:rsidRPr="007A5C36">
        <w:rPr>
          <w:rFonts w:ascii="Nirmala UI" w:hAnsi="Nirmala UI" w:cs="Nirmala UI"/>
          <w:sz w:val="24"/>
          <w:szCs w:val="24"/>
        </w:rPr>
        <w:t>ൽ</w:t>
      </w:r>
      <w:proofErr w:type="gramEnd"/>
      <w:r w:rsidRPr="007A5C36">
        <w:rPr>
          <w:sz w:val="24"/>
          <w:szCs w:val="24"/>
        </w:rPr>
        <w:t xml:space="preserve"> </w:t>
      </w:r>
      <w:proofErr w:type="spellStart"/>
      <w:r w:rsidRPr="007A5C36">
        <w:rPr>
          <w:rFonts w:ascii="Nirmala UI" w:hAnsi="Nirmala UI" w:cs="Nirmala UI"/>
          <w:sz w:val="24"/>
          <w:szCs w:val="24"/>
        </w:rPr>
        <w:t>ക്രമീകരിച്ചിട്ടുണ്ട്</w:t>
      </w:r>
      <w:proofErr w:type="spellEnd"/>
      <w:r w:rsidRPr="007A5C36">
        <w:rPr>
          <w:sz w:val="24"/>
          <w:szCs w:val="24"/>
        </w:rPr>
        <w:t>.</w:t>
      </w:r>
      <w:r w:rsidR="00036800" w:rsidRPr="007A5C36">
        <w:rPr>
          <w:sz w:val="24"/>
          <w:szCs w:val="24"/>
        </w:rPr>
        <w:t xml:space="preserve"> </w:t>
      </w:r>
    </w:p>
    <w:p w14:paraId="0CE8192C" w14:textId="77777777" w:rsidR="00036800" w:rsidRPr="007A5C36" w:rsidRDefault="00000000">
      <w:pPr>
        <w:rPr>
          <w:sz w:val="24"/>
          <w:szCs w:val="24"/>
        </w:rPr>
      </w:pPr>
      <w:proofErr w:type="gramStart"/>
      <w:r w:rsidRPr="007A5C36">
        <w:rPr>
          <w:rFonts w:ascii="Nirmala UI" w:hAnsi="Nirmala UI" w:cs="Nirmala UI"/>
          <w:b/>
          <w:sz w:val="24"/>
          <w:szCs w:val="24"/>
        </w:rPr>
        <w:t>ജ</w:t>
      </w:r>
      <w:r w:rsidRPr="007A5C36">
        <w:rPr>
          <w:b/>
          <w:sz w:val="24"/>
          <w:szCs w:val="24"/>
        </w:rPr>
        <w:t>ി.എസ്</w:t>
      </w:r>
      <w:proofErr w:type="gramEnd"/>
      <w:r w:rsidRPr="007A5C36">
        <w:rPr>
          <w:b/>
          <w:sz w:val="24"/>
          <w:szCs w:val="24"/>
        </w:rPr>
        <w:t>.ടി സമിതി (GST Council)</w:t>
      </w:r>
    </w:p>
    <w:p w14:paraId="28B1EB16" w14:textId="3F1A591E" w:rsidR="00A93504" w:rsidRPr="007A5C36" w:rsidRDefault="00000000">
      <w:pPr>
        <w:rPr>
          <w:sz w:val="24"/>
          <w:szCs w:val="24"/>
        </w:rPr>
      </w:pPr>
      <w:proofErr w:type="spellStart"/>
      <w:r w:rsidRPr="007A5C36">
        <w:rPr>
          <w:sz w:val="24"/>
          <w:szCs w:val="24"/>
        </w:rPr>
        <w:lastRenderedPageBreak/>
        <w:t>കേന്ദ്രധനകാര്യമന്ത്രി</w:t>
      </w:r>
      <w:proofErr w:type="spellEnd"/>
      <w:r w:rsidRPr="007A5C36">
        <w:rPr>
          <w:sz w:val="24"/>
          <w:szCs w:val="24"/>
        </w:rPr>
        <w:t xml:space="preserve"> </w:t>
      </w:r>
      <w:proofErr w:type="spellStart"/>
      <w:r w:rsidRPr="007A5C36">
        <w:rPr>
          <w:sz w:val="24"/>
          <w:szCs w:val="24"/>
        </w:rPr>
        <w:t>ചെയർമാനായ</w:t>
      </w:r>
      <w:proofErr w:type="spellEnd"/>
      <w:r w:rsidRPr="007A5C36">
        <w:rPr>
          <w:sz w:val="24"/>
          <w:szCs w:val="24"/>
        </w:rPr>
        <w:t xml:space="preserve"> </w:t>
      </w:r>
      <w:proofErr w:type="spellStart"/>
      <w:proofErr w:type="gramStart"/>
      <w:r w:rsidRPr="007A5C36">
        <w:rPr>
          <w:sz w:val="24"/>
          <w:szCs w:val="24"/>
        </w:rPr>
        <w:t>ജി.എസ്</w:t>
      </w:r>
      <w:proofErr w:type="gramEnd"/>
      <w:r w:rsidRPr="007A5C36">
        <w:rPr>
          <w:sz w:val="24"/>
          <w:szCs w:val="24"/>
        </w:rPr>
        <w:t>.ടി</w:t>
      </w:r>
      <w:proofErr w:type="spellEnd"/>
      <w:r w:rsidRPr="007A5C36">
        <w:rPr>
          <w:sz w:val="24"/>
          <w:szCs w:val="24"/>
        </w:rPr>
        <w:t xml:space="preserve"> </w:t>
      </w:r>
      <w:proofErr w:type="spellStart"/>
      <w:r w:rsidRPr="007A5C36">
        <w:rPr>
          <w:sz w:val="24"/>
          <w:szCs w:val="24"/>
        </w:rPr>
        <w:t>സമിതിയി</w:t>
      </w:r>
      <w:proofErr w:type="spellEnd"/>
      <w:r w:rsidRPr="007A5C36">
        <w:rPr>
          <w:sz w:val="24"/>
          <w:szCs w:val="24"/>
        </w:rPr>
        <w:t xml:space="preserve">ൽ സംസ്ഥാന ചുമതലയുള്ള കേന്ദ്ര ധനകാര്യ സഹമന്ത്രിയും സംസ്ഥാനങ്ങളിലെ ധനകാര്യ മന്ത്രിമാരും അംഗങ്ങളാണ്. സമിതി </w:t>
      </w:r>
      <w:proofErr w:type="spellStart"/>
      <w:r w:rsidRPr="007A5C36">
        <w:rPr>
          <w:sz w:val="24"/>
          <w:szCs w:val="24"/>
        </w:rPr>
        <w:t>താഴെപ്പറയുന്ന</w:t>
      </w:r>
      <w:proofErr w:type="spellEnd"/>
      <w:r w:rsidRPr="007A5C36">
        <w:rPr>
          <w:sz w:val="24"/>
          <w:szCs w:val="24"/>
        </w:rPr>
        <w:t xml:space="preserve"> </w:t>
      </w:r>
      <w:proofErr w:type="spellStart"/>
      <w:r w:rsidRPr="007A5C36">
        <w:rPr>
          <w:sz w:val="24"/>
          <w:szCs w:val="24"/>
        </w:rPr>
        <w:t>കാര്യങ്ങളി</w:t>
      </w:r>
      <w:proofErr w:type="spellEnd"/>
      <w:r w:rsidRPr="007A5C36">
        <w:rPr>
          <w:sz w:val="24"/>
          <w:szCs w:val="24"/>
        </w:rPr>
        <w:t xml:space="preserve">ൽ </w:t>
      </w:r>
      <w:proofErr w:type="spellStart"/>
      <w:r w:rsidRPr="007A5C36">
        <w:rPr>
          <w:sz w:val="24"/>
          <w:szCs w:val="24"/>
        </w:rPr>
        <w:t>ശുപാർശക</w:t>
      </w:r>
      <w:proofErr w:type="spellEnd"/>
      <w:r w:rsidRPr="007A5C36">
        <w:rPr>
          <w:sz w:val="24"/>
          <w:szCs w:val="24"/>
        </w:rPr>
        <w:t xml:space="preserve">ൾ </w:t>
      </w:r>
      <w:proofErr w:type="spellStart"/>
      <w:r w:rsidRPr="007A5C36">
        <w:rPr>
          <w:sz w:val="24"/>
          <w:szCs w:val="24"/>
        </w:rPr>
        <w:t>നൽകുന്നു</w:t>
      </w:r>
      <w:proofErr w:type="spellEnd"/>
      <w:r w:rsidRPr="007A5C36">
        <w:rPr>
          <w:sz w:val="24"/>
          <w:szCs w:val="24"/>
        </w:rPr>
        <w:t>.</w:t>
      </w:r>
    </w:p>
    <w:p w14:paraId="0D847B87" w14:textId="70D9AD36" w:rsidR="00A93504" w:rsidRPr="007A5C36" w:rsidRDefault="00000000">
      <w:pPr>
        <w:rPr>
          <w:sz w:val="24"/>
          <w:szCs w:val="24"/>
        </w:rPr>
      </w:pPr>
      <w:proofErr w:type="spellStart"/>
      <w:proofErr w:type="gramStart"/>
      <w:r w:rsidRPr="007A5C36">
        <w:rPr>
          <w:sz w:val="24"/>
          <w:szCs w:val="24"/>
        </w:rPr>
        <w:t>ജി.എസ്</w:t>
      </w:r>
      <w:proofErr w:type="gramEnd"/>
      <w:r w:rsidRPr="007A5C36">
        <w:rPr>
          <w:sz w:val="24"/>
          <w:szCs w:val="24"/>
        </w:rPr>
        <w:t>.ടിയി</w:t>
      </w:r>
      <w:proofErr w:type="spellEnd"/>
      <w:r w:rsidRPr="007A5C36">
        <w:rPr>
          <w:sz w:val="24"/>
          <w:szCs w:val="24"/>
        </w:rPr>
        <w:t xml:space="preserve">ൽ </w:t>
      </w:r>
      <w:proofErr w:type="spellStart"/>
      <w:r w:rsidRPr="007A5C36">
        <w:rPr>
          <w:sz w:val="24"/>
          <w:szCs w:val="24"/>
        </w:rPr>
        <w:t>ലയിപ്പിക്കേണ്ട</w:t>
      </w:r>
      <w:proofErr w:type="spellEnd"/>
      <w:r w:rsidRPr="007A5C36">
        <w:rPr>
          <w:sz w:val="24"/>
          <w:szCs w:val="24"/>
        </w:rPr>
        <w:t xml:space="preserve"> </w:t>
      </w:r>
      <w:proofErr w:type="spellStart"/>
      <w:r w:rsidRPr="007A5C36">
        <w:rPr>
          <w:sz w:val="24"/>
          <w:szCs w:val="24"/>
        </w:rPr>
        <w:t>നികുതിക</w:t>
      </w:r>
      <w:proofErr w:type="spellEnd"/>
      <w:r w:rsidRPr="007A5C36">
        <w:rPr>
          <w:sz w:val="24"/>
          <w:szCs w:val="24"/>
        </w:rPr>
        <w:t xml:space="preserve">ൾ, </w:t>
      </w:r>
      <w:proofErr w:type="spellStart"/>
      <w:r w:rsidRPr="007A5C36">
        <w:rPr>
          <w:sz w:val="24"/>
          <w:szCs w:val="24"/>
        </w:rPr>
        <w:t>സെസ്സുക</w:t>
      </w:r>
      <w:proofErr w:type="spellEnd"/>
      <w:r w:rsidRPr="007A5C36">
        <w:rPr>
          <w:sz w:val="24"/>
          <w:szCs w:val="24"/>
        </w:rPr>
        <w:t>ൾ, സർചാർജുകൾ</w:t>
      </w:r>
    </w:p>
    <w:p w14:paraId="023E3F16" w14:textId="11DCF6BF" w:rsidR="00A93504" w:rsidRPr="007A5C36" w:rsidRDefault="00000000">
      <w:pPr>
        <w:rPr>
          <w:sz w:val="24"/>
          <w:szCs w:val="24"/>
        </w:rPr>
      </w:pPr>
      <w:proofErr w:type="gramStart"/>
      <w:r w:rsidRPr="007A5C36">
        <w:rPr>
          <w:sz w:val="24"/>
          <w:szCs w:val="24"/>
        </w:rPr>
        <w:t>ജി.എസ്</w:t>
      </w:r>
      <w:proofErr w:type="gramEnd"/>
      <w:r w:rsidRPr="007A5C36">
        <w:rPr>
          <w:sz w:val="24"/>
          <w:szCs w:val="24"/>
        </w:rPr>
        <w:t xml:space="preserve">.ടി </w:t>
      </w:r>
      <w:proofErr w:type="spellStart"/>
      <w:r w:rsidRPr="007A5C36">
        <w:rPr>
          <w:sz w:val="24"/>
          <w:szCs w:val="24"/>
        </w:rPr>
        <w:t>പരിധിയി</w:t>
      </w:r>
      <w:proofErr w:type="spellEnd"/>
      <w:r w:rsidRPr="007A5C36">
        <w:rPr>
          <w:sz w:val="24"/>
          <w:szCs w:val="24"/>
        </w:rPr>
        <w:t xml:space="preserve">ൽ </w:t>
      </w:r>
      <w:proofErr w:type="spellStart"/>
      <w:r w:rsidRPr="007A5C36">
        <w:rPr>
          <w:sz w:val="24"/>
          <w:szCs w:val="24"/>
        </w:rPr>
        <w:t>വരുത്തേണ്ടതും</w:t>
      </w:r>
      <w:proofErr w:type="spellEnd"/>
      <w:r w:rsidRPr="007A5C36">
        <w:rPr>
          <w:sz w:val="24"/>
          <w:szCs w:val="24"/>
        </w:rPr>
        <w:t xml:space="preserve"> </w:t>
      </w:r>
      <w:proofErr w:type="spellStart"/>
      <w:r w:rsidRPr="007A5C36">
        <w:rPr>
          <w:sz w:val="24"/>
          <w:szCs w:val="24"/>
        </w:rPr>
        <w:t>ഒഴിവാക്കേണ്ടതുമായ</w:t>
      </w:r>
      <w:proofErr w:type="spellEnd"/>
      <w:r w:rsidRPr="007A5C36">
        <w:rPr>
          <w:sz w:val="24"/>
          <w:szCs w:val="24"/>
        </w:rPr>
        <w:t xml:space="preserve"> </w:t>
      </w:r>
      <w:proofErr w:type="spellStart"/>
      <w:r w:rsidRPr="007A5C36">
        <w:rPr>
          <w:sz w:val="24"/>
          <w:szCs w:val="24"/>
        </w:rPr>
        <w:t>ചരക്കുകളും</w:t>
      </w:r>
      <w:proofErr w:type="spellEnd"/>
      <w:r w:rsidR="00036800" w:rsidRPr="007A5C36">
        <w:rPr>
          <w:sz w:val="24"/>
          <w:szCs w:val="24"/>
        </w:rPr>
        <w:t xml:space="preserve"> </w:t>
      </w:r>
      <w:proofErr w:type="spellStart"/>
      <w:r w:rsidRPr="007A5C36">
        <w:rPr>
          <w:sz w:val="24"/>
          <w:szCs w:val="24"/>
        </w:rPr>
        <w:t>സേവനങ്ങളും</w:t>
      </w:r>
      <w:proofErr w:type="spellEnd"/>
    </w:p>
    <w:p w14:paraId="596F326C" w14:textId="77777777" w:rsidR="00036800" w:rsidRPr="007A5C36" w:rsidRDefault="00036800" w:rsidP="00036800">
      <w:pPr>
        <w:rPr>
          <w:sz w:val="24"/>
          <w:szCs w:val="24"/>
        </w:rPr>
      </w:pPr>
      <w:proofErr w:type="spellStart"/>
      <w:r w:rsidRPr="007A5C36">
        <w:rPr>
          <w:rFonts w:ascii="Nirmala UI" w:hAnsi="Nirmala UI" w:cs="Nirmala UI"/>
          <w:sz w:val="24"/>
          <w:szCs w:val="24"/>
        </w:rPr>
        <w:t>നികുതിനിരക്കുക</w:t>
      </w:r>
      <w:proofErr w:type="spellEnd"/>
      <w:r w:rsidRPr="007A5C36">
        <w:rPr>
          <w:rFonts w:ascii="Nirmala UI" w:hAnsi="Nirmala UI" w:cs="Nirmala UI"/>
          <w:sz w:val="24"/>
          <w:szCs w:val="24"/>
        </w:rPr>
        <w:t>ൾ</w:t>
      </w:r>
      <w:r w:rsidRPr="007A5C36">
        <w:rPr>
          <w:sz w:val="24"/>
          <w:szCs w:val="24"/>
        </w:rPr>
        <w:t xml:space="preserve"> </w:t>
      </w:r>
      <w:proofErr w:type="spellStart"/>
      <w:r w:rsidRPr="007A5C36">
        <w:rPr>
          <w:rFonts w:ascii="Nirmala UI" w:hAnsi="Nirmala UI" w:cs="Nirmala UI"/>
          <w:sz w:val="24"/>
          <w:szCs w:val="24"/>
        </w:rPr>
        <w:t>നിശ്ചയിക്ക</w:t>
      </w:r>
      <w:proofErr w:type="spellEnd"/>
      <w:r w:rsidRPr="007A5C36">
        <w:rPr>
          <w:rFonts w:ascii="Nirmala UI" w:hAnsi="Nirmala UI" w:cs="Nirmala UI"/>
          <w:sz w:val="24"/>
          <w:szCs w:val="24"/>
        </w:rPr>
        <w:t>ൽ</w:t>
      </w:r>
    </w:p>
    <w:p w14:paraId="4FAA759F" w14:textId="2ED16EE9" w:rsidR="00036800" w:rsidRPr="007A5C36" w:rsidRDefault="00036800">
      <w:pPr>
        <w:rPr>
          <w:sz w:val="24"/>
          <w:szCs w:val="24"/>
        </w:rPr>
      </w:pPr>
      <w:proofErr w:type="spellStart"/>
      <w:r w:rsidRPr="007A5C36">
        <w:rPr>
          <w:rFonts w:ascii="Nirmala UI" w:hAnsi="Nirmala UI" w:cs="Nirmala UI"/>
          <w:sz w:val="24"/>
          <w:szCs w:val="24"/>
        </w:rPr>
        <w:t>ഒഴിവാക്കപ്പെട്ടിരിക്കുന്ന</w:t>
      </w:r>
      <w:proofErr w:type="spellEnd"/>
      <w:r w:rsidRPr="007A5C36">
        <w:rPr>
          <w:sz w:val="24"/>
          <w:szCs w:val="24"/>
        </w:rPr>
        <w:t xml:space="preserve"> </w:t>
      </w:r>
      <w:proofErr w:type="spellStart"/>
      <w:r w:rsidRPr="007A5C36">
        <w:rPr>
          <w:rFonts w:ascii="Nirmala UI" w:hAnsi="Nirmala UI" w:cs="Nirmala UI"/>
          <w:sz w:val="24"/>
          <w:szCs w:val="24"/>
        </w:rPr>
        <w:t>ചരക്കുകളും</w:t>
      </w:r>
      <w:proofErr w:type="spellEnd"/>
      <w:r w:rsidRPr="007A5C36">
        <w:rPr>
          <w:sz w:val="24"/>
          <w:szCs w:val="24"/>
        </w:rPr>
        <w:t xml:space="preserve"> </w:t>
      </w:r>
      <w:proofErr w:type="spellStart"/>
      <w:r w:rsidRPr="007A5C36">
        <w:rPr>
          <w:rFonts w:ascii="Nirmala UI" w:hAnsi="Nirmala UI" w:cs="Nirmala UI"/>
          <w:sz w:val="24"/>
          <w:szCs w:val="24"/>
        </w:rPr>
        <w:t>സേവനങ്ങളും</w:t>
      </w:r>
      <w:proofErr w:type="spellEnd"/>
      <w:r w:rsidRPr="007A5C36">
        <w:rPr>
          <w:sz w:val="24"/>
          <w:szCs w:val="24"/>
        </w:rPr>
        <w:t xml:space="preserve"> </w:t>
      </w:r>
      <w:proofErr w:type="spellStart"/>
      <w:proofErr w:type="gramStart"/>
      <w:r w:rsidRPr="007A5C36">
        <w:rPr>
          <w:rFonts w:ascii="Nirmala UI" w:hAnsi="Nirmala UI" w:cs="Nirmala UI"/>
          <w:sz w:val="24"/>
          <w:szCs w:val="24"/>
        </w:rPr>
        <w:t>ജി</w:t>
      </w:r>
      <w:r w:rsidRPr="007A5C36">
        <w:rPr>
          <w:sz w:val="24"/>
          <w:szCs w:val="24"/>
        </w:rPr>
        <w:t>.</w:t>
      </w:r>
      <w:r w:rsidRPr="007A5C36">
        <w:rPr>
          <w:rFonts w:ascii="Nirmala UI" w:hAnsi="Nirmala UI" w:cs="Nirmala UI"/>
          <w:sz w:val="24"/>
          <w:szCs w:val="24"/>
        </w:rPr>
        <w:t>എസ്</w:t>
      </w:r>
      <w:proofErr w:type="gramEnd"/>
      <w:r w:rsidRPr="007A5C36">
        <w:rPr>
          <w:sz w:val="24"/>
          <w:szCs w:val="24"/>
        </w:rPr>
        <w:t>.</w:t>
      </w:r>
      <w:r w:rsidRPr="007A5C36">
        <w:rPr>
          <w:rFonts w:ascii="Nirmala UI" w:hAnsi="Nirmala UI" w:cs="Nirmala UI"/>
          <w:sz w:val="24"/>
          <w:szCs w:val="24"/>
        </w:rPr>
        <w:t>ടിയി</w:t>
      </w:r>
      <w:proofErr w:type="spellEnd"/>
      <w:r w:rsidRPr="007A5C36">
        <w:rPr>
          <w:rFonts w:ascii="Nirmala UI" w:hAnsi="Nirmala UI" w:cs="Nirmala UI"/>
          <w:sz w:val="24"/>
          <w:szCs w:val="24"/>
        </w:rPr>
        <w:t>ൽ</w:t>
      </w:r>
      <w:r w:rsidRPr="007A5C36">
        <w:rPr>
          <w:sz w:val="24"/>
          <w:szCs w:val="24"/>
        </w:rPr>
        <w:t xml:space="preserve"> </w:t>
      </w:r>
      <w:proofErr w:type="spellStart"/>
      <w:r w:rsidRPr="007A5C36">
        <w:rPr>
          <w:rFonts w:ascii="Nirmala UI" w:hAnsi="Nirmala UI" w:cs="Nirmala UI"/>
          <w:sz w:val="24"/>
          <w:szCs w:val="24"/>
        </w:rPr>
        <w:t>ഉൾപ്പെടുത്തേണ്ട</w:t>
      </w:r>
      <w:proofErr w:type="spellEnd"/>
      <w:r w:rsidRPr="007A5C36">
        <w:rPr>
          <w:sz w:val="24"/>
          <w:szCs w:val="24"/>
        </w:rPr>
        <w:t xml:space="preserve"> </w:t>
      </w:r>
      <w:proofErr w:type="spellStart"/>
      <w:r w:rsidRPr="007A5C36">
        <w:rPr>
          <w:rFonts w:ascii="Nirmala UI" w:hAnsi="Nirmala UI" w:cs="Nirmala UI"/>
          <w:sz w:val="24"/>
          <w:szCs w:val="24"/>
        </w:rPr>
        <w:t>സമയം</w:t>
      </w:r>
      <w:proofErr w:type="spellEnd"/>
      <w:r w:rsidRPr="007A5C36">
        <w:rPr>
          <w:sz w:val="24"/>
          <w:szCs w:val="24"/>
        </w:rPr>
        <w:t>.</w:t>
      </w:r>
    </w:p>
    <w:p w14:paraId="2906D79B" w14:textId="77777777" w:rsidR="00A93504" w:rsidRPr="007A5C36" w:rsidRDefault="00000000">
      <w:pPr>
        <w:rPr>
          <w:sz w:val="24"/>
          <w:szCs w:val="24"/>
        </w:rPr>
      </w:pPr>
      <w:r w:rsidRPr="007A5C36">
        <w:rPr>
          <w:b/>
          <w:sz w:val="24"/>
          <w:szCs w:val="24"/>
        </w:rPr>
        <w:t xml:space="preserve">നിലവിൽ </w:t>
      </w:r>
      <w:proofErr w:type="gramStart"/>
      <w:r w:rsidRPr="007A5C36">
        <w:rPr>
          <w:b/>
          <w:sz w:val="24"/>
          <w:szCs w:val="24"/>
        </w:rPr>
        <w:t>ജി.എസ്</w:t>
      </w:r>
      <w:proofErr w:type="gramEnd"/>
      <w:r w:rsidRPr="007A5C36">
        <w:rPr>
          <w:b/>
          <w:sz w:val="24"/>
          <w:szCs w:val="24"/>
        </w:rPr>
        <w:t>.ടി യുടെ പരിധിയിൽ പെടാത്ത ഇനങ്ങൾ</w:t>
      </w:r>
    </w:p>
    <w:p w14:paraId="0F041DFA" w14:textId="123BF0E4" w:rsidR="00A93504" w:rsidRPr="007A5C36" w:rsidRDefault="00000000">
      <w:pPr>
        <w:rPr>
          <w:sz w:val="24"/>
          <w:szCs w:val="24"/>
        </w:rPr>
      </w:pPr>
      <w:r w:rsidRPr="007A5C36">
        <w:rPr>
          <w:sz w:val="24"/>
          <w:szCs w:val="24"/>
        </w:rPr>
        <w:t xml:space="preserve">പെട്രോളിയം ഉൽപ്പന്നങ്ങൾ (അസംസ്കൃത പെട്രോളിയം, ഡീസൽ, പെട്രോൾ, </w:t>
      </w:r>
      <w:proofErr w:type="spellStart"/>
      <w:r w:rsidRPr="007A5C36">
        <w:rPr>
          <w:sz w:val="24"/>
          <w:szCs w:val="24"/>
        </w:rPr>
        <w:t>പ്രകൃതി</w:t>
      </w:r>
      <w:proofErr w:type="spellEnd"/>
      <w:r w:rsidRPr="007A5C36">
        <w:rPr>
          <w:sz w:val="24"/>
          <w:szCs w:val="24"/>
        </w:rPr>
        <w:t xml:space="preserve"> </w:t>
      </w:r>
      <w:proofErr w:type="spellStart"/>
      <w:r w:rsidRPr="007A5C36">
        <w:rPr>
          <w:sz w:val="24"/>
          <w:szCs w:val="24"/>
        </w:rPr>
        <w:t>വാതകം</w:t>
      </w:r>
      <w:proofErr w:type="spellEnd"/>
      <w:r w:rsidRPr="007A5C36">
        <w:rPr>
          <w:sz w:val="24"/>
          <w:szCs w:val="24"/>
        </w:rPr>
        <w:t xml:space="preserve">, </w:t>
      </w:r>
      <w:proofErr w:type="spellStart"/>
      <w:r w:rsidRPr="007A5C36">
        <w:rPr>
          <w:sz w:val="24"/>
          <w:szCs w:val="24"/>
        </w:rPr>
        <w:t>വിമാന</w:t>
      </w:r>
      <w:proofErr w:type="spellEnd"/>
      <w:r w:rsidRPr="007A5C36">
        <w:rPr>
          <w:sz w:val="24"/>
          <w:szCs w:val="24"/>
        </w:rPr>
        <w:t xml:space="preserve"> </w:t>
      </w:r>
      <w:proofErr w:type="spellStart"/>
      <w:r w:rsidRPr="007A5C36">
        <w:rPr>
          <w:sz w:val="24"/>
          <w:szCs w:val="24"/>
        </w:rPr>
        <w:t>ഇന്ധനം</w:t>
      </w:r>
      <w:proofErr w:type="spellEnd"/>
      <w:r w:rsidRPr="007A5C36">
        <w:rPr>
          <w:sz w:val="24"/>
          <w:szCs w:val="24"/>
        </w:rPr>
        <w:t>),</w:t>
      </w:r>
      <w:r w:rsidR="00036800" w:rsidRPr="007A5C36">
        <w:rPr>
          <w:sz w:val="24"/>
          <w:szCs w:val="24"/>
        </w:rPr>
        <w:t xml:space="preserve"> </w:t>
      </w:r>
      <w:proofErr w:type="spellStart"/>
      <w:r w:rsidRPr="007A5C36">
        <w:rPr>
          <w:sz w:val="24"/>
          <w:szCs w:val="24"/>
        </w:rPr>
        <w:t>മൊത്തം</w:t>
      </w:r>
      <w:proofErr w:type="spellEnd"/>
      <w:r w:rsidRPr="007A5C36">
        <w:rPr>
          <w:sz w:val="24"/>
          <w:szCs w:val="24"/>
        </w:rPr>
        <w:t xml:space="preserve"> </w:t>
      </w:r>
      <w:proofErr w:type="spellStart"/>
      <w:r w:rsidRPr="007A5C36">
        <w:rPr>
          <w:sz w:val="24"/>
          <w:szCs w:val="24"/>
        </w:rPr>
        <w:t>വിറ്റുവരവിന്റെ</w:t>
      </w:r>
      <w:proofErr w:type="spellEnd"/>
      <w:r w:rsidRPr="007A5C36">
        <w:rPr>
          <w:sz w:val="24"/>
          <w:szCs w:val="24"/>
        </w:rPr>
        <w:t xml:space="preserve"> </w:t>
      </w:r>
      <w:proofErr w:type="spellStart"/>
      <w:r w:rsidRPr="007A5C36">
        <w:rPr>
          <w:sz w:val="24"/>
          <w:szCs w:val="24"/>
        </w:rPr>
        <w:t>അടിസ്ഥാനത്തിലുള്ള</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roofErr w:type="spellStart"/>
      <w:r w:rsidRPr="007A5C36">
        <w:rPr>
          <w:sz w:val="24"/>
          <w:szCs w:val="24"/>
        </w:rPr>
        <w:t>ഒഴിവിന്റെ</w:t>
      </w:r>
      <w:proofErr w:type="spellEnd"/>
      <w:r w:rsidRPr="007A5C36">
        <w:rPr>
          <w:sz w:val="24"/>
          <w:szCs w:val="24"/>
        </w:rPr>
        <w:t xml:space="preserve"> </w:t>
      </w:r>
      <w:proofErr w:type="spellStart"/>
      <w:r w:rsidRPr="007A5C36">
        <w:rPr>
          <w:sz w:val="24"/>
          <w:szCs w:val="24"/>
        </w:rPr>
        <w:t>പരിധി</w:t>
      </w:r>
      <w:proofErr w:type="spellEnd"/>
      <w:r w:rsidRPr="007A5C36">
        <w:rPr>
          <w:sz w:val="24"/>
          <w:szCs w:val="24"/>
        </w:rPr>
        <w:t xml:space="preserve"> </w:t>
      </w:r>
      <w:proofErr w:type="spellStart"/>
      <w:r w:rsidRPr="007A5C36">
        <w:rPr>
          <w:sz w:val="24"/>
          <w:szCs w:val="24"/>
        </w:rPr>
        <w:t>നിശ്ചിയിക്ക</w:t>
      </w:r>
      <w:proofErr w:type="spellEnd"/>
      <w:r w:rsidRPr="007A5C36">
        <w:rPr>
          <w:sz w:val="24"/>
          <w:szCs w:val="24"/>
        </w:rPr>
        <w:t>ൽ.</w:t>
      </w:r>
      <w:r w:rsidR="00036800" w:rsidRPr="007A5C36">
        <w:rPr>
          <w:sz w:val="24"/>
          <w:szCs w:val="24"/>
        </w:rPr>
        <w:t xml:space="preserve"> </w:t>
      </w:r>
      <w:proofErr w:type="spellStart"/>
      <w:r w:rsidR="00036800" w:rsidRPr="007A5C36">
        <w:rPr>
          <w:rFonts w:ascii="Nirmala UI" w:hAnsi="Nirmala UI" w:cs="Nirmala UI"/>
          <w:sz w:val="24"/>
          <w:szCs w:val="24"/>
        </w:rPr>
        <w:t>വൈദ്യുതി</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മനുഷ്യ</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ഉപഭോഗത്തിനുള്ള</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മദ്യം</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എന്നിവ</w:t>
      </w:r>
      <w:proofErr w:type="spellEnd"/>
      <w:r w:rsidR="00036800" w:rsidRPr="007A5C36">
        <w:rPr>
          <w:sz w:val="24"/>
          <w:szCs w:val="24"/>
        </w:rPr>
        <w:t xml:space="preserve"> </w:t>
      </w:r>
      <w:proofErr w:type="spellStart"/>
      <w:proofErr w:type="gramStart"/>
      <w:r w:rsidR="00036800" w:rsidRPr="007A5C36">
        <w:rPr>
          <w:rFonts w:ascii="Nirmala UI" w:hAnsi="Nirmala UI" w:cs="Nirmala UI"/>
          <w:sz w:val="24"/>
          <w:szCs w:val="24"/>
        </w:rPr>
        <w:t>ജി</w:t>
      </w:r>
      <w:r w:rsidR="00036800" w:rsidRPr="007A5C36">
        <w:rPr>
          <w:sz w:val="24"/>
          <w:szCs w:val="24"/>
        </w:rPr>
        <w:t>.</w:t>
      </w:r>
      <w:r w:rsidR="00036800" w:rsidRPr="007A5C36">
        <w:rPr>
          <w:rFonts w:ascii="Nirmala UI" w:hAnsi="Nirmala UI" w:cs="Nirmala UI"/>
          <w:sz w:val="24"/>
          <w:szCs w:val="24"/>
        </w:rPr>
        <w:t>എസ്</w:t>
      </w:r>
      <w:proofErr w:type="gramEnd"/>
      <w:r w:rsidR="00036800" w:rsidRPr="007A5C36">
        <w:rPr>
          <w:sz w:val="24"/>
          <w:szCs w:val="24"/>
        </w:rPr>
        <w:t>.</w:t>
      </w:r>
      <w:r w:rsidR="00036800" w:rsidRPr="007A5C36">
        <w:rPr>
          <w:rFonts w:ascii="Nirmala UI" w:hAnsi="Nirmala UI" w:cs="Nirmala UI"/>
          <w:sz w:val="24"/>
          <w:szCs w:val="24"/>
        </w:rPr>
        <w:t>ടിയി</w:t>
      </w:r>
      <w:proofErr w:type="spellEnd"/>
      <w:r w:rsidR="00036800" w:rsidRPr="007A5C36">
        <w:rPr>
          <w:rFonts w:ascii="Nirmala UI" w:hAnsi="Nirmala UI" w:cs="Nirmala UI"/>
          <w:sz w:val="24"/>
          <w:szCs w:val="24"/>
        </w:rPr>
        <w:t>ൽ</w:t>
      </w:r>
      <w:r w:rsidR="00036800" w:rsidRPr="007A5C36">
        <w:rPr>
          <w:sz w:val="24"/>
          <w:szCs w:val="24"/>
        </w:rPr>
        <w:t xml:space="preserve"> </w:t>
      </w:r>
      <w:proofErr w:type="spellStart"/>
      <w:r w:rsidR="00036800" w:rsidRPr="007A5C36">
        <w:rPr>
          <w:rFonts w:ascii="Nirmala UI" w:hAnsi="Nirmala UI" w:cs="Nirmala UI"/>
          <w:sz w:val="24"/>
          <w:szCs w:val="24"/>
        </w:rPr>
        <w:t>നിന്നും</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ഒഴിവാക്കിയിട്ടുണ്ട്</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ഇവയുടെ</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കാര്യത്തി</w:t>
      </w:r>
      <w:proofErr w:type="spellEnd"/>
      <w:r w:rsidR="00036800" w:rsidRPr="007A5C36">
        <w:rPr>
          <w:rFonts w:ascii="Nirmala UI" w:hAnsi="Nirmala UI" w:cs="Nirmala UI"/>
          <w:sz w:val="24"/>
          <w:szCs w:val="24"/>
        </w:rPr>
        <w:t>ൽ</w:t>
      </w:r>
      <w:r w:rsidR="00036800" w:rsidRPr="007A5C36">
        <w:rPr>
          <w:sz w:val="24"/>
          <w:szCs w:val="24"/>
        </w:rPr>
        <w:t xml:space="preserve"> </w:t>
      </w:r>
      <w:proofErr w:type="spellStart"/>
      <w:r w:rsidR="00036800" w:rsidRPr="007A5C36">
        <w:rPr>
          <w:rFonts w:ascii="Nirmala UI" w:hAnsi="Nirmala UI" w:cs="Nirmala UI"/>
          <w:sz w:val="24"/>
          <w:szCs w:val="24"/>
        </w:rPr>
        <w:t>നിലവിലുള്ള</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നികുതി</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സംവിധാനം</w:t>
      </w:r>
      <w:proofErr w:type="spellEnd"/>
      <w:r w:rsidR="00036800" w:rsidRPr="007A5C36">
        <w:rPr>
          <w:sz w:val="24"/>
          <w:szCs w:val="24"/>
        </w:rPr>
        <w:t xml:space="preserve"> </w:t>
      </w:r>
      <w:proofErr w:type="spellStart"/>
      <w:r w:rsidR="00036800" w:rsidRPr="007A5C36">
        <w:rPr>
          <w:rFonts w:ascii="Nirmala UI" w:hAnsi="Nirmala UI" w:cs="Nirmala UI"/>
          <w:sz w:val="24"/>
          <w:szCs w:val="24"/>
        </w:rPr>
        <w:t>തുടരുന്നതാണ്</w:t>
      </w:r>
      <w:proofErr w:type="spellEnd"/>
      <w:r w:rsidR="00036800" w:rsidRPr="007A5C36">
        <w:rPr>
          <w:sz w:val="24"/>
          <w:szCs w:val="24"/>
        </w:rPr>
        <w:t xml:space="preserve">.  </w:t>
      </w:r>
    </w:p>
    <w:p w14:paraId="41DBF7A4" w14:textId="15FFD285" w:rsidR="00A93504" w:rsidRPr="007A5C36" w:rsidRDefault="00000000">
      <w:pPr>
        <w:rPr>
          <w:sz w:val="24"/>
          <w:szCs w:val="24"/>
        </w:rPr>
      </w:pPr>
      <w:proofErr w:type="spellStart"/>
      <w:r w:rsidRPr="007A5C36">
        <w:rPr>
          <w:sz w:val="24"/>
          <w:szCs w:val="24"/>
        </w:rPr>
        <w:t>നികുതിയോടൊപ്പം</w:t>
      </w:r>
      <w:proofErr w:type="spellEnd"/>
      <w:r w:rsidRPr="007A5C36">
        <w:rPr>
          <w:sz w:val="24"/>
          <w:szCs w:val="24"/>
        </w:rPr>
        <w:t xml:space="preserve"> </w:t>
      </w:r>
      <w:proofErr w:type="spellStart"/>
      <w:r w:rsidRPr="007A5C36">
        <w:rPr>
          <w:sz w:val="24"/>
          <w:szCs w:val="24"/>
        </w:rPr>
        <w:t>സർക്കാരിന്</w:t>
      </w:r>
      <w:proofErr w:type="spellEnd"/>
      <w:r w:rsidRPr="007A5C36">
        <w:rPr>
          <w:sz w:val="24"/>
          <w:szCs w:val="24"/>
        </w:rPr>
        <w:t xml:space="preserve"> </w:t>
      </w:r>
      <w:proofErr w:type="spellStart"/>
      <w:r w:rsidRPr="007A5C36">
        <w:rPr>
          <w:sz w:val="24"/>
          <w:szCs w:val="24"/>
        </w:rPr>
        <w:t>വരുമാനം</w:t>
      </w:r>
      <w:proofErr w:type="spellEnd"/>
      <w:r w:rsidRPr="007A5C36">
        <w:rPr>
          <w:sz w:val="24"/>
          <w:szCs w:val="24"/>
        </w:rPr>
        <w:t xml:space="preserve"> </w:t>
      </w:r>
      <w:proofErr w:type="spellStart"/>
      <w:r w:rsidRPr="007A5C36">
        <w:rPr>
          <w:sz w:val="24"/>
          <w:szCs w:val="24"/>
        </w:rPr>
        <w:t>ലഭിക്കുന്ന</w:t>
      </w:r>
      <w:proofErr w:type="spellEnd"/>
      <w:r w:rsidRPr="007A5C36">
        <w:rPr>
          <w:sz w:val="24"/>
          <w:szCs w:val="24"/>
        </w:rPr>
        <w:t xml:space="preserve"> </w:t>
      </w:r>
      <w:proofErr w:type="spellStart"/>
      <w:r w:rsidRPr="007A5C36">
        <w:rPr>
          <w:sz w:val="24"/>
          <w:szCs w:val="24"/>
        </w:rPr>
        <w:t>മറ്റ്</w:t>
      </w:r>
      <w:proofErr w:type="spellEnd"/>
      <w:r w:rsidRPr="007A5C36">
        <w:rPr>
          <w:sz w:val="24"/>
          <w:szCs w:val="24"/>
        </w:rPr>
        <w:t xml:space="preserve"> </w:t>
      </w:r>
      <w:proofErr w:type="spellStart"/>
      <w:r w:rsidRPr="007A5C36">
        <w:rPr>
          <w:sz w:val="24"/>
          <w:szCs w:val="24"/>
        </w:rPr>
        <w:t>രണ്ട്</w:t>
      </w:r>
      <w:proofErr w:type="spellEnd"/>
      <w:r w:rsidRPr="007A5C36">
        <w:rPr>
          <w:sz w:val="24"/>
          <w:szCs w:val="24"/>
        </w:rPr>
        <w:t xml:space="preserve"> </w:t>
      </w:r>
      <w:proofErr w:type="spellStart"/>
      <w:r w:rsidRPr="007A5C36">
        <w:rPr>
          <w:sz w:val="24"/>
          <w:szCs w:val="24"/>
        </w:rPr>
        <w:t>സ്രോതസ്സുകളാണ്</w:t>
      </w:r>
      <w:proofErr w:type="spellEnd"/>
      <w:r w:rsidRPr="007A5C36">
        <w:rPr>
          <w:sz w:val="24"/>
          <w:szCs w:val="24"/>
        </w:rPr>
        <w:t xml:space="preserve"> </w:t>
      </w:r>
      <w:proofErr w:type="spellStart"/>
      <w:r w:rsidRPr="007A5C36">
        <w:rPr>
          <w:sz w:val="24"/>
          <w:szCs w:val="24"/>
        </w:rPr>
        <w:t>സർചാർജ്</w:t>
      </w:r>
      <w:proofErr w:type="spellEnd"/>
      <w:r w:rsidRPr="007A5C36">
        <w:rPr>
          <w:sz w:val="24"/>
          <w:szCs w:val="24"/>
        </w:rPr>
        <w:t xml:space="preserve">, </w:t>
      </w:r>
      <w:proofErr w:type="spellStart"/>
      <w:r w:rsidRPr="007A5C36">
        <w:rPr>
          <w:sz w:val="24"/>
          <w:szCs w:val="24"/>
        </w:rPr>
        <w:t>സെസ്സ്</w:t>
      </w:r>
      <w:proofErr w:type="spellEnd"/>
      <w:r w:rsidRPr="007A5C36">
        <w:rPr>
          <w:sz w:val="24"/>
          <w:szCs w:val="24"/>
        </w:rPr>
        <w:t>.</w:t>
      </w:r>
    </w:p>
    <w:p w14:paraId="55B25BAA" w14:textId="77777777" w:rsidR="00A93504" w:rsidRPr="007A5C36" w:rsidRDefault="00000000">
      <w:pPr>
        <w:rPr>
          <w:sz w:val="24"/>
          <w:szCs w:val="24"/>
        </w:rPr>
      </w:pPr>
      <w:proofErr w:type="spellStart"/>
      <w:r w:rsidRPr="007A5C36">
        <w:rPr>
          <w:b/>
          <w:sz w:val="24"/>
          <w:szCs w:val="24"/>
        </w:rPr>
        <w:t>സർചാർജും</w:t>
      </w:r>
      <w:proofErr w:type="spellEnd"/>
      <w:r w:rsidRPr="007A5C36">
        <w:rPr>
          <w:b/>
          <w:sz w:val="24"/>
          <w:szCs w:val="24"/>
        </w:rPr>
        <w:t xml:space="preserve"> </w:t>
      </w:r>
      <w:proofErr w:type="spellStart"/>
      <w:r w:rsidRPr="007A5C36">
        <w:rPr>
          <w:b/>
          <w:sz w:val="24"/>
          <w:szCs w:val="24"/>
        </w:rPr>
        <w:t>സെസ്സും</w:t>
      </w:r>
      <w:proofErr w:type="spellEnd"/>
    </w:p>
    <w:p w14:paraId="36736AD7" w14:textId="05F41477" w:rsidR="00A93504" w:rsidRPr="007A5C36" w:rsidRDefault="00000000">
      <w:pPr>
        <w:rPr>
          <w:sz w:val="24"/>
          <w:szCs w:val="24"/>
        </w:rPr>
      </w:pPr>
      <w:r w:rsidRPr="007A5C36">
        <w:rPr>
          <w:sz w:val="24"/>
          <w:szCs w:val="24"/>
        </w:rPr>
        <w:t xml:space="preserve">നികുതിക്കുമേൽ ചുമത്തുന്ന അധികനികുതിയാണ് സർചാർജ്.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നിശ്ചിതകാലത്തേക്കാണ്</w:t>
      </w:r>
      <w:proofErr w:type="spellEnd"/>
      <w:r w:rsidRPr="007A5C36">
        <w:rPr>
          <w:sz w:val="24"/>
          <w:szCs w:val="24"/>
        </w:rPr>
        <w:t xml:space="preserve"> </w:t>
      </w:r>
      <w:proofErr w:type="spellStart"/>
      <w:r w:rsidRPr="007A5C36">
        <w:rPr>
          <w:sz w:val="24"/>
          <w:szCs w:val="24"/>
        </w:rPr>
        <w:t>സർചാർജ്</w:t>
      </w:r>
      <w:proofErr w:type="spellEnd"/>
      <w:r w:rsidRPr="007A5C36">
        <w:rPr>
          <w:sz w:val="24"/>
          <w:szCs w:val="24"/>
        </w:rPr>
        <w:t xml:space="preserve"> </w:t>
      </w:r>
      <w:proofErr w:type="spellStart"/>
      <w:r w:rsidRPr="007A5C36">
        <w:rPr>
          <w:sz w:val="24"/>
          <w:szCs w:val="24"/>
        </w:rPr>
        <w:t>ചുമത്തുന്നത്</w:t>
      </w:r>
      <w:proofErr w:type="spellEnd"/>
      <w:r w:rsidRPr="007A5C36">
        <w:rPr>
          <w:sz w:val="24"/>
          <w:szCs w:val="24"/>
        </w:rPr>
        <w:t xml:space="preserve">. സാധാരണ വരുമാന </w:t>
      </w:r>
      <w:proofErr w:type="spellStart"/>
      <w:r w:rsidRPr="007A5C36">
        <w:rPr>
          <w:sz w:val="24"/>
          <w:szCs w:val="24"/>
        </w:rPr>
        <w:t>നികുതിയുടെ</w:t>
      </w:r>
      <w:proofErr w:type="spellEnd"/>
      <w:r w:rsidRPr="007A5C36">
        <w:rPr>
          <w:sz w:val="24"/>
          <w:szCs w:val="24"/>
        </w:rPr>
        <w:t xml:space="preserve"> നിശ്ചിതശതമാനമാണ് സർചാർജായി ഈടാക്കുന്നത് സർക്കാർ ചില </w:t>
      </w:r>
      <w:proofErr w:type="spellStart"/>
      <w:r w:rsidRPr="007A5C36">
        <w:rPr>
          <w:sz w:val="24"/>
          <w:szCs w:val="24"/>
        </w:rPr>
        <w:t>പ്രത്യേക</w:t>
      </w:r>
      <w:proofErr w:type="spellEnd"/>
      <w:r w:rsidRPr="007A5C36">
        <w:rPr>
          <w:sz w:val="24"/>
          <w:szCs w:val="24"/>
        </w:rPr>
        <w:t xml:space="preserve"> </w:t>
      </w:r>
      <w:proofErr w:type="spellStart"/>
      <w:r w:rsidRPr="007A5C36">
        <w:rPr>
          <w:sz w:val="24"/>
          <w:szCs w:val="24"/>
        </w:rPr>
        <w:t>ആവശ്യങ്ങൾക്കായി</w:t>
      </w:r>
      <w:proofErr w:type="spellEnd"/>
      <w:r w:rsidRPr="007A5C36">
        <w:rPr>
          <w:sz w:val="24"/>
          <w:szCs w:val="24"/>
        </w:rPr>
        <w:t xml:space="preserve"> </w:t>
      </w:r>
      <w:proofErr w:type="spellStart"/>
      <w:r w:rsidRPr="007A5C36">
        <w:rPr>
          <w:sz w:val="24"/>
          <w:szCs w:val="24"/>
        </w:rPr>
        <w:t>ചുമത്തുന്ന</w:t>
      </w:r>
      <w:proofErr w:type="spellEnd"/>
      <w:r w:rsidRPr="007A5C36">
        <w:rPr>
          <w:sz w:val="24"/>
          <w:szCs w:val="24"/>
        </w:rPr>
        <w:t xml:space="preserve"> </w:t>
      </w:r>
      <w:proofErr w:type="spellStart"/>
      <w:r w:rsidRPr="007A5C36">
        <w:rPr>
          <w:sz w:val="24"/>
          <w:szCs w:val="24"/>
        </w:rPr>
        <w:t>അധികനികുതിയാണ്</w:t>
      </w:r>
      <w:proofErr w:type="spellEnd"/>
      <w:r w:rsidRPr="007A5C36">
        <w:rPr>
          <w:sz w:val="24"/>
          <w:szCs w:val="24"/>
        </w:rPr>
        <w:t xml:space="preserve"> </w:t>
      </w:r>
      <w:proofErr w:type="spellStart"/>
      <w:r w:rsidRPr="007A5C36">
        <w:rPr>
          <w:sz w:val="24"/>
          <w:szCs w:val="24"/>
        </w:rPr>
        <w:t>സെസ്സ്</w:t>
      </w:r>
      <w:proofErr w:type="spellEnd"/>
      <w:r w:rsidRPr="007A5C36">
        <w:rPr>
          <w:sz w:val="24"/>
          <w:szCs w:val="24"/>
        </w:rPr>
        <w:t xml:space="preserve">. ആവശ്യത്തിന് </w:t>
      </w:r>
      <w:proofErr w:type="spellStart"/>
      <w:r w:rsidRPr="007A5C36">
        <w:rPr>
          <w:sz w:val="24"/>
          <w:szCs w:val="24"/>
        </w:rPr>
        <w:t>പണം</w:t>
      </w:r>
      <w:proofErr w:type="spellEnd"/>
      <w:r w:rsidRPr="007A5C36">
        <w:rPr>
          <w:sz w:val="24"/>
          <w:szCs w:val="24"/>
        </w:rPr>
        <w:t xml:space="preserve"> </w:t>
      </w:r>
      <w:proofErr w:type="spellStart"/>
      <w:r w:rsidRPr="007A5C36">
        <w:rPr>
          <w:sz w:val="24"/>
          <w:szCs w:val="24"/>
        </w:rPr>
        <w:t>ലഭിച്ചുകഴിഞ്ഞാ</w:t>
      </w:r>
      <w:proofErr w:type="spellEnd"/>
      <w:r w:rsidRPr="007A5C36">
        <w:rPr>
          <w:sz w:val="24"/>
          <w:szCs w:val="24"/>
        </w:rPr>
        <w:t xml:space="preserve">ൽ </w:t>
      </w:r>
      <w:proofErr w:type="spellStart"/>
      <w:r w:rsidRPr="007A5C36">
        <w:rPr>
          <w:sz w:val="24"/>
          <w:szCs w:val="24"/>
        </w:rPr>
        <w:t>സെസ്സ്</w:t>
      </w:r>
      <w:proofErr w:type="spellEnd"/>
      <w:r w:rsidRPr="007A5C36">
        <w:rPr>
          <w:sz w:val="24"/>
          <w:szCs w:val="24"/>
        </w:rPr>
        <w:t xml:space="preserve"> </w:t>
      </w:r>
      <w:proofErr w:type="spellStart"/>
      <w:r w:rsidRPr="007A5C36">
        <w:rPr>
          <w:sz w:val="24"/>
          <w:szCs w:val="24"/>
        </w:rPr>
        <w:t>നിർത്തലാക്കാം</w:t>
      </w:r>
      <w:proofErr w:type="spellEnd"/>
      <w:r w:rsidRPr="007A5C36">
        <w:rPr>
          <w:sz w:val="24"/>
          <w:szCs w:val="24"/>
        </w:rPr>
        <w:t xml:space="preserve">. വ്യക്തിഗത ആദായനികുതിയോടൊപ്പം ചുമത്തുന്ന വിദ്യാഭ്യാസ സെസ്സ് ഇതിനൊരു ഉദാഹരണമാണ്. </w:t>
      </w:r>
      <w:proofErr w:type="spellStart"/>
      <w:r w:rsidRPr="007A5C36">
        <w:rPr>
          <w:sz w:val="24"/>
          <w:szCs w:val="24"/>
        </w:rPr>
        <w:t>സർക്കാരിന്റെ</w:t>
      </w:r>
      <w:proofErr w:type="spellEnd"/>
      <w:r w:rsidRPr="007A5C36">
        <w:rPr>
          <w:sz w:val="24"/>
          <w:szCs w:val="24"/>
        </w:rPr>
        <w:t xml:space="preserve"> </w:t>
      </w:r>
      <w:proofErr w:type="spellStart"/>
      <w:r w:rsidRPr="007A5C36">
        <w:rPr>
          <w:sz w:val="24"/>
          <w:szCs w:val="24"/>
        </w:rPr>
        <w:t>നികുതിവരുമാനത്തെക്കുറിച്ചാണല്ലോ</w:t>
      </w:r>
      <w:proofErr w:type="spellEnd"/>
      <w:r w:rsidRPr="007A5C36">
        <w:rPr>
          <w:sz w:val="24"/>
          <w:szCs w:val="24"/>
        </w:rPr>
        <w:t xml:space="preserve"> </w:t>
      </w:r>
      <w:proofErr w:type="spellStart"/>
      <w:r w:rsidRPr="007A5C36">
        <w:rPr>
          <w:sz w:val="24"/>
          <w:szCs w:val="24"/>
        </w:rPr>
        <w:t>ഇതുവരെ</w:t>
      </w:r>
      <w:proofErr w:type="spellEnd"/>
      <w:r w:rsidRPr="007A5C36">
        <w:rPr>
          <w:sz w:val="24"/>
          <w:szCs w:val="24"/>
        </w:rPr>
        <w:t xml:space="preserve"> </w:t>
      </w:r>
      <w:proofErr w:type="spellStart"/>
      <w:r w:rsidRPr="007A5C36">
        <w:rPr>
          <w:sz w:val="24"/>
          <w:szCs w:val="24"/>
        </w:rPr>
        <w:t>ചർച്ച</w:t>
      </w:r>
      <w:proofErr w:type="spellEnd"/>
      <w:r w:rsidRPr="007A5C36">
        <w:rPr>
          <w:sz w:val="24"/>
          <w:szCs w:val="24"/>
        </w:rPr>
        <w:t xml:space="preserve"> </w:t>
      </w:r>
      <w:proofErr w:type="spellStart"/>
      <w:r w:rsidRPr="007A5C36">
        <w:rPr>
          <w:sz w:val="24"/>
          <w:szCs w:val="24"/>
        </w:rPr>
        <w:t>ചെയ്തത്</w:t>
      </w:r>
      <w:proofErr w:type="spellEnd"/>
      <w:r w:rsidRPr="007A5C36">
        <w:rPr>
          <w:sz w:val="24"/>
          <w:szCs w:val="24"/>
        </w:rPr>
        <w:t xml:space="preserve">. </w:t>
      </w:r>
      <w:r w:rsidRPr="007A5C36">
        <w:rPr>
          <w:sz w:val="24"/>
          <w:szCs w:val="24"/>
        </w:rPr>
        <w:lastRenderedPageBreak/>
        <w:t>കേന്ദ്ര-സംസ്ഥാന തദ്ദേശസ്വയംഭരണ സർക്കാരുകൾ ചുമത്തുന്ന ചില നികുതികൾ ചുവടെ ചേർക്കുന്നു.</w:t>
      </w:r>
    </w:p>
    <w:p w14:paraId="35A06BFA" w14:textId="1CDD272D" w:rsidR="00A93504" w:rsidRPr="007A5C36" w:rsidRDefault="00000000">
      <w:pPr>
        <w:rPr>
          <w:sz w:val="24"/>
          <w:szCs w:val="24"/>
        </w:rPr>
      </w:pPr>
      <w:proofErr w:type="spellStart"/>
      <w:r w:rsidRPr="007A5C36">
        <w:rPr>
          <w:sz w:val="24"/>
          <w:szCs w:val="24"/>
        </w:rPr>
        <w:t>കേന്ദ്രസർക്കാ</w:t>
      </w:r>
      <w:proofErr w:type="spellEnd"/>
      <w:r w:rsidRPr="007A5C36">
        <w:rPr>
          <w:sz w:val="24"/>
          <w:szCs w:val="24"/>
        </w:rPr>
        <w:t>ർ</w:t>
      </w:r>
      <w:r w:rsidR="00036800" w:rsidRPr="007A5C36">
        <w:rPr>
          <w:sz w:val="24"/>
          <w:szCs w:val="24"/>
        </w:rPr>
        <w:t xml:space="preserve">: </w:t>
      </w:r>
    </w:p>
    <w:p w14:paraId="665B26E4" w14:textId="77777777" w:rsidR="00A93504" w:rsidRPr="007A5C36" w:rsidRDefault="00000000">
      <w:pPr>
        <w:rPr>
          <w:sz w:val="24"/>
          <w:szCs w:val="24"/>
        </w:rPr>
      </w:pPr>
      <w:r w:rsidRPr="007A5C36">
        <w:rPr>
          <w:sz w:val="24"/>
          <w:szCs w:val="24"/>
        </w:rPr>
        <w:t>കോർപറേറ്റ് നികുതി</w:t>
      </w:r>
    </w:p>
    <w:p w14:paraId="51EFE732" w14:textId="77777777" w:rsidR="00A93504" w:rsidRPr="007A5C36" w:rsidRDefault="00000000">
      <w:pPr>
        <w:rPr>
          <w:sz w:val="24"/>
          <w:szCs w:val="24"/>
        </w:rPr>
      </w:pPr>
      <w:r w:rsidRPr="007A5C36">
        <w:rPr>
          <w:sz w:val="24"/>
          <w:szCs w:val="24"/>
        </w:rPr>
        <w:t>വ്യക്തിഗത ആദായനികുതി</w:t>
      </w:r>
    </w:p>
    <w:p w14:paraId="7B85585B" w14:textId="77777777" w:rsidR="00A93504" w:rsidRPr="007A5C36" w:rsidRDefault="00000000">
      <w:pPr>
        <w:rPr>
          <w:sz w:val="24"/>
          <w:szCs w:val="24"/>
        </w:rPr>
      </w:pPr>
      <w:r w:rsidRPr="007A5C36">
        <w:rPr>
          <w:sz w:val="24"/>
          <w:szCs w:val="24"/>
        </w:rPr>
        <w:t xml:space="preserve">കേന്ദ്ര </w:t>
      </w:r>
      <w:proofErr w:type="gramStart"/>
      <w:r w:rsidRPr="007A5C36">
        <w:rPr>
          <w:sz w:val="24"/>
          <w:szCs w:val="24"/>
        </w:rPr>
        <w:t>ജി.എസ്</w:t>
      </w:r>
      <w:proofErr w:type="gramEnd"/>
      <w:r w:rsidRPr="007A5C36">
        <w:rPr>
          <w:sz w:val="24"/>
          <w:szCs w:val="24"/>
        </w:rPr>
        <w:t>.ടി (CGST)</w:t>
      </w:r>
    </w:p>
    <w:p w14:paraId="292ADE47" w14:textId="0DF3A826" w:rsidR="00036800" w:rsidRPr="007A5C36" w:rsidRDefault="00036800">
      <w:pPr>
        <w:rPr>
          <w:sz w:val="24"/>
          <w:szCs w:val="24"/>
        </w:rPr>
      </w:pPr>
      <w:proofErr w:type="spellStart"/>
      <w:r w:rsidRPr="007A5C36">
        <w:rPr>
          <w:rFonts w:ascii="Nirmala UI" w:hAnsi="Nirmala UI" w:cs="Nirmala UI"/>
          <w:sz w:val="24"/>
          <w:szCs w:val="24"/>
        </w:rPr>
        <w:t>സംയോജിത</w:t>
      </w:r>
      <w:proofErr w:type="spellEnd"/>
      <w:r w:rsidRPr="007A5C36">
        <w:rPr>
          <w:sz w:val="24"/>
          <w:szCs w:val="24"/>
        </w:rPr>
        <w:t xml:space="preserve"> </w:t>
      </w:r>
      <w:proofErr w:type="spellStart"/>
      <w:proofErr w:type="gramStart"/>
      <w:r w:rsidRPr="007A5C36">
        <w:rPr>
          <w:rFonts w:ascii="Nirmala UI" w:hAnsi="Nirmala UI" w:cs="Nirmala UI"/>
          <w:sz w:val="24"/>
          <w:szCs w:val="24"/>
        </w:rPr>
        <w:t>ജി</w:t>
      </w:r>
      <w:r w:rsidRPr="007A5C36">
        <w:rPr>
          <w:sz w:val="24"/>
          <w:szCs w:val="24"/>
        </w:rPr>
        <w:t>.</w:t>
      </w:r>
      <w:r w:rsidRPr="007A5C36">
        <w:rPr>
          <w:rFonts w:ascii="Nirmala UI" w:hAnsi="Nirmala UI" w:cs="Nirmala UI"/>
          <w:sz w:val="24"/>
          <w:szCs w:val="24"/>
        </w:rPr>
        <w:t>എസ്</w:t>
      </w:r>
      <w:proofErr w:type="gramEnd"/>
      <w:r w:rsidRPr="007A5C36">
        <w:rPr>
          <w:sz w:val="24"/>
          <w:szCs w:val="24"/>
        </w:rPr>
        <w:t>.</w:t>
      </w:r>
      <w:proofErr w:type="gramStart"/>
      <w:r w:rsidRPr="007A5C36">
        <w:rPr>
          <w:rFonts w:ascii="Nirmala UI" w:hAnsi="Nirmala UI" w:cs="Nirmala UI"/>
          <w:sz w:val="24"/>
          <w:szCs w:val="24"/>
        </w:rPr>
        <w:t>ടി</w:t>
      </w:r>
      <w:proofErr w:type="spellEnd"/>
      <w:r w:rsidRPr="007A5C36">
        <w:rPr>
          <w:sz w:val="24"/>
          <w:szCs w:val="24"/>
        </w:rPr>
        <w:t>.(</w:t>
      </w:r>
      <w:proofErr w:type="gramEnd"/>
      <w:r w:rsidRPr="007A5C36">
        <w:rPr>
          <w:sz w:val="24"/>
          <w:szCs w:val="24"/>
        </w:rPr>
        <w:t xml:space="preserve">IGST) </w:t>
      </w:r>
    </w:p>
    <w:p w14:paraId="3F77121B" w14:textId="77777777" w:rsidR="00036800" w:rsidRPr="007A5C36" w:rsidRDefault="00000000">
      <w:pPr>
        <w:rPr>
          <w:sz w:val="24"/>
          <w:szCs w:val="24"/>
        </w:rPr>
      </w:pPr>
      <w:proofErr w:type="spellStart"/>
      <w:r w:rsidRPr="007A5C36">
        <w:rPr>
          <w:sz w:val="24"/>
          <w:szCs w:val="24"/>
        </w:rPr>
        <w:t>സംസ്ഥാനസർക്കാ</w:t>
      </w:r>
      <w:proofErr w:type="spellEnd"/>
      <w:r w:rsidRPr="007A5C36">
        <w:rPr>
          <w:sz w:val="24"/>
          <w:szCs w:val="24"/>
        </w:rPr>
        <w:t>ർ</w:t>
      </w:r>
      <w:r w:rsidR="00036800" w:rsidRPr="007A5C36">
        <w:rPr>
          <w:sz w:val="24"/>
          <w:szCs w:val="24"/>
        </w:rPr>
        <w:t>:</w:t>
      </w:r>
      <w:r w:rsidRPr="007A5C36">
        <w:rPr>
          <w:sz w:val="24"/>
          <w:szCs w:val="24"/>
        </w:rPr>
        <w:t xml:space="preserve"> </w:t>
      </w:r>
    </w:p>
    <w:p w14:paraId="611FC665" w14:textId="77777777" w:rsidR="00036800" w:rsidRPr="007A5C36" w:rsidRDefault="00000000">
      <w:pPr>
        <w:rPr>
          <w:sz w:val="24"/>
          <w:szCs w:val="24"/>
        </w:rPr>
      </w:pPr>
      <w:proofErr w:type="spellStart"/>
      <w:r w:rsidRPr="007A5C36">
        <w:rPr>
          <w:sz w:val="24"/>
          <w:szCs w:val="24"/>
        </w:rPr>
        <w:t>ഭൂനികുതി</w:t>
      </w:r>
      <w:proofErr w:type="spellEnd"/>
      <w:r w:rsidRPr="007A5C36">
        <w:rPr>
          <w:sz w:val="24"/>
          <w:szCs w:val="24"/>
        </w:rPr>
        <w:t xml:space="preserve"> </w:t>
      </w:r>
    </w:p>
    <w:p w14:paraId="459B8A2D" w14:textId="6B34BC11" w:rsidR="00A93504" w:rsidRPr="007A5C36" w:rsidRDefault="00000000">
      <w:pPr>
        <w:rPr>
          <w:sz w:val="24"/>
          <w:szCs w:val="24"/>
        </w:rPr>
      </w:pPr>
      <w:proofErr w:type="spellStart"/>
      <w:r w:rsidRPr="007A5C36">
        <w:rPr>
          <w:sz w:val="24"/>
          <w:szCs w:val="24"/>
        </w:rPr>
        <w:t>സ്റ്റാമ്പ്</w:t>
      </w:r>
      <w:proofErr w:type="spellEnd"/>
      <w:r w:rsidRPr="007A5C36">
        <w:rPr>
          <w:sz w:val="24"/>
          <w:szCs w:val="24"/>
        </w:rPr>
        <w:t xml:space="preserve"> </w:t>
      </w:r>
      <w:proofErr w:type="spellStart"/>
      <w:r w:rsidRPr="007A5C36">
        <w:rPr>
          <w:sz w:val="24"/>
          <w:szCs w:val="24"/>
        </w:rPr>
        <w:t>ഡ്യൂട്ടി</w:t>
      </w:r>
      <w:proofErr w:type="spellEnd"/>
    </w:p>
    <w:p w14:paraId="7B10C892" w14:textId="046EA0A2" w:rsidR="00A93504" w:rsidRPr="007A5C36" w:rsidRDefault="00000000">
      <w:pPr>
        <w:rPr>
          <w:sz w:val="24"/>
          <w:szCs w:val="24"/>
        </w:rPr>
      </w:pPr>
      <w:proofErr w:type="spellStart"/>
      <w:r w:rsidRPr="007A5C36">
        <w:rPr>
          <w:sz w:val="24"/>
          <w:szCs w:val="24"/>
        </w:rPr>
        <w:t>സംസ്ഥാന</w:t>
      </w:r>
      <w:proofErr w:type="spellEnd"/>
      <w:r w:rsidRPr="007A5C36">
        <w:rPr>
          <w:sz w:val="24"/>
          <w:szCs w:val="24"/>
        </w:rPr>
        <w:t xml:space="preserve"> </w:t>
      </w:r>
      <w:proofErr w:type="spellStart"/>
      <w:proofErr w:type="gramStart"/>
      <w:r w:rsidRPr="007A5C36">
        <w:rPr>
          <w:sz w:val="24"/>
          <w:szCs w:val="24"/>
        </w:rPr>
        <w:t>ജി.എസ്</w:t>
      </w:r>
      <w:proofErr w:type="gramEnd"/>
      <w:r w:rsidRPr="007A5C36">
        <w:rPr>
          <w:sz w:val="24"/>
          <w:szCs w:val="24"/>
        </w:rPr>
        <w:t>.</w:t>
      </w:r>
      <w:proofErr w:type="gramStart"/>
      <w:r w:rsidRPr="007A5C36">
        <w:rPr>
          <w:sz w:val="24"/>
          <w:szCs w:val="24"/>
        </w:rPr>
        <w:t>ടി</w:t>
      </w:r>
      <w:proofErr w:type="spellEnd"/>
      <w:r w:rsidR="00036800" w:rsidRPr="007A5C36">
        <w:rPr>
          <w:sz w:val="24"/>
          <w:szCs w:val="24"/>
        </w:rPr>
        <w:t>(</w:t>
      </w:r>
      <w:proofErr w:type="gramEnd"/>
      <w:r w:rsidR="00036800" w:rsidRPr="007A5C36">
        <w:rPr>
          <w:sz w:val="24"/>
          <w:szCs w:val="24"/>
        </w:rPr>
        <w:t>SGST)</w:t>
      </w:r>
    </w:p>
    <w:p w14:paraId="768DB179" w14:textId="77777777" w:rsidR="00036800" w:rsidRPr="007A5C36" w:rsidRDefault="00000000">
      <w:pPr>
        <w:rPr>
          <w:sz w:val="24"/>
          <w:szCs w:val="24"/>
        </w:rPr>
      </w:pPr>
      <w:proofErr w:type="spellStart"/>
      <w:r w:rsidRPr="007A5C36">
        <w:rPr>
          <w:sz w:val="24"/>
          <w:szCs w:val="24"/>
        </w:rPr>
        <w:t>തദ്ദേശസ്വയംഭരണസർക്കാ</w:t>
      </w:r>
      <w:proofErr w:type="spellEnd"/>
      <w:r w:rsidRPr="007A5C36">
        <w:rPr>
          <w:sz w:val="24"/>
          <w:szCs w:val="24"/>
        </w:rPr>
        <w:t>ർ</w:t>
      </w:r>
      <w:r w:rsidR="00036800" w:rsidRPr="007A5C36">
        <w:rPr>
          <w:sz w:val="24"/>
          <w:szCs w:val="24"/>
        </w:rPr>
        <w:t xml:space="preserve">: </w:t>
      </w:r>
    </w:p>
    <w:p w14:paraId="5047D883" w14:textId="77777777" w:rsidR="00036800" w:rsidRPr="007A5C36" w:rsidRDefault="00000000">
      <w:pPr>
        <w:rPr>
          <w:sz w:val="24"/>
          <w:szCs w:val="24"/>
        </w:rPr>
      </w:pPr>
      <w:proofErr w:type="spellStart"/>
      <w:r w:rsidRPr="007A5C36">
        <w:rPr>
          <w:sz w:val="24"/>
          <w:szCs w:val="24"/>
        </w:rPr>
        <w:t>വസ്തു</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
    <w:p w14:paraId="7DC84535" w14:textId="34DE53F6" w:rsidR="00A93504" w:rsidRPr="007A5C36" w:rsidRDefault="00000000">
      <w:pPr>
        <w:rPr>
          <w:sz w:val="24"/>
          <w:szCs w:val="24"/>
        </w:rPr>
      </w:pPr>
      <w:proofErr w:type="spellStart"/>
      <w:r w:rsidRPr="007A5C36">
        <w:rPr>
          <w:sz w:val="24"/>
          <w:szCs w:val="24"/>
        </w:rPr>
        <w:t>തൊഴി</w:t>
      </w:r>
      <w:proofErr w:type="spellEnd"/>
      <w:r w:rsidRPr="007A5C36">
        <w:rPr>
          <w:sz w:val="24"/>
          <w:szCs w:val="24"/>
        </w:rPr>
        <w:t xml:space="preserve">ൽ </w:t>
      </w:r>
      <w:proofErr w:type="spellStart"/>
      <w:r w:rsidRPr="007A5C36">
        <w:rPr>
          <w:sz w:val="24"/>
          <w:szCs w:val="24"/>
        </w:rPr>
        <w:t>നികുതി</w:t>
      </w:r>
      <w:proofErr w:type="spellEnd"/>
    </w:p>
    <w:p w14:paraId="247E61F6" w14:textId="6F49F2C0" w:rsidR="00A93504" w:rsidRPr="007A5C36" w:rsidRDefault="00000000">
      <w:pPr>
        <w:rPr>
          <w:sz w:val="24"/>
          <w:szCs w:val="24"/>
        </w:rPr>
      </w:pPr>
      <w:proofErr w:type="spellStart"/>
      <w:r w:rsidRPr="007A5C36">
        <w:rPr>
          <w:sz w:val="24"/>
          <w:szCs w:val="24"/>
        </w:rPr>
        <w:t>സർക്കാരിന്റെ</w:t>
      </w:r>
      <w:proofErr w:type="spellEnd"/>
      <w:r w:rsidRPr="007A5C36">
        <w:rPr>
          <w:sz w:val="24"/>
          <w:szCs w:val="24"/>
        </w:rPr>
        <w:t xml:space="preserve"> </w:t>
      </w:r>
      <w:proofErr w:type="spellStart"/>
      <w:r w:rsidRPr="007A5C36">
        <w:rPr>
          <w:sz w:val="24"/>
          <w:szCs w:val="24"/>
        </w:rPr>
        <w:t>വരുമാനസ്രോതസ്സായ</w:t>
      </w:r>
      <w:proofErr w:type="spellEnd"/>
      <w:r w:rsidRPr="007A5C36">
        <w:rPr>
          <w:sz w:val="24"/>
          <w:szCs w:val="24"/>
        </w:rPr>
        <w:t xml:space="preserve"> </w:t>
      </w:r>
      <w:proofErr w:type="spellStart"/>
      <w:r w:rsidRPr="007A5C36">
        <w:rPr>
          <w:sz w:val="24"/>
          <w:szCs w:val="24"/>
        </w:rPr>
        <w:t>നികുതികളെക്കുറിച്ച്</w:t>
      </w:r>
      <w:proofErr w:type="spellEnd"/>
      <w:r w:rsidRPr="007A5C36">
        <w:rPr>
          <w:sz w:val="24"/>
          <w:szCs w:val="24"/>
        </w:rPr>
        <w:t xml:space="preserve"> </w:t>
      </w:r>
      <w:proofErr w:type="spellStart"/>
      <w:r w:rsidRPr="007A5C36">
        <w:rPr>
          <w:sz w:val="24"/>
          <w:szCs w:val="24"/>
        </w:rPr>
        <w:t>മനസ്സിലാക്കിയല്ലോ</w:t>
      </w:r>
      <w:proofErr w:type="spellEnd"/>
      <w:r w:rsidRPr="007A5C36">
        <w:rPr>
          <w:sz w:val="24"/>
          <w:szCs w:val="24"/>
        </w:rPr>
        <w:t>. ഇനി നികുതിയിതര വരുമാനത്തെക്കുറിച്ച് ചിന്തിക്കാം.</w:t>
      </w:r>
    </w:p>
    <w:p w14:paraId="1F80E333" w14:textId="77777777" w:rsidR="00A93504" w:rsidRPr="007A5C36" w:rsidRDefault="00000000">
      <w:pPr>
        <w:rPr>
          <w:sz w:val="24"/>
          <w:szCs w:val="24"/>
        </w:rPr>
      </w:pPr>
      <w:r w:rsidRPr="007A5C36">
        <w:rPr>
          <w:sz w:val="24"/>
          <w:szCs w:val="24"/>
        </w:rPr>
        <w:t>നികുതിയിതര വരുമാനസ്രോതസ്സുകൾ</w:t>
      </w:r>
    </w:p>
    <w:p w14:paraId="796DA24E" w14:textId="561D68C1" w:rsidR="00A93504" w:rsidRPr="007A5C36" w:rsidRDefault="007A5C36">
      <w:pPr>
        <w:rPr>
          <w:sz w:val="24"/>
          <w:szCs w:val="24"/>
        </w:rPr>
      </w:pPr>
      <w:proofErr w:type="spellStart"/>
      <w:r w:rsidRPr="007A5C36">
        <w:rPr>
          <w:rFonts w:ascii="Nirmala UI" w:hAnsi="Nirmala UI" w:cs="Nirmala UI"/>
          <w:sz w:val="24"/>
          <w:szCs w:val="24"/>
        </w:rPr>
        <w:t>ഫീസ്</w:t>
      </w:r>
      <w:proofErr w:type="spellEnd"/>
      <w:r w:rsidRPr="007A5C36">
        <w:rPr>
          <w:rFonts w:ascii="Nirmala UI" w:hAnsi="Nirmala UI" w:cs="Nirmala UI"/>
          <w:sz w:val="24"/>
          <w:szCs w:val="24"/>
        </w:rPr>
        <w:t xml:space="preserve">: </w:t>
      </w:r>
      <w:proofErr w:type="spellStart"/>
      <w:r w:rsidR="00000000" w:rsidRPr="007A5C36">
        <w:rPr>
          <w:sz w:val="24"/>
          <w:szCs w:val="24"/>
        </w:rPr>
        <w:t>സർക്കാ</w:t>
      </w:r>
      <w:proofErr w:type="spellEnd"/>
      <w:r w:rsidR="00000000" w:rsidRPr="007A5C36">
        <w:rPr>
          <w:sz w:val="24"/>
          <w:szCs w:val="24"/>
        </w:rPr>
        <w:t xml:space="preserve">ർ </w:t>
      </w:r>
      <w:proofErr w:type="spellStart"/>
      <w:r w:rsidR="00000000" w:rsidRPr="007A5C36">
        <w:rPr>
          <w:sz w:val="24"/>
          <w:szCs w:val="24"/>
        </w:rPr>
        <w:t>സേവനങ്ങൾക്കുള്ള</w:t>
      </w:r>
      <w:proofErr w:type="spellEnd"/>
      <w:r w:rsidR="00000000" w:rsidRPr="007A5C36">
        <w:rPr>
          <w:sz w:val="24"/>
          <w:szCs w:val="24"/>
        </w:rPr>
        <w:t xml:space="preserve"> </w:t>
      </w:r>
      <w:proofErr w:type="spellStart"/>
      <w:r w:rsidR="00000000" w:rsidRPr="007A5C36">
        <w:rPr>
          <w:sz w:val="24"/>
          <w:szCs w:val="24"/>
        </w:rPr>
        <w:t>പ്രതിഫലമായി</w:t>
      </w:r>
      <w:proofErr w:type="spellEnd"/>
      <w:r w:rsidR="00000000" w:rsidRPr="007A5C36">
        <w:rPr>
          <w:sz w:val="24"/>
          <w:szCs w:val="24"/>
        </w:rPr>
        <w:t xml:space="preserve"> </w:t>
      </w:r>
      <w:proofErr w:type="spellStart"/>
      <w:r w:rsidR="00000000" w:rsidRPr="007A5C36">
        <w:rPr>
          <w:sz w:val="24"/>
          <w:szCs w:val="24"/>
        </w:rPr>
        <w:t>ഈടാക്കുന്ന</w:t>
      </w:r>
      <w:proofErr w:type="spellEnd"/>
      <w:r w:rsidR="00000000" w:rsidRPr="007A5C36">
        <w:rPr>
          <w:sz w:val="24"/>
          <w:szCs w:val="24"/>
        </w:rPr>
        <w:t xml:space="preserve"> </w:t>
      </w:r>
      <w:proofErr w:type="spellStart"/>
      <w:r w:rsidR="00000000" w:rsidRPr="007A5C36">
        <w:rPr>
          <w:sz w:val="24"/>
          <w:szCs w:val="24"/>
        </w:rPr>
        <w:t>തുകയാണ്</w:t>
      </w:r>
      <w:proofErr w:type="spellEnd"/>
      <w:r w:rsidR="00000000" w:rsidRPr="007A5C36">
        <w:rPr>
          <w:sz w:val="24"/>
          <w:szCs w:val="24"/>
        </w:rPr>
        <w:t xml:space="preserve"> </w:t>
      </w:r>
      <w:proofErr w:type="spellStart"/>
      <w:r w:rsidR="00000000" w:rsidRPr="007A5C36">
        <w:rPr>
          <w:sz w:val="24"/>
          <w:szCs w:val="24"/>
        </w:rPr>
        <w:t>ഫീസ്</w:t>
      </w:r>
      <w:proofErr w:type="spellEnd"/>
      <w:r w:rsidR="00000000" w:rsidRPr="007A5C36">
        <w:rPr>
          <w:sz w:val="24"/>
          <w:szCs w:val="24"/>
        </w:rPr>
        <w:t>.</w:t>
      </w:r>
      <w:r w:rsidRPr="007A5C36">
        <w:rPr>
          <w:sz w:val="24"/>
          <w:szCs w:val="24"/>
        </w:rPr>
        <w:t xml:space="preserve"> </w:t>
      </w:r>
      <w:proofErr w:type="spellStart"/>
      <w:r w:rsidR="00000000" w:rsidRPr="007A5C36">
        <w:rPr>
          <w:sz w:val="24"/>
          <w:szCs w:val="24"/>
        </w:rPr>
        <w:t>ലൈസൻസ്</w:t>
      </w:r>
      <w:proofErr w:type="spellEnd"/>
      <w:r w:rsidR="00000000" w:rsidRPr="007A5C36">
        <w:rPr>
          <w:sz w:val="24"/>
          <w:szCs w:val="24"/>
        </w:rPr>
        <w:t xml:space="preserve"> </w:t>
      </w:r>
      <w:proofErr w:type="spellStart"/>
      <w:r w:rsidR="00000000" w:rsidRPr="007A5C36">
        <w:rPr>
          <w:sz w:val="24"/>
          <w:szCs w:val="24"/>
        </w:rPr>
        <w:t>ഫീസ്</w:t>
      </w:r>
      <w:proofErr w:type="spellEnd"/>
      <w:r w:rsidR="00000000" w:rsidRPr="007A5C36">
        <w:rPr>
          <w:sz w:val="24"/>
          <w:szCs w:val="24"/>
        </w:rPr>
        <w:t xml:space="preserve">, </w:t>
      </w:r>
      <w:proofErr w:type="spellStart"/>
      <w:r w:rsidR="00000000" w:rsidRPr="007A5C36">
        <w:rPr>
          <w:sz w:val="24"/>
          <w:szCs w:val="24"/>
        </w:rPr>
        <w:t>രജിസ്ട്രേഷ</w:t>
      </w:r>
      <w:proofErr w:type="spellEnd"/>
      <w:r w:rsidR="00000000" w:rsidRPr="007A5C36">
        <w:rPr>
          <w:sz w:val="24"/>
          <w:szCs w:val="24"/>
        </w:rPr>
        <w:t xml:space="preserve">ൻ </w:t>
      </w:r>
      <w:proofErr w:type="spellStart"/>
      <w:r w:rsidR="00000000" w:rsidRPr="007A5C36">
        <w:rPr>
          <w:sz w:val="24"/>
          <w:szCs w:val="24"/>
        </w:rPr>
        <w:t>ഫീസ്</w:t>
      </w:r>
      <w:proofErr w:type="spellEnd"/>
      <w:r w:rsidR="00000000" w:rsidRPr="007A5C36">
        <w:rPr>
          <w:sz w:val="24"/>
          <w:szCs w:val="24"/>
        </w:rPr>
        <w:t>,</w:t>
      </w:r>
      <w:r w:rsidRPr="007A5C36">
        <w:rPr>
          <w:sz w:val="24"/>
          <w:szCs w:val="24"/>
        </w:rPr>
        <w:t xml:space="preserve"> </w:t>
      </w:r>
      <w:proofErr w:type="spellStart"/>
      <w:r w:rsidR="00000000" w:rsidRPr="007A5C36">
        <w:rPr>
          <w:sz w:val="24"/>
          <w:szCs w:val="24"/>
        </w:rPr>
        <w:t>ട്യൂഷ</w:t>
      </w:r>
      <w:proofErr w:type="spellEnd"/>
      <w:r w:rsidR="00000000" w:rsidRPr="007A5C36">
        <w:rPr>
          <w:sz w:val="24"/>
          <w:szCs w:val="24"/>
        </w:rPr>
        <w:t xml:space="preserve">ൻ </w:t>
      </w:r>
      <w:proofErr w:type="spellStart"/>
      <w:r w:rsidR="00000000" w:rsidRPr="007A5C36">
        <w:rPr>
          <w:sz w:val="24"/>
          <w:szCs w:val="24"/>
        </w:rPr>
        <w:t>ഫീസ്</w:t>
      </w:r>
      <w:proofErr w:type="spellEnd"/>
      <w:r w:rsidR="00000000" w:rsidRPr="007A5C36">
        <w:rPr>
          <w:sz w:val="24"/>
          <w:szCs w:val="24"/>
        </w:rPr>
        <w:t xml:space="preserve"> </w:t>
      </w:r>
      <w:proofErr w:type="spellStart"/>
      <w:r w:rsidR="00000000" w:rsidRPr="007A5C36">
        <w:rPr>
          <w:sz w:val="24"/>
          <w:szCs w:val="24"/>
        </w:rPr>
        <w:t>മുതലായവ</w:t>
      </w:r>
      <w:proofErr w:type="spellEnd"/>
      <w:r w:rsidR="00000000" w:rsidRPr="007A5C36">
        <w:rPr>
          <w:sz w:val="24"/>
          <w:szCs w:val="24"/>
        </w:rPr>
        <w:t xml:space="preserve"> </w:t>
      </w:r>
      <w:proofErr w:type="spellStart"/>
      <w:r w:rsidR="00000000" w:rsidRPr="007A5C36">
        <w:rPr>
          <w:sz w:val="24"/>
          <w:szCs w:val="24"/>
        </w:rPr>
        <w:t>ഉദാഹരണങ്ങളാണ്</w:t>
      </w:r>
      <w:proofErr w:type="spellEnd"/>
      <w:r w:rsidR="00000000" w:rsidRPr="007A5C36">
        <w:rPr>
          <w:sz w:val="24"/>
          <w:szCs w:val="24"/>
        </w:rPr>
        <w:t>.</w:t>
      </w:r>
    </w:p>
    <w:p w14:paraId="7DF88E6E" w14:textId="65698B7A" w:rsidR="00A93504" w:rsidRPr="007A5C36" w:rsidRDefault="007A5C36">
      <w:pPr>
        <w:rPr>
          <w:sz w:val="24"/>
          <w:szCs w:val="24"/>
        </w:rPr>
      </w:pPr>
      <w:proofErr w:type="spellStart"/>
      <w:r w:rsidRPr="007A5C36">
        <w:rPr>
          <w:rFonts w:ascii="Nirmala UI" w:hAnsi="Nirmala UI" w:cs="Nirmala UI"/>
          <w:sz w:val="24"/>
          <w:szCs w:val="24"/>
        </w:rPr>
        <w:t>ഫൈനുകളും</w:t>
      </w:r>
      <w:proofErr w:type="spellEnd"/>
      <w:r w:rsidRPr="007A5C36">
        <w:rPr>
          <w:sz w:val="24"/>
          <w:szCs w:val="24"/>
        </w:rPr>
        <w:t xml:space="preserve"> </w:t>
      </w:r>
      <w:proofErr w:type="spellStart"/>
      <w:r w:rsidRPr="007A5C36">
        <w:rPr>
          <w:rFonts w:ascii="Nirmala UI" w:hAnsi="Nirmala UI" w:cs="Nirmala UI"/>
          <w:sz w:val="24"/>
          <w:szCs w:val="24"/>
        </w:rPr>
        <w:t>പെനാൽറ്റികളും</w:t>
      </w:r>
      <w:proofErr w:type="spellEnd"/>
      <w:r w:rsidRPr="007A5C36">
        <w:rPr>
          <w:sz w:val="24"/>
          <w:szCs w:val="24"/>
        </w:rPr>
        <w:t xml:space="preserve">: </w:t>
      </w:r>
      <w:proofErr w:type="spellStart"/>
      <w:r w:rsidR="00000000" w:rsidRPr="007A5C36">
        <w:rPr>
          <w:sz w:val="24"/>
          <w:szCs w:val="24"/>
        </w:rPr>
        <w:t>നിയമം</w:t>
      </w:r>
      <w:proofErr w:type="spellEnd"/>
      <w:r w:rsidR="00000000" w:rsidRPr="007A5C36">
        <w:rPr>
          <w:sz w:val="24"/>
          <w:szCs w:val="24"/>
        </w:rPr>
        <w:t xml:space="preserve"> </w:t>
      </w:r>
      <w:proofErr w:type="spellStart"/>
      <w:r w:rsidR="00000000" w:rsidRPr="007A5C36">
        <w:rPr>
          <w:sz w:val="24"/>
          <w:szCs w:val="24"/>
        </w:rPr>
        <w:t>ലംഘിക്കുന്നതിനു</w:t>
      </w:r>
      <w:proofErr w:type="spellEnd"/>
      <w:r w:rsidR="00000000" w:rsidRPr="007A5C36">
        <w:rPr>
          <w:sz w:val="24"/>
          <w:szCs w:val="24"/>
        </w:rPr>
        <w:t xml:space="preserve"> </w:t>
      </w:r>
      <w:proofErr w:type="spellStart"/>
      <w:r w:rsidR="00000000" w:rsidRPr="007A5C36">
        <w:rPr>
          <w:sz w:val="24"/>
          <w:szCs w:val="24"/>
        </w:rPr>
        <w:t>നൽകുന്ന</w:t>
      </w:r>
      <w:proofErr w:type="spellEnd"/>
      <w:r w:rsidR="00000000" w:rsidRPr="007A5C36">
        <w:rPr>
          <w:sz w:val="24"/>
          <w:szCs w:val="24"/>
        </w:rPr>
        <w:t xml:space="preserve"> </w:t>
      </w:r>
      <w:proofErr w:type="spellStart"/>
      <w:r w:rsidR="00000000" w:rsidRPr="007A5C36">
        <w:rPr>
          <w:sz w:val="24"/>
          <w:szCs w:val="24"/>
        </w:rPr>
        <w:t>ശിക്ഷയാണ്</w:t>
      </w:r>
      <w:proofErr w:type="spellEnd"/>
      <w:r w:rsidR="00000000" w:rsidRPr="007A5C36">
        <w:rPr>
          <w:sz w:val="24"/>
          <w:szCs w:val="24"/>
        </w:rPr>
        <w:t xml:space="preserve"> </w:t>
      </w:r>
      <w:proofErr w:type="spellStart"/>
      <w:r w:rsidR="00000000" w:rsidRPr="007A5C36">
        <w:rPr>
          <w:sz w:val="24"/>
          <w:szCs w:val="24"/>
        </w:rPr>
        <w:t>ഫൈനുകളും</w:t>
      </w:r>
      <w:proofErr w:type="spellEnd"/>
      <w:r w:rsidR="00000000" w:rsidRPr="007A5C36">
        <w:rPr>
          <w:sz w:val="24"/>
          <w:szCs w:val="24"/>
        </w:rPr>
        <w:t xml:space="preserve"> </w:t>
      </w:r>
      <w:proofErr w:type="spellStart"/>
      <w:r w:rsidR="00000000" w:rsidRPr="007A5C36">
        <w:rPr>
          <w:sz w:val="24"/>
          <w:szCs w:val="24"/>
        </w:rPr>
        <w:t>പെനാൽറ്റികളും</w:t>
      </w:r>
      <w:proofErr w:type="spellEnd"/>
      <w:r w:rsidR="00000000" w:rsidRPr="007A5C36">
        <w:rPr>
          <w:sz w:val="24"/>
          <w:szCs w:val="24"/>
        </w:rPr>
        <w:t>.</w:t>
      </w:r>
    </w:p>
    <w:p w14:paraId="437D1B28" w14:textId="69E7CE46" w:rsidR="00A93504" w:rsidRPr="007A5C36" w:rsidRDefault="007A5C36">
      <w:pPr>
        <w:rPr>
          <w:sz w:val="24"/>
          <w:szCs w:val="24"/>
        </w:rPr>
      </w:pPr>
      <w:proofErr w:type="spellStart"/>
      <w:r w:rsidRPr="007A5C36">
        <w:rPr>
          <w:rFonts w:ascii="Nirmala UI" w:hAnsi="Nirmala UI" w:cs="Nirmala UI"/>
          <w:sz w:val="24"/>
          <w:szCs w:val="24"/>
        </w:rPr>
        <w:t>ഗ്രാന്റ്</w:t>
      </w:r>
      <w:proofErr w:type="spellEnd"/>
      <w:r w:rsidRPr="007A5C36">
        <w:rPr>
          <w:sz w:val="24"/>
          <w:szCs w:val="24"/>
        </w:rPr>
        <w:t xml:space="preserve">: </w:t>
      </w:r>
      <w:proofErr w:type="spellStart"/>
      <w:r w:rsidR="00000000" w:rsidRPr="007A5C36">
        <w:rPr>
          <w:sz w:val="24"/>
          <w:szCs w:val="24"/>
        </w:rPr>
        <w:t>ഒരു</w:t>
      </w:r>
      <w:proofErr w:type="spellEnd"/>
      <w:r w:rsidR="00000000" w:rsidRPr="007A5C36">
        <w:rPr>
          <w:sz w:val="24"/>
          <w:szCs w:val="24"/>
        </w:rPr>
        <w:t xml:space="preserve"> </w:t>
      </w:r>
      <w:proofErr w:type="spellStart"/>
      <w:r w:rsidR="00000000" w:rsidRPr="007A5C36">
        <w:rPr>
          <w:sz w:val="24"/>
          <w:szCs w:val="24"/>
        </w:rPr>
        <w:t>പ്രത്യേക</w:t>
      </w:r>
      <w:proofErr w:type="spellEnd"/>
      <w:r w:rsidR="00000000" w:rsidRPr="007A5C36">
        <w:rPr>
          <w:sz w:val="24"/>
          <w:szCs w:val="24"/>
        </w:rPr>
        <w:t xml:space="preserve"> </w:t>
      </w:r>
      <w:proofErr w:type="spellStart"/>
      <w:r w:rsidR="00000000" w:rsidRPr="007A5C36">
        <w:rPr>
          <w:sz w:val="24"/>
          <w:szCs w:val="24"/>
        </w:rPr>
        <w:t>ലക്ഷ്യം</w:t>
      </w:r>
      <w:proofErr w:type="spellEnd"/>
      <w:r w:rsidR="00000000" w:rsidRPr="007A5C36">
        <w:rPr>
          <w:sz w:val="24"/>
          <w:szCs w:val="24"/>
        </w:rPr>
        <w:t xml:space="preserve"> </w:t>
      </w:r>
      <w:proofErr w:type="spellStart"/>
      <w:r w:rsidR="00000000" w:rsidRPr="007A5C36">
        <w:rPr>
          <w:sz w:val="24"/>
          <w:szCs w:val="24"/>
        </w:rPr>
        <w:t>നിറവേറ്റുന്നതിനായി</w:t>
      </w:r>
      <w:proofErr w:type="spellEnd"/>
      <w:r w:rsidR="00000000" w:rsidRPr="007A5C36">
        <w:rPr>
          <w:sz w:val="24"/>
          <w:szCs w:val="24"/>
        </w:rPr>
        <w:t xml:space="preserve"> സർക്കാരോ സ്ഥാപനങ്ങളോ </w:t>
      </w:r>
      <w:proofErr w:type="spellStart"/>
      <w:r w:rsidR="00000000" w:rsidRPr="007A5C36">
        <w:rPr>
          <w:sz w:val="24"/>
          <w:szCs w:val="24"/>
        </w:rPr>
        <w:t>നൽകുന്ന</w:t>
      </w:r>
      <w:proofErr w:type="spellEnd"/>
      <w:r w:rsidR="00000000" w:rsidRPr="007A5C36">
        <w:rPr>
          <w:sz w:val="24"/>
          <w:szCs w:val="24"/>
        </w:rPr>
        <w:t xml:space="preserve"> </w:t>
      </w:r>
      <w:proofErr w:type="spellStart"/>
      <w:r w:rsidR="00000000" w:rsidRPr="007A5C36">
        <w:rPr>
          <w:sz w:val="24"/>
          <w:szCs w:val="24"/>
        </w:rPr>
        <w:t>സാമ്പത്തിക</w:t>
      </w:r>
      <w:proofErr w:type="spellEnd"/>
      <w:r w:rsidR="00000000" w:rsidRPr="007A5C36">
        <w:rPr>
          <w:sz w:val="24"/>
          <w:szCs w:val="24"/>
        </w:rPr>
        <w:t xml:space="preserve"> </w:t>
      </w:r>
      <w:proofErr w:type="spellStart"/>
      <w:r w:rsidR="00000000" w:rsidRPr="007A5C36">
        <w:rPr>
          <w:sz w:val="24"/>
          <w:szCs w:val="24"/>
        </w:rPr>
        <w:t>സഹായമാണ്</w:t>
      </w:r>
      <w:proofErr w:type="spellEnd"/>
      <w:r w:rsidR="00000000" w:rsidRPr="007A5C36">
        <w:rPr>
          <w:sz w:val="24"/>
          <w:szCs w:val="24"/>
        </w:rPr>
        <w:t xml:space="preserve"> </w:t>
      </w:r>
      <w:proofErr w:type="spellStart"/>
      <w:r w:rsidR="00000000" w:rsidRPr="007A5C36">
        <w:rPr>
          <w:sz w:val="24"/>
          <w:szCs w:val="24"/>
        </w:rPr>
        <w:t>ഗ്രാന്റുക</w:t>
      </w:r>
      <w:proofErr w:type="spellEnd"/>
      <w:r w:rsidR="00000000" w:rsidRPr="007A5C36">
        <w:rPr>
          <w:sz w:val="24"/>
          <w:szCs w:val="24"/>
        </w:rPr>
        <w:t xml:space="preserve">ൾ. </w:t>
      </w:r>
      <w:proofErr w:type="spellStart"/>
      <w:r w:rsidR="00000000" w:rsidRPr="007A5C36">
        <w:rPr>
          <w:sz w:val="24"/>
          <w:szCs w:val="24"/>
        </w:rPr>
        <w:lastRenderedPageBreak/>
        <w:t>ഉദാഹരണമായി</w:t>
      </w:r>
      <w:proofErr w:type="spellEnd"/>
      <w:r w:rsidR="00000000" w:rsidRPr="007A5C36">
        <w:rPr>
          <w:sz w:val="24"/>
          <w:szCs w:val="24"/>
        </w:rPr>
        <w:t xml:space="preserve">, </w:t>
      </w:r>
      <w:proofErr w:type="spellStart"/>
      <w:r w:rsidR="00000000" w:rsidRPr="007A5C36">
        <w:rPr>
          <w:sz w:val="24"/>
          <w:szCs w:val="24"/>
        </w:rPr>
        <w:t>കേന്ദ്ര-സംസ്ഥാന</w:t>
      </w:r>
      <w:proofErr w:type="spellEnd"/>
      <w:r w:rsidR="00000000" w:rsidRPr="007A5C36">
        <w:rPr>
          <w:sz w:val="24"/>
          <w:szCs w:val="24"/>
        </w:rPr>
        <w:t xml:space="preserve"> </w:t>
      </w:r>
      <w:proofErr w:type="spellStart"/>
      <w:r w:rsidR="00000000" w:rsidRPr="007A5C36">
        <w:rPr>
          <w:sz w:val="24"/>
          <w:szCs w:val="24"/>
        </w:rPr>
        <w:t>സർക്കാരുക</w:t>
      </w:r>
      <w:proofErr w:type="spellEnd"/>
      <w:r w:rsidR="00000000" w:rsidRPr="007A5C36">
        <w:rPr>
          <w:sz w:val="24"/>
          <w:szCs w:val="24"/>
        </w:rPr>
        <w:t xml:space="preserve">ൾ </w:t>
      </w:r>
      <w:proofErr w:type="spellStart"/>
      <w:r w:rsidR="00000000" w:rsidRPr="007A5C36">
        <w:rPr>
          <w:sz w:val="24"/>
          <w:szCs w:val="24"/>
        </w:rPr>
        <w:t>തദ്ദേശസ്വയംഭരണ</w:t>
      </w:r>
      <w:proofErr w:type="spellEnd"/>
      <w:r w:rsidR="00000000" w:rsidRPr="007A5C36">
        <w:rPr>
          <w:sz w:val="24"/>
          <w:szCs w:val="24"/>
        </w:rPr>
        <w:t xml:space="preserve"> </w:t>
      </w:r>
      <w:proofErr w:type="spellStart"/>
      <w:r w:rsidR="00000000" w:rsidRPr="007A5C36">
        <w:rPr>
          <w:sz w:val="24"/>
          <w:szCs w:val="24"/>
        </w:rPr>
        <w:t>സർക്കാരുകൾക്ക്</w:t>
      </w:r>
      <w:proofErr w:type="spellEnd"/>
      <w:r w:rsidR="00000000" w:rsidRPr="007A5C36">
        <w:rPr>
          <w:sz w:val="24"/>
          <w:szCs w:val="24"/>
        </w:rPr>
        <w:t xml:space="preserve"> </w:t>
      </w:r>
      <w:proofErr w:type="spellStart"/>
      <w:r w:rsidR="00000000" w:rsidRPr="007A5C36">
        <w:rPr>
          <w:sz w:val="24"/>
          <w:szCs w:val="24"/>
        </w:rPr>
        <w:t>ഗ്രാന്റുക</w:t>
      </w:r>
      <w:proofErr w:type="spellEnd"/>
      <w:r w:rsidR="00000000" w:rsidRPr="007A5C36">
        <w:rPr>
          <w:sz w:val="24"/>
          <w:szCs w:val="24"/>
        </w:rPr>
        <w:t xml:space="preserve">ൾ </w:t>
      </w:r>
      <w:proofErr w:type="spellStart"/>
      <w:r w:rsidR="00000000" w:rsidRPr="007A5C36">
        <w:rPr>
          <w:sz w:val="24"/>
          <w:szCs w:val="24"/>
        </w:rPr>
        <w:t>നൽകുന്നു</w:t>
      </w:r>
      <w:proofErr w:type="spellEnd"/>
      <w:r w:rsidR="00000000" w:rsidRPr="007A5C36">
        <w:rPr>
          <w:sz w:val="24"/>
          <w:szCs w:val="24"/>
        </w:rPr>
        <w:t>.</w:t>
      </w:r>
    </w:p>
    <w:p w14:paraId="74B04D77" w14:textId="429E6937" w:rsidR="00A93504" w:rsidRPr="007A5C36" w:rsidRDefault="00000000">
      <w:pPr>
        <w:rPr>
          <w:sz w:val="24"/>
          <w:szCs w:val="24"/>
        </w:rPr>
      </w:pPr>
      <w:proofErr w:type="spellStart"/>
      <w:r w:rsidRPr="007A5C36">
        <w:rPr>
          <w:sz w:val="24"/>
          <w:szCs w:val="24"/>
        </w:rPr>
        <w:t>പലിശ</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സർക്കാ</w:t>
      </w:r>
      <w:proofErr w:type="spellEnd"/>
      <w:r w:rsidR="007A5C36" w:rsidRPr="007A5C36">
        <w:rPr>
          <w:rFonts w:ascii="Nirmala UI" w:hAnsi="Nirmala UI" w:cs="Nirmala UI"/>
          <w:sz w:val="24"/>
          <w:szCs w:val="24"/>
        </w:rPr>
        <w:t>ർ</w:t>
      </w:r>
      <w:r w:rsidR="007A5C36" w:rsidRPr="007A5C36">
        <w:rPr>
          <w:sz w:val="24"/>
          <w:szCs w:val="24"/>
        </w:rPr>
        <w:t xml:space="preserve"> </w:t>
      </w:r>
      <w:proofErr w:type="spellStart"/>
      <w:r w:rsidR="007A5C36" w:rsidRPr="007A5C36">
        <w:rPr>
          <w:rFonts w:ascii="Nirmala UI" w:hAnsi="Nirmala UI" w:cs="Nirmala UI"/>
          <w:sz w:val="24"/>
          <w:szCs w:val="24"/>
        </w:rPr>
        <w:t>വിവിധ</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സംരംഭങ്ങൾക്കും</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ഏജൻസികൾക്കും</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രാജ്യങ്ങൾക്കും</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നൽകുന്ന</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വായ്പകൾക്ക്</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പലിശ</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ലഭിക്കുന്നു</w:t>
      </w:r>
      <w:proofErr w:type="spellEnd"/>
      <w:r w:rsidR="007A5C36" w:rsidRPr="007A5C36">
        <w:rPr>
          <w:sz w:val="24"/>
          <w:szCs w:val="24"/>
        </w:rPr>
        <w:t>.</w:t>
      </w:r>
    </w:p>
    <w:p w14:paraId="2A98D208" w14:textId="33FD7AA2" w:rsidR="00A93504" w:rsidRPr="007A5C36" w:rsidRDefault="00000000">
      <w:pPr>
        <w:rPr>
          <w:sz w:val="24"/>
          <w:szCs w:val="24"/>
        </w:rPr>
      </w:pPr>
      <w:proofErr w:type="spellStart"/>
      <w:r w:rsidRPr="007A5C36">
        <w:rPr>
          <w:sz w:val="24"/>
          <w:szCs w:val="24"/>
        </w:rPr>
        <w:t>ലാഭം</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സർക്കാ</w:t>
      </w:r>
      <w:proofErr w:type="spellEnd"/>
      <w:r w:rsidR="007A5C36" w:rsidRPr="007A5C36">
        <w:rPr>
          <w:rFonts w:ascii="Nirmala UI" w:hAnsi="Nirmala UI" w:cs="Nirmala UI"/>
          <w:sz w:val="24"/>
          <w:szCs w:val="24"/>
        </w:rPr>
        <w:t>ർ</w:t>
      </w:r>
      <w:r w:rsidR="007A5C36" w:rsidRPr="007A5C36">
        <w:rPr>
          <w:sz w:val="24"/>
          <w:szCs w:val="24"/>
        </w:rPr>
        <w:t xml:space="preserve"> </w:t>
      </w:r>
      <w:proofErr w:type="spellStart"/>
      <w:r w:rsidR="007A5C36" w:rsidRPr="007A5C36">
        <w:rPr>
          <w:rFonts w:ascii="Nirmala UI" w:hAnsi="Nirmala UI" w:cs="Nirmala UI"/>
          <w:sz w:val="24"/>
          <w:szCs w:val="24"/>
        </w:rPr>
        <w:t>നടത്തുന്ന</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സംരംഭങ്ങളിൽനിന്നുള്ള</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അറ്റ്</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വരുമാനമാണ്</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ലാഭം</w:t>
      </w:r>
      <w:proofErr w:type="spellEnd"/>
      <w:r w:rsidR="007A5C36" w:rsidRPr="007A5C36">
        <w:rPr>
          <w:sz w:val="24"/>
          <w:szCs w:val="24"/>
        </w:rPr>
        <w:t xml:space="preserve">. </w:t>
      </w:r>
      <w:proofErr w:type="spellStart"/>
      <w:proofErr w:type="gramStart"/>
      <w:r w:rsidR="007A5C36" w:rsidRPr="007A5C36">
        <w:rPr>
          <w:rFonts w:ascii="Nirmala UI" w:hAnsi="Nirmala UI" w:cs="Nirmala UI"/>
          <w:sz w:val="24"/>
          <w:szCs w:val="24"/>
        </w:rPr>
        <w:t>ഉദാഹരണം</w:t>
      </w:r>
      <w:proofErr w:type="spellEnd"/>
      <w:r w:rsidR="007A5C36" w:rsidRPr="007A5C36">
        <w:rPr>
          <w:sz w:val="24"/>
          <w:szCs w:val="24"/>
        </w:rPr>
        <w:t xml:space="preserve"> :</w:t>
      </w:r>
      <w:proofErr w:type="gramEnd"/>
      <w:r w:rsidR="007A5C36" w:rsidRPr="007A5C36">
        <w:rPr>
          <w:sz w:val="24"/>
          <w:szCs w:val="24"/>
        </w:rPr>
        <w:t xml:space="preserve"> </w:t>
      </w:r>
      <w:proofErr w:type="spellStart"/>
      <w:r w:rsidR="007A5C36" w:rsidRPr="007A5C36">
        <w:rPr>
          <w:rFonts w:ascii="Nirmala UI" w:hAnsi="Nirmala UI" w:cs="Nirmala UI"/>
          <w:sz w:val="24"/>
          <w:szCs w:val="24"/>
        </w:rPr>
        <w:t>ഇന്ത്യ</w:t>
      </w:r>
      <w:proofErr w:type="spellEnd"/>
      <w:r w:rsidR="007A5C36" w:rsidRPr="007A5C36">
        <w:rPr>
          <w:rFonts w:ascii="Nirmala UI" w:hAnsi="Nirmala UI" w:cs="Nirmala UI"/>
          <w:sz w:val="24"/>
          <w:szCs w:val="24"/>
        </w:rPr>
        <w:t>ൻ</w:t>
      </w:r>
      <w:r w:rsidR="007A5C36" w:rsidRPr="007A5C36">
        <w:rPr>
          <w:sz w:val="24"/>
          <w:szCs w:val="24"/>
        </w:rPr>
        <w:t xml:space="preserve"> </w:t>
      </w:r>
      <w:proofErr w:type="spellStart"/>
      <w:r w:rsidR="007A5C36" w:rsidRPr="007A5C36">
        <w:rPr>
          <w:rFonts w:ascii="Nirmala UI" w:hAnsi="Nirmala UI" w:cs="Nirmala UI"/>
          <w:sz w:val="24"/>
          <w:szCs w:val="24"/>
        </w:rPr>
        <w:t>റെയിൽവേയി</w:t>
      </w:r>
      <w:proofErr w:type="spellEnd"/>
      <w:r w:rsidR="007A5C36" w:rsidRPr="007A5C36">
        <w:rPr>
          <w:rFonts w:ascii="Nirmala UI" w:hAnsi="Nirmala UI" w:cs="Nirmala UI"/>
          <w:sz w:val="24"/>
          <w:szCs w:val="24"/>
        </w:rPr>
        <w:t>ൽ</w:t>
      </w:r>
      <w:r w:rsidR="007A5C36" w:rsidRPr="007A5C36">
        <w:rPr>
          <w:sz w:val="24"/>
          <w:szCs w:val="24"/>
        </w:rPr>
        <w:t xml:space="preserve"> </w:t>
      </w:r>
      <w:proofErr w:type="spellStart"/>
      <w:r w:rsidR="007A5C36" w:rsidRPr="007A5C36">
        <w:rPr>
          <w:rFonts w:ascii="Nirmala UI" w:hAnsi="Nirmala UI" w:cs="Nirmala UI"/>
          <w:sz w:val="24"/>
          <w:szCs w:val="24"/>
        </w:rPr>
        <w:t>നിന്നുള്ള</w:t>
      </w:r>
      <w:proofErr w:type="spellEnd"/>
      <w:r w:rsidR="007A5C36" w:rsidRPr="007A5C36">
        <w:rPr>
          <w:sz w:val="24"/>
          <w:szCs w:val="24"/>
        </w:rPr>
        <w:t xml:space="preserve"> </w:t>
      </w:r>
      <w:proofErr w:type="spellStart"/>
      <w:r w:rsidR="007A5C36" w:rsidRPr="007A5C36">
        <w:rPr>
          <w:rFonts w:ascii="Nirmala UI" w:hAnsi="Nirmala UI" w:cs="Nirmala UI"/>
          <w:sz w:val="24"/>
          <w:szCs w:val="24"/>
        </w:rPr>
        <w:t>ലാഭം</w:t>
      </w:r>
      <w:proofErr w:type="spellEnd"/>
      <w:r w:rsidR="007A5C36" w:rsidRPr="007A5C36">
        <w:rPr>
          <w:sz w:val="24"/>
          <w:szCs w:val="24"/>
        </w:rPr>
        <w:t>.</w:t>
      </w:r>
    </w:p>
    <w:p w14:paraId="10F83250" w14:textId="77777777" w:rsidR="00A93504" w:rsidRPr="007A5C36" w:rsidRDefault="00000000">
      <w:pPr>
        <w:rPr>
          <w:sz w:val="24"/>
          <w:szCs w:val="24"/>
        </w:rPr>
      </w:pPr>
      <w:proofErr w:type="spellStart"/>
      <w:r w:rsidRPr="007A5C36">
        <w:rPr>
          <w:sz w:val="24"/>
          <w:szCs w:val="24"/>
        </w:rPr>
        <w:t>പൊതുവരുമാനം</w:t>
      </w:r>
      <w:proofErr w:type="spellEnd"/>
      <w:r w:rsidRPr="007A5C36">
        <w:rPr>
          <w:sz w:val="24"/>
          <w:szCs w:val="24"/>
        </w:rPr>
        <w:t xml:space="preserve"> </w:t>
      </w:r>
      <w:proofErr w:type="spellStart"/>
      <w:r w:rsidRPr="007A5C36">
        <w:rPr>
          <w:sz w:val="24"/>
          <w:szCs w:val="24"/>
        </w:rPr>
        <w:t>ആവശ്യത്തിനു</w:t>
      </w:r>
      <w:proofErr w:type="spellEnd"/>
      <w:r w:rsidRPr="007A5C36">
        <w:rPr>
          <w:sz w:val="24"/>
          <w:szCs w:val="24"/>
        </w:rPr>
        <w:t xml:space="preserve"> </w:t>
      </w:r>
      <w:proofErr w:type="spellStart"/>
      <w:r w:rsidRPr="007A5C36">
        <w:rPr>
          <w:sz w:val="24"/>
          <w:szCs w:val="24"/>
        </w:rPr>
        <w:t>തികയാതെ</w:t>
      </w:r>
      <w:proofErr w:type="spellEnd"/>
      <w:r w:rsidRPr="007A5C36">
        <w:rPr>
          <w:sz w:val="24"/>
          <w:szCs w:val="24"/>
        </w:rPr>
        <w:t xml:space="preserve"> </w:t>
      </w:r>
      <w:proofErr w:type="spellStart"/>
      <w:r w:rsidRPr="007A5C36">
        <w:rPr>
          <w:sz w:val="24"/>
          <w:szCs w:val="24"/>
        </w:rPr>
        <w:t>വരുമ്പോ</w:t>
      </w:r>
      <w:proofErr w:type="spellEnd"/>
      <w:r w:rsidRPr="007A5C36">
        <w:rPr>
          <w:sz w:val="24"/>
          <w:szCs w:val="24"/>
        </w:rPr>
        <w:t>ൾ സർക്കാരുകൾ കടം വാങ്ങാറുണ്ട്.</w:t>
      </w:r>
    </w:p>
    <w:p w14:paraId="1CAED898" w14:textId="77777777" w:rsidR="00A93504" w:rsidRPr="007A5C36" w:rsidRDefault="00000000">
      <w:pPr>
        <w:rPr>
          <w:sz w:val="24"/>
          <w:szCs w:val="24"/>
        </w:rPr>
      </w:pPr>
      <w:r w:rsidRPr="007A5C36">
        <w:rPr>
          <w:sz w:val="24"/>
          <w:szCs w:val="24"/>
        </w:rPr>
        <w:t>പൊതുകടം</w:t>
      </w:r>
    </w:p>
    <w:p w14:paraId="7AB7F52A" w14:textId="2271D06C" w:rsidR="00A93504" w:rsidRPr="007A5C36" w:rsidRDefault="00000000">
      <w:pPr>
        <w:rPr>
          <w:sz w:val="24"/>
          <w:szCs w:val="24"/>
        </w:rPr>
      </w:pPr>
      <w:r w:rsidRPr="007A5C36">
        <w:rPr>
          <w:sz w:val="24"/>
          <w:szCs w:val="24"/>
        </w:rPr>
        <w:t xml:space="preserve">സർക്കാർ വാങ്ങുന്ന വായ്പകളാണ് പൊതുകടം. രാജ്യത്തിനകത്തുനിന്നും പുറത്തുനിന്നും വായ്പകൾ വാങ്ങാറുണ്ട്. ഇവ യഥാക്രമം ആഭ്യന്തരകടം, വിദേശകടം എന്നറിയപ്പെടുന്നു. </w:t>
      </w:r>
      <w:proofErr w:type="spellStart"/>
      <w:r w:rsidRPr="007A5C36">
        <w:rPr>
          <w:sz w:val="24"/>
          <w:szCs w:val="24"/>
        </w:rPr>
        <w:t>ആഭ്യന്തരകടം</w:t>
      </w:r>
      <w:proofErr w:type="spellEnd"/>
      <w:r w:rsidR="007A5C36" w:rsidRPr="007A5C36">
        <w:rPr>
          <w:sz w:val="24"/>
          <w:szCs w:val="24"/>
        </w:rPr>
        <w:t xml:space="preserve"> =</w:t>
      </w:r>
      <w:r w:rsidRPr="007A5C36">
        <w:rPr>
          <w:sz w:val="24"/>
          <w:szCs w:val="24"/>
        </w:rPr>
        <w:t xml:space="preserve"> ആ </w:t>
      </w:r>
      <w:proofErr w:type="spellStart"/>
      <w:r w:rsidRPr="007A5C36">
        <w:rPr>
          <w:sz w:val="24"/>
          <w:szCs w:val="24"/>
        </w:rPr>
        <w:t>രാജ്യത്തിനകത്തുള്ള</w:t>
      </w:r>
      <w:proofErr w:type="spellEnd"/>
      <w:r w:rsidRPr="007A5C36">
        <w:rPr>
          <w:sz w:val="24"/>
          <w:szCs w:val="24"/>
        </w:rPr>
        <w:t xml:space="preserve"> </w:t>
      </w:r>
      <w:proofErr w:type="spellStart"/>
      <w:r w:rsidRPr="007A5C36">
        <w:rPr>
          <w:sz w:val="24"/>
          <w:szCs w:val="24"/>
        </w:rPr>
        <w:t>വ്യക്തികളിൽനിന്നും</w:t>
      </w:r>
      <w:proofErr w:type="spellEnd"/>
      <w:r w:rsidRPr="007A5C36">
        <w:rPr>
          <w:sz w:val="24"/>
          <w:szCs w:val="24"/>
        </w:rPr>
        <w:t xml:space="preserve"> </w:t>
      </w:r>
      <w:proofErr w:type="spellStart"/>
      <w:r w:rsidRPr="007A5C36">
        <w:rPr>
          <w:sz w:val="24"/>
          <w:szCs w:val="24"/>
        </w:rPr>
        <w:t>സ്ഥാപനങ്ങളിൽനിന്നും</w:t>
      </w:r>
      <w:proofErr w:type="spellEnd"/>
      <w:r w:rsidRPr="007A5C36">
        <w:rPr>
          <w:sz w:val="24"/>
          <w:szCs w:val="24"/>
        </w:rPr>
        <w:t xml:space="preserve"> സർക്കാർ വാങ്ങുന്ന വായ്പകളെയാണ് ആഭ്യന്തരകടം എന്നു പറയുന്നത്.</w:t>
      </w:r>
    </w:p>
    <w:p w14:paraId="7E454411" w14:textId="77777777" w:rsidR="00A93504" w:rsidRPr="007A5C36" w:rsidRDefault="00000000">
      <w:pPr>
        <w:rPr>
          <w:sz w:val="24"/>
          <w:szCs w:val="24"/>
        </w:rPr>
      </w:pPr>
      <w:r w:rsidRPr="007A5C36">
        <w:rPr>
          <w:sz w:val="24"/>
          <w:szCs w:val="24"/>
        </w:rPr>
        <w:t>വിദേശകടം = വിദേശ ഗവൺമെന്റുകളിൽ നിന്നും അന്തർദേശീയ സ്ഥാപനങ്ങളിൽനിന്നും വാങ്ങുന്ന വായ്പകളാണ് വിദേശകടം എന്നതുകൊണ്ടർഥമാക്കുന്നത്.</w:t>
      </w:r>
    </w:p>
    <w:p w14:paraId="73E21458" w14:textId="77777777" w:rsidR="007A5C36" w:rsidRPr="007A5C36" w:rsidRDefault="00000000">
      <w:pPr>
        <w:rPr>
          <w:sz w:val="24"/>
          <w:szCs w:val="24"/>
        </w:rPr>
      </w:pPr>
      <w:proofErr w:type="spellStart"/>
      <w:r w:rsidRPr="007A5C36">
        <w:rPr>
          <w:sz w:val="24"/>
          <w:szCs w:val="24"/>
        </w:rPr>
        <w:t>ഇന്ത്യയി</w:t>
      </w:r>
      <w:proofErr w:type="spellEnd"/>
      <w:r w:rsidRPr="007A5C36">
        <w:rPr>
          <w:sz w:val="24"/>
          <w:szCs w:val="24"/>
        </w:rPr>
        <w:t xml:space="preserve">ൽ </w:t>
      </w:r>
      <w:proofErr w:type="spellStart"/>
      <w:r w:rsidRPr="007A5C36">
        <w:rPr>
          <w:sz w:val="24"/>
          <w:szCs w:val="24"/>
        </w:rPr>
        <w:t>പൊതുകടം</w:t>
      </w:r>
      <w:proofErr w:type="spellEnd"/>
      <w:r w:rsidRPr="007A5C36">
        <w:rPr>
          <w:sz w:val="24"/>
          <w:szCs w:val="24"/>
        </w:rPr>
        <w:t xml:space="preserve"> </w:t>
      </w:r>
      <w:proofErr w:type="spellStart"/>
      <w:r w:rsidRPr="007A5C36">
        <w:rPr>
          <w:sz w:val="24"/>
          <w:szCs w:val="24"/>
        </w:rPr>
        <w:t>വർധിക്കുന്നതിനുള്ള</w:t>
      </w:r>
      <w:proofErr w:type="spellEnd"/>
      <w:r w:rsidRPr="007A5C36">
        <w:rPr>
          <w:sz w:val="24"/>
          <w:szCs w:val="24"/>
        </w:rPr>
        <w:t xml:space="preserve"> </w:t>
      </w:r>
      <w:proofErr w:type="spellStart"/>
      <w:r w:rsidRPr="007A5C36">
        <w:rPr>
          <w:sz w:val="24"/>
          <w:szCs w:val="24"/>
        </w:rPr>
        <w:t>കാരണങ്ങ</w:t>
      </w:r>
      <w:proofErr w:type="spellEnd"/>
      <w:r w:rsidRPr="007A5C36">
        <w:rPr>
          <w:sz w:val="24"/>
          <w:szCs w:val="24"/>
        </w:rPr>
        <w:t xml:space="preserve">ൾ താഴെപ്പറയുന്നു. </w:t>
      </w:r>
    </w:p>
    <w:p w14:paraId="3B44BDBA" w14:textId="27221790" w:rsidR="00A93504" w:rsidRPr="007A5C36" w:rsidRDefault="007A5C36">
      <w:pPr>
        <w:rPr>
          <w:sz w:val="24"/>
          <w:szCs w:val="24"/>
        </w:rPr>
      </w:pPr>
      <w:r w:rsidRPr="007A5C36">
        <w:rPr>
          <w:sz w:val="24"/>
          <w:szCs w:val="24"/>
        </w:rPr>
        <w:t xml:space="preserve">• </w:t>
      </w:r>
      <w:proofErr w:type="spellStart"/>
      <w:r w:rsidR="00000000" w:rsidRPr="007A5C36">
        <w:rPr>
          <w:sz w:val="24"/>
          <w:szCs w:val="24"/>
        </w:rPr>
        <w:t>പ്രതിരോധരംഗത്തെ</w:t>
      </w:r>
      <w:proofErr w:type="spellEnd"/>
      <w:r w:rsidR="00000000" w:rsidRPr="007A5C36">
        <w:rPr>
          <w:sz w:val="24"/>
          <w:szCs w:val="24"/>
        </w:rPr>
        <w:t xml:space="preserve"> </w:t>
      </w:r>
      <w:proofErr w:type="spellStart"/>
      <w:r w:rsidR="00000000" w:rsidRPr="007A5C36">
        <w:rPr>
          <w:sz w:val="24"/>
          <w:szCs w:val="24"/>
        </w:rPr>
        <w:t>വർധിച്ച</w:t>
      </w:r>
      <w:proofErr w:type="spellEnd"/>
      <w:r w:rsidR="00000000" w:rsidRPr="007A5C36">
        <w:rPr>
          <w:sz w:val="24"/>
          <w:szCs w:val="24"/>
        </w:rPr>
        <w:t xml:space="preserve"> </w:t>
      </w:r>
      <w:proofErr w:type="spellStart"/>
      <w:r w:rsidR="00000000" w:rsidRPr="007A5C36">
        <w:rPr>
          <w:sz w:val="24"/>
          <w:szCs w:val="24"/>
        </w:rPr>
        <w:t>ചെലവ്</w:t>
      </w:r>
      <w:proofErr w:type="spellEnd"/>
    </w:p>
    <w:p w14:paraId="572F560C" w14:textId="77777777" w:rsidR="00A93504" w:rsidRPr="007A5C36" w:rsidRDefault="00000000">
      <w:pPr>
        <w:rPr>
          <w:sz w:val="24"/>
          <w:szCs w:val="24"/>
        </w:rPr>
      </w:pPr>
      <w:r w:rsidRPr="007A5C36">
        <w:rPr>
          <w:sz w:val="24"/>
          <w:szCs w:val="24"/>
        </w:rPr>
        <w:t>• ജനസംഖ്യാവർധനവ്</w:t>
      </w:r>
    </w:p>
    <w:p w14:paraId="4E04DD28" w14:textId="77777777" w:rsidR="00A93504" w:rsidRPr="007A5C36" w:rsidRDefault="00000000">
      <w:pPr>
        <w:rPr>
          <w:sz w:val="24"/>
          <w:szCs w:val="24"/>
        </w:rPr>
      </w:pPr>
      <w:r w:rsidRPr="007A5C36">
        <w:rPr>
          <w:sz w:val="24"/>
          <w:szCs w:val="24"/>
        </w:rPr>
        <w:t>• സാമൂഹികക്ഷേമപ്രവർത്തനങ്ങൾ</w:t>
      </w:r>
    </w:p>
    <w:p w14:paraId="77577E31" w14:textId="119E6EB5" w:rsidR="00A93504" w:rsidRPr="007A5C36" w:rsidRDefault="00000000">
      <w:pPr>
        <w:rPr>
          <w:sz w:val="24"/>
          <w:szCs w:val="24"/>
        </w:rPr>
      </w:pPr>
      <w:r w:rsidRPr="007A5C36">
        <w:rPr>
          <w:sz w:val="24"/>
          <w:szCs w:val="24"/>
        </w:rPr>
        <w:t>•</w:t>
      </w:r>
      <w:r w:rsidR="007A5C36" w:rsidRPr="007A5C36">
        <w:rPr>
          <w:sz w:val="24"/>
          <w:szCs w:val="24"/>
        </w:rPr>
        <w:t xml:space="preserve"> </w:t>
      </w:r>
      <w:proofErr w:type="spellStart"/>
      <w:r w:rsidRPr="007A5C36">
        <w:rPr>
          <w:sz w:val="24"/>
          <w:szCs w:val="24"/>
        </w:rPr>
        <w:t>വികസനപ്രവർത്തനങ്ങ</w:t>
      </w:r>
      <w:proofErr w:type="spellEnd"/>
      <w:r w:rsidRPr="007A5C36">
        <w:rPr>
          <w:sz w:val="24"/>
          <w:szCs w:val="24"/>
        </w:rPr>
        <w:t>ൾ</w:t>
      </w:r>
    </w:p>
    <w:p w14:paraId="42F40CCD" w14:textId="77777777" w:rsidR="00A93504" w:rsidRPr="007A5C36" w:rsidRDefault="00000000">
      <w:pPr>
        <w:rPr>
          <w:sz w:val="24"/>
          <w:szCs w:val="24"/>
        </w:rPr>
      </w:pPr>
      <w:proofErr w:type="spellStart"/>
      <w:r w:rsidRPr="007A5C36">
        <w:rPr>
          <w:sz w:val="24"/>
          <w:szCs w:val="24"/>
        </w:rPr>
        <w:t>പൊതുധനകാര്യം</w:t>
      </w:r>
      <w:proofErr w:type="spellEnd"/>
    </w:p>
    <w:p w14:paraId="6017BABD" w14:textId="77777777" w:rsidR="007A5C36" w:rsidRPr="007A5C36" w:rsidRDefault="00000000">
      <w:pPr>
        <w:rPr>
          <w:sz w:val="24"/>
          <w:szCs w:val="24"/>
        </w:rPr>
      </w:pPr>
      <w:r w:rsidRPr="007A5C36">
        <w:rPr>
          <w:sz w:val="24"/>
          <w:szCs w:val="24"/>
        </w:rPr>
        <w:t xml:space="preserve">പൊതുവരുമാനം, പൊതുചെലവ്, </w:t>
      </w:r>
      <w:proofErr w:type="spellStart"/>
      <w:r w:rsidRPr="007A5C36">
        <w:rPr>
          <w:sz w:val="24"/>
          <w:szCs w:val="24"/>
        </w:rPr>
        <w:t>പൊതുകടം</w:t>
      </w:r>
      <w:proofErr w:type="spellEnd"/>
      <w:r w:rsidRPr="007A5C36">
        <w:rPr>
          <w:sz w:val="24"/>
          <w:szCs w:val="24"/>
        </w:rPr>
        <w:t xml:space="preserve"> </w:t>
      </w:r>
      <w:proofErr w:type="spellStart"/>
      <w:r w:rsidRPr="007A5C36">
        <w:rPr>
          <w:sz w:val="24"/>
          <w:szCs w:val="24"/>
        </w:rPr>
        <w:t>എന്നിവയെക്കുറിച്ച്</w:t>
      </w:r>
      <w:proofErr w:type="spellEnd"/>
      <w:r w:rsidRPr="007A5C36">
        <w:rPr>
          <w:sz w:val="24"/>
          <w:szCs w:val="24"/>
        </w:rPr>
        <w:t xml:space="preserve"> </w:t>
      </w:r>
      <w:proofErr w:type="spellStart"/>
      <w:r w:rsidRPr="007A5C36">
        <w:rPr>
          <w:sz w:val="24"/>
          <w:szCs w:val="24"/>
        </w:rPr>
        <w:t>പ്രതിപാദിക്കുന്ന</w:t>
      </w:r>
      <w:proofErr w:type="spellEnd"/>
      <w:r w:rsidRPr="007A5C36">
        <w:rPr>
          <w:sz w:val="24"/>
          <w:szCs w:val="24"/>
        </w:rPr>
        <w:t xml:space="preserve"> </w:t>
      </w:r>
      <w:proofErr w:type="spellStart"/>
      <w:r w:rsidRPr="007A5C36">
        <w:rPr>
          <w:sz w:val="24"/>
          <w:szCs w:val="24"/>
        </w:rPr>
        <w:t>സാമ്പത്തികശാസ്ത്രശാഖയാണ്</w:t>
      </w:r>
      <w:proofErr w:type="spellEnd"/>
      <w:r w:rsidR="007A5C36" w:rsidRPr="007A5C36">
        <w:rPr>
          <w:sz w:val="24"/>
          <w:szCs w:val="24"/>
        </w:rPr>
        <w:t xml:space="preserve"> </w:t>
      </w:r>
      <w:proofErr w:type="spellStart"/>
      <w:r w:rsidRPr="007A5C36">
        <w:rPr>
          <w:sz w:val="24"/>
          <w:szCs w:val="24"/>
        </w:rPr>
        <w:lastRenderedPageBreak/>
        <w:t>പൊതുധനകാര്യം</w:t>
      </w:r>
      <w:proofErr w:type="spellEnd"/>
      <w:r w:rsidRPr="007A5C36">
        <w:rPr>
          <w:sz w:val="24"/>
          <w:szCs w:val="24"/>
        </w:rPr>
        <w:t xml:space="preserve">. </w:t>
      </w:r>
      <w:proofErr w:type="spellStart"/>
      <w:r w:rsidRPr="007A5C36">
        <w:rPr>
          <w:sz w:val="24"/>
          <w:szCs w:val="24"/>
        </w:rPr>
        <w:t>പൊതുധനകാര്യ</w:t>
      </w:r>
      <w:proofErr w:type="spellEnd"/>
      <w:r w:rsidRPr="007A5C36">
        <w:rPr>
          <w:sz w:val="24"/>
          <w:szCs w:val="24"/>
        </w:rPr>
        <w:t xml:space="preserve"> </w:t>
      </w:r>
      <w:proofErr w:type="spellStart"/>
      <w:r w:rsidRPr="007A5C36">
        <w:rPr>
          <w:sz w:val="24"/>
          <w:szCs w:val="24"/>
        </w:rPr>
        <w:t>സംബന്ധമായ</w:t>
      </w:r>
      <w:proofErr w:type="spellEnd"/>
      <w:r w:rsidRPr="007A5C36">
        <w:rPr>
          <w:sz w:val="24"/>
          <w:szCs w:val="24"/>
        </w:rPr>
        <w:t xml:space="preserve"> </w:t>
      </w:r>
      <w:proofErr w:type="spellStart"/>
      <w:r w:rsidRPr="007A5C36">
        <w:rPr>
          <w:sz w:val="24"/>
          <w:szCs w:val="24"/>
        </w:rPr>
        <w:t>കാര്യങ്ങ</w:t>
      </w:r>
      <w:proofErr w:type="spellEnd"/>
      <w:r w:rsidRPr="007A5C36">
        <w:rPr>
          <w:sz w:val="24"/>
          <w:szCs w:val="24"/>
        </w:rPr>
        <w:t xml:space="preserve">ൾ </w:t>
      </w:r>
      <w:proofErr w:type="spellStart"/>
      <w:r w:rsidRPr="007A5C36">
        <w:rPr>
          <w:sz w:val="24"/>
          <w:szCs w:val="24"/>
        </w:rPr>
        <w:t>ബജറ്റിലൂടെയാണ്</w:t>
      </w:r>
      <w:proofErr w:type="spellEnd"/>
      <w:r w:rsidRPr="007A5C36">
        <w:rPr>
          <w:sz w:val="24"/>
          <w:szCs w:val="24"/>
        </w:rPr>
        <w:t xml:space="preserve"> പ്രതിപാദിക്കുന്നത്. </w:t>
      </w:r>
    </w:p>
    <w:p w14:paraId="6C602E1D" w14:textId="29172D35" w:rsidR="00A93504" w:rsidRPr="007A5C36" w:rsidRDefault="00000000">
      <w:pPr>
        <w:rPr>
          <w:sz w:val="24"/>
          <w:szCs w:val="24"/>
        </w:rPr>
      </w:pPr>
      <w:proofErr w:type="spellStart"/>
      <w:r w:rsidRPr="007A5C36">
        <w:rPr>
          <w:sz w:val="24"/>
          <w:szCs w:val="24"/>
        </w:rPr>
        <w:t>ബജറ്റ്</w:t>
      </w:r>
      <w:proofErr w:type="spellEnd"/>
      <w:r w:rsidR="007A5C36" w:rsidRPr="007A5C36">
        <w:rPr>
          <w:sz w:val="24"/>
          <w:szCs w:val="24"/>
        </w:rPr>
        <w:t xml:space="preserve">: </w:t>
      </w:r>
      <w:proofErr w:type="spellStart"/>
      <w:r w:rsidRPr="007A5C36">
        <w:rPr>
          <w:sz w:val="24"/>
          <w:szCs w:val="24"/>
        </w:rPr>
        <w:t>ഒരു</w:t>
      </w:r>
      <w:proofErr w:type="spellEnd"/>
      <w:r w:rsidRPr="007A5C36">
        <w:rPr>
          <w:sz w:val="24"/>
          <w:szCs w:val="24"/>
        </w:rPr>
        <w:t xml:space="preserve"> </w:t>
      </w:r>
      <w:proofErr w:type="spellStart"/>
      <w:r w:rsidRPr="007A5C36">
        <w:rPr>
          <w:sz w:val="24"/>
          <w:szCs w:val="24"/>
        </w:rPr>
        <w:t>സാമ്പത്തികവർഷത്തി</w:t>
      </w:r>
      <w:proofErr w:type="spellEnd"/>
      <w:r w:rsidRPr="007A5C36">
        <w:rPr>
          <w:sz w:val="24"/>
          <w:szCs w:val="24"/>
        </w:rPr>
        <w:t xml:space="preserve">ൽ </w:t>
      </w:r>
      <w:proofErr w:type="spellStart"/>
      <w:r w:rsidRPr="007A5C36">
        <w:rPr>
          <w:sz w:val="24"/>
          <w:szCs w:val="24"/>
        </w:rPr>
        <w:t>സർക്കാ</w:t>
      </w:r>
      <w:proofErr w:type="spellEnd"/>
      <w:r w:rsidRPr="007A5C36">
        <w:rPr>
          <w:sz w:val="24"/>
          <w:szCs w:val="24"/>
        </w:rPr>
        <w:t xml:space="preserve">ർ പ്രതീക്ഷിക്കുന്ന വരവും ചെലവും വിശദമാക്കുന്ന ധനകാര്യരേഖയാണ് ബജറ്റ്. ഇന്ത്യയിൽ ഏപ്രിൽ 1 മുതൽ മാർച്ച് 31 വരെയാണ് സാമ്പത്തികവർഷമായി കണക്കാക്കുന്നത്. </w:t>
      </w:r>
      <w:proofErr w:type="spellStart"/>
      <w:r w:rsidRPr="007A5C36">
        <w:rPr>
          <w:sz w:val="24"/>
          <w:szCs w:val="24"/>
        </w:rPr>
        <w:t>ബജറ്റുക</w:t>
      </w:r>
      <w:proofErr w:type="spellEnd"/>
      <w:r w:rsidRPr="007A5C36">
        <w:rPr>
          <w:sz w:val="24"/>
          <w:szCs w:val="24"/>
        </w:rPr>
        <w:t xml:space="preserve">ൾ </w:t>
      </w:r>
      <w:proofErr w:type="spellStart"/>
      <w:r w:rsidRPr="007A5C36">
        <w:rPr>
          <w:sz w:val="24"/>
          <w:szCs w:val="24"/>
        </w:rPr>
        <w:t>മൂന്നു</w:t>
      </w:r>
      <w:proofErr w:type="spellEnd"/>
      <w:r w:rsidRPr="007A5C36">
        <w:rPr>
          <w:sz w:val="24"/>
          <w:szCs w:val="24"/>
        </w:rPr>
        <w:t xml:space="preserve"> </w:t>
      </w:r>
      <w:proofErr w:type="spellStart"/>
      <w:r w:rsidRPr="007A5C36">
        <w:rPr>
          <w:sz w:val="24"/>
          <w:szCs w:val="24"/>
        </w:rPr>
        <w:t>തരമുണ്ട്</w:t>
      </w:r>
      <w:proofErr w:type="spellEnd"/>
      <w:r w:rsidRPr="007A5C36">
        <w:rPr>
          <w:sz w:val="24"/>
          <w:szCs w:val="24"/>
        </w:rPr>
        <w:t>.</w:t>
      </w:r>
      <w:r w:rsidR="007A5C36" w:rsidRPr="007A5C36">
        <w:rPr>
          <w:sz w:val="24"/>
          <w:szCs w:val="24"/>
        </w:rPr>
        <w:t xml:space="preserve"> </w:t>
      </w:r>
      <w:proofErr w:type="spellStart"/>
      <w:r w:rsidRPr="007A5C36">
        <w:rPr>
          <w:sz w:val="24"/>
          <w:szCs w:val="24"/>
        </w:rPr>
        <w:t>വരുമാനവും</w:t>
      </w:r>
      <w:proofErr w:type="spellEnd"/>
      <w:r w:rsidRPr="007A5C36">
        <w:rPr>
          <w:sz w:val="24"/>
          <w:szCs w:val="24"/>
        </w:rPr>
        <w:t xml:space="preserve"> </w:t>
      </w:r>
      <w:proofErr w:type="spellStart"/>
      <w:r w:rsidRPr="007A5C36">
        <w:rPr>
          <w:sz w:val="24"/>
          <w:szCs w:val="24"/>
        </w:rPr>
        <w:t>ചെലവും</w:t>
      </w:r>
      <w:proofErr w:type="spellEnd"/>
      <w:r w:rsidRPr="007A5C36">
        <w:rPr>
          <w:sz w:val="24"/>
          <w:szCs w:val="24"/>
        </w:rPr>
        <w:t xml:space="preserve"> </w:t>
      </w:r>
      <w:proofErr w:type="spellStart"/>
      <w:r w:rsidRPr="007A5C36">
        <w:rPr>
          <w:sz w:val="24"/>
          <w:szCs w:val="24"/>
        </w:rPr>
        <w:t>തുല്യമായി</w:t>
      </w:r>
      <w:proofErr w:type="spellEnd"/>
      <w:r w:rsidRPr="007A5C36">
        <w:rPr>
          <w:sz w:val="24"/>
          <w:szCs w:val="24"/>
        </w:rPr>
        <w:t xml:space="preserve"> </w:t>
      </w:r>
      <w:proofErr w:type="spellStart"/>
      <w:r w:rsidRPr="007A5C36">
        <w:rPr>
          <w:sz w:val="24"/>
          <w:szCs w:val="24"/>
        </w:rPr>
        <w:t>വരുന്ന</w:t>
      </w:r>
      <w:proofErr w:type="spellEnd"/>
      <w:r w:rsidRPr="007A5C36">
        <w:rPr>
          <w:sz w:val="24"/>
          <w:szCs w:val="24"/>
        </w:rPr>
        <w:t xml:space="preserve"> ബജറ്റാണ് സന്തുലിത ബജറ്റ്. വരുമാനം </w:t>
      </w:r>
      <w:proofErr w:type="spellStart"/>
      <w:r w:rsidRPr="007A5C36">
        <w:rPr>
          <w:sz w:val="24"/>
          <w:szCs w:val="24"/>
        </w:rPr>
        <w:t>ചെലവിനേക്കാ</w:t>
      </w:r>
      <w:proofErr w:type="spellEnd"/>
      <w:r w:rsidRPr="007A5C36">
        <w:rPr>
          <w:sz w:val="24"/>
          <w:szCs w:val="24"/>
        </w:rPr>
        <w:t xml:space="preserve">ൾ </w:t>
      </w:r>
      <w:proofErr w:type="spellStart"/>
      <w:r w:rsidRPr="007A5C36">
        <w:rPr>
          <w:sz w:val="24"/>
          <w:szCs w:val="24"/>
        </w:rPr>
        <w:t>കൂടുതലുള്ള</w:t>
      </w:r>
      <w:proofErr w:type="spellEnd"/>
      <w:r w:rsidRPr="007A5C36">
        <w:rPr>
          <w:sz w:val="24"/>
          <w:szCs w:val="24"/>
        </w:rPr>
        <w:t xml:space="preserve"> </w:t>
      </w:r>
      <w:proofErr w:type="spellStart"/>
      <w:r w:rsidRPr="007A5C36">
        <w:rPr>
          <w:sz w:val="24"/>
          <w:szCs w:val="24"/>
        </w:rPr>
        <w:t>ബജറ്റിനെ</w:t>
      </w:r>
      <w:proofErr w:type="spellEnd"/>
      <w:r w:rsidRPr="007A5C36">
        <w:rPr>
          <w:sz w:val="24"/>
          <w:szCs w:val="24"/>
        </w:rPr>
        <w:t xml:space="preserve"> </w:t>
      </w:r>
      <w:proofErr w:type="spellStart"/>
      <w:r w:rsidRPr="007A5C36">
        <w:rPr>
          <w:sz w:val="24"/>
          <w:szCs w:val="24"/>
        </w:rPr>
        <w:t>മിച്ച</w:t>
      </w:r>
      <w:proofErr w:type="spellEnd"/>
      <w:r w:rsidR="007A5C36" w:rsidRPr="007A5C36">
        <w:rPr>
          <w:sz w:val="24"/>
          <w:szCs w:val="24"/>
        </w:rPr>
        <w:t xml:space="preserve"> </w:t>
      </w:r>
      <w:proofErr w:type="spellStart"/>
      <w:r w:rsidRPr="007A5C36">
        <w:rPr>
          <w:sz w:val="24"/>
          <w:szCs w:val="24"/>
        </w:rPr>
        <w:t>ബജറ്റ്</w:t>
      </w:r>
      <w:proofErr w:type="spellEnd"/>
      <w:r w:rsidRPr="007A5C36">
        <w:rPr>
          <w:sz w:val="24"/>
          <w:szCs w:val="24"/>
        </w:rPr>
        <w:t xml:space="preserve"> </w:t>
      </w:r>
      <w:proofErr w:type="spellStart"/>
      <w:r w:rsidRPr="007A5C36">
        <w:rPr>
          <w:sz w:val="24"/>
          <w:szCs w:val="24"/>
        </w:rPr>
        <w:t>എന്നു</w:t>
      </w:r>
      <w:proofErr w:type="spellEnd"/>
      <w:r w:rsidRPr="007A5C36">
        <w:rPr>
          <w:sz w:val="24"/>
          <w:szCs w:val="24"/>
        </w:rPr>
        <w:t xml:space="preserve"> </w:t>
      </w:r>
      <w:proofErr w:type="spellStart"/>
      <w:r w:rsidRPr="007A5C36">
        <w:rPr>
          <w:sz w:val="24"/>
          <w:szCs w:val="24"/>
        </w:rPr>
        <w:t>വിശേഷിപ്പിക്കുന്നു</w:t>
      </w:r>
      <w:proofErr w:type="spellEnd"/>
      <w:r w:rsidRPr="007A5C36">
        <w:rPr>
          <w:sz w:val="24"/>
          <w:szCs w:val="24"/>
        </w:rPr>
        <w:t>. ചെലവ് വരവിനേക്കാൾ കൂടുമ്പോൾ ബജറ്റിനെ കമ്മി ബജറ്റ് എന്നു പറയുന്നു.</w:t>
      </w:r>
    </w:p>
    <w:p w14:paraId="042DD813" w14:textId="77777777" w:rsidR="00A93504" w:rsidRPr="007A5C36" w:rsidRDefault="00000000">
      <w:pPr>
        <w:rPr>
          <w:sz w:val="24"/>
          <w:szCs w:val="24"/>
        </w:rPr>
      </w:pPr>
      <w:proofErr w:type="spellStart"/>
      <w:r w:rsidRPr="007A5C36">
        <w:rPr>
          <w:b/>
          <w:sz w:val="24"/>
          <w:szCs w:val="24"/>
        </w:rPr>
        <w:t>ധനനയം</w:t>
      </w:r>
      <w:proofErr w:type="spellEnd"/>
      <w:r w:rsidRPr="007A5C36">
        <w:rPr>
          <w:b/>
          <w:sz w:val="24"/>
          <w:szCs w:val="24"/>
        </w:rPr>
        <w:t xml:space="preserve"> (Fiscal policy)</w:t>
      </w:r>
    </w:p>
    <w:p w14:paraId="2ED57D0A" w14:textId="77777777" w:rsidR="007A5C36" w:rsidRPr="007A5C36" w:rsidRDefault="00000000">
      <w:pPr>
        <w:rPr>
          <w:sz w:val="24"/>
          <w:szCs w:val="24"/>
        </w:rPr>
      </w:pPr>
      <w:r w:rsidRPr="007A5C36">
        <w:rPr>
          <w:sz w:val="24"/>
          <w:szCs w:val="24"/>
        </w:rPr>
        <w:t xml:space="preserve">പൊതുവരുമാനം, പൊതുചെലവ്, പൊതുകടം എന്നിവയെ സംബന്ധിച്ച സർക്കാർ നയമാണ് ധനനയം. ഈ </w:t>
      </w:r>
      <w:proofErr w:type="spellStart"/>
      <w:r w:rsidRPr="007A5C36">
        <w:rPr>
          <w:sz w:val="24"/>
          <w:szCs w:val="24"/>
        </w:rPr>
        <w:t>നയം</w:t>
      </w:r>
      <w:proofErr w:type="spellEnd"/>
      <w:r w:rsidRPr="007A5C36">
        <w:rPr>
          <w:sz w:val="24"/>
          <w:szCs w:val="24"/>
        </w:rPr>
        <w:t xml:space="preserve"> </w:t>
      </w:r>
      <w:proofErr w:type="spellStart"/>
      <w:r w:rsidRPr="007A5C36">
        <w:rPr>
          <w:sz w:val="24"/>
          <w:szCs w:val="24"/>
        </w:rPr>
        <w:t>നടപ്പിലാക്കുന്നത്</w:t>
      </w:r>
      <w:proofErr w:type="spellEnd"/>
      <w:r w:rsidRPr="007A5C36">
        <w:rPr>
          <w:sz w:val="24"/>
          <w:szCs w:val="24"/>
        </w:rPr>
        <w:t xml:space="preserve"> </w:t>
      </w:r>
      <w:proofErr w:type="spellStart"/>
      <w:r w:rsidRPr="007A5C36">
        <w:rPr>
          <w:sz w:val="24"/>
          <w:szCs w:val="24"/>
        </w:rPr>
        <w:t>ബജറ്റിൽക്കൂടിയാണ്</w:t>
      </w:r>
      <w:proofErr w:type="spellEnd"/>
      <w:r w:rsidRPr="007A5C36">
        <w:rPr>
          <w:sz w:val="24"/>
          <w:szCs w:val="24"/>
        </w:rPr>
        <w:t xml:space="preserve">. ധനനയം രാജ്യപുരോഗതിയെ സ്വാധീനിക്കുന്നു. </w:t>
      </w:r>
      <w:proofErr w:type="spellStart"/>
      <w:r w:rsidRPr="007A5C36">
        <w:rPr>
          <w:sz w:val="24"/>
          <w:szCs w:val="24"/>
        </w:rPr>
        <w:t>വികസനപ്രവർത്തനങ്ങ</w:t>
      </w:r>
      <w:proofErr w:type="spellEnd"/>
      <w:r w:rsidRPr="007A5C36">
        <w:rPr>
          <w:sz w:val="24"/>
          <w:szCs w:val="24"/>
        </w:rPr>
        <w:t xml:space="preserve">ൾ </w:t>
      </w:r>
      <w:proofErr w:type="spellStart"/>
      <w:r w:rsidRPr="007A5C36">
        <w:rPr>
          <w:sz w:val="24"/>
          <w:szCs w:val="24"/>
        </w:rPr>
        <w:t>പരിപോഷിപ്പിക്കാനും</w:t>
      </w:r>
      <w:proofErr w:type="spellEnd"/>
      <w:r w:rsidRPr="007A5C36">
        <w:rPr>
          <w:sz w:val="24"/>
          <w:szCs w:val="24"/>
        </w:rPr>
        <w:t xml:space="preserve"> </w:t>
      </w:r>
      <w:proofErr w:type="spellStart"/>
      <w:r w:rsidRPr="007A5C36">
        <w:rPr>
          <w:sz w:val="24"/>
          <w:szCs w:val="24"/>
        </w:rPr>
        <w:t>വളർച്ച</w:t>
      </w:r>
      <w:proofErr w:type="spellEnd"/>
      <w:r w:rsidRPr="007A5C36">
        <w:rPr>
          <w:sz w:val="24"/>
          <w:szCs w:val="24"/>
        </w:rPr>
        <w:t xml:space="preserve"> </w:t>
      </w:r>
      <w:proofErr w:type="spellStart"/>
      <w:r w:rsidRPr="007A5C36">
        <w:rPr>
          <w:sz w:val="24"/>
          <w:szCs w:val="24"/>
        </w:rPr>
        <w:t>കൈവരിക്കാനും</w:t>
      </w:r>
      <w:proofErr w:type="spellEnd"/>
      <w:r w:rsidRPr="007A5C36">
        <w:rPr>
          <w:sz w:val="24"/>
          <w:szCs w:val="24"/>
        </w:rPr>
        <w:t xml:space="preserve"> നല്ല ധനനയം വഴി സാധിക്കുന്നു. ധനനയത്തിന്റെ ചില ലക്ഷ്യങ്ങൾ താഴെപ്പറയുന്നു. </w:t>
      </w:r>
    </w:p>
    <w:p w14:paraId="6DC70221" w14:textId="69EC71C5" w:rsidR="00A93504" w:rsidRPr="007A5C36" w:rsidRDefault="00000000">
      <w:pPr>
        <w:rPr>
          <w:sz w:val="24"/>
          <w:szCs w:val="24"/>
        </w:rPr>
      </w:pPr>
      <w:proofErr w:type="spellStart"/>
      <w:r w:rsidRPr="007A5C36">
        <w:rPr>
          <w:sz w:val="24"/>
          <w:szCs w:val="24"/>
        </w:rPr>
        <w:t>സാമ്പത്തികസ്ഥിരത</w:t>
      </w:r>
      <w:proofErr w:type="spellEnd"/>
      <w:r w:rsidRPr="007A5C36">
        <w:rPr>
          <w:sz w:val="24"/>
          <w:szCs w:val="24"/>
        </w:rPr>
        <w:t xml:space="preserve"> </w:t>
      </w:r>
      <w:proofErr w:type="spellStart"/>
      <w:r w:rsidRPr="007A5C36">
        <w:rPr>
          <w:sz w:val="24"/>
          <w:szCs w:val="24"/>
        </w:rPr>
        <w:t>കൈവരിക്കുക</w:t>
      </w:r>
      <w:proofErr w:type="spellEnd"/>
      <w:r w:rsidRPr="007A5C36">
        <w:rPr>
          <w:sz w:val="24"/>
          <w:szCs w:val="24"/>
        </w:rPr>
        <w:t>.</w:t>
      </w:r>
    </w:p>
    <w:p w14:paraId="2B8D61C4" w14:textId="77777777" w:rsidR="007A5C36" w:rsidRPr="007A5C36" w:rsidRDefault="00000000">
      <w:pPr>
        <w:rPr>
          <w:sz w:val="24"/>
          <w:szCs w:val="24"/>
        </w:rPr>
      </w:pPr>
      <w:r w:rsidRPr="007A5C36">
        <w:rPr>
          <w:sz w:val="24"/>
          <w:szCs w:val="24"/>
        </w:rPr>
        <w:t xml:space="preserve">തൊഴിലവസരങ്ങൾ സൃഷ്ടിക്കുക. </w:t>
      </w:r>
    </w:p>
    <w:p w14:paraId="06A992CB" w14:textId="332B9F5C" w:rsidR="00A93504" w:rsidRPr="007A5C36" w:rsidRDefault="00000000">
      <w:pPr>
        <w:rPr>
          <w:sz w:val="24"/>
          <w:szCs w:val="24"/>
        </w:rPr>
      </w:pPr>
      <w:proofErr w:type="spellStart"/>
      <w:r w:rsidRPr="007A5C36">
        <w:rPr>
          <w:sz w:val="24"/>
          <w:szCs w:val="24"/>
        </w:rPr>
        <w:t>അനാവശ്യ</w:t>
      </w:r>
      <w:proofErr w:type="spellEnd"/>
      <w:r w:rsidRPr="007A5C36">
        <w:rPr>
          <w:sz w:val="24"/>
          <w:szCs w:val="24"/>
        </w:rPr>
        <w:t xml:space="preserve"> </w:t>
      </w:r>
      <w:proofErr w:type="spellStart"/>
      <w:r w:rsidRPr="007A5C36">
        <w:rPr>
          <w:sz w:val="24"/>
          <w:szCs w:val="24"/>
        </w:rPr>
        <w:t>ചെലവുക</w:t>
      </w:r>
      <w:proofErr w:type="spellEnd"/>
      <w:r w:rsidRPr="007A5C36">
        <w:rPr>
          <w:sz w:val="24"/>
          <w:szCs w:val="24"/>
        </w:rPr>
        <w:t xml:space="preserve">ൾ </w:t>
      </w:r>
      <w:proofErr w:type="spellStart"/>
      <w:r w:rsidRPr="007A5C36">
        <w:rPr>
          <w:sz w:val="24"/>
          <w:szCs w:val="24"/>
        </w:rPr>
        <w:t>നിയന്ത്രിക്കുക</w:t>
      </w:r>
      <w:proofErr w:type="spellEnd"/>
      <w:r w:rsidRPr="007A5C36">
        <w:rPr>
          <w:sz w:val="24"/>
          <w:szCs w:val="24"/>
        </w:rPr>
        <w:t>.</w:t>
      </w:r>
    </w:p>
    <w:p w14:paraId="32713151" w14:textId="14C5C0B2" w:rsidR="00A93504" w:rsidRPr="007A5C36" w:rsidRDefault="00000000">
      <w:pPr>
        <w:rPr>
          <w:sz w:val="24"/>
          <w:szCs w:val="24"/>
        </w:rPr>
      </w:pPr>
      <w:r w:rsidRPr="007A5C36">
        <w:rPr>
          <w:sz w:val="24"/>
          <w:szCs w:val="24"/>
        </w:rPr>
        <w:t xml:space="preserve">ധനനയം സാമ്പത്തികഭദ്രതയെ ബാധിക്കുന്ന വിലക്കയറ്റത്തെയും വില ചുരുക്കത്തെയും നിയന്ത്രിക്കുന്നത് എപ്രകാരമാണ് പരിശോധിക്കാം. </w:t>
      </w:r>
      <w:proofErr w:type="spellStart"/>
      <w:r w:rsidRPr="007A5C36">
        <w:rPr>
          <w:sz w:val="24"/>
          <w:szCs w:val="24"/>
        </w:rPr>
        <w:t>വിലക്കയറ്റ</w:t>
      </w:r>
      <w:proofErr w:type="spellEnd"/>
      <w:r w:rsidRPr="007A5C36">
        <w:rPr>
          <w:sz w:val="24"/>
          <w:szCs w:val="24"/>
        </w:rPr>
        <w:t xml:space="preserve"> </w:t>
      </w:r>
      <w:proofErr w:type="spellStart"/>
      <w:r w:rsidRPr="007A5C36">
        <w:rPr>
          <w:sz w:val="24"/>
          <w:szCs w:val="24"/>
        </w:rPr>
        <w:t>സമയത്ത്</w:t>
      </w:r>
      <w:proofErr w:type="spellEnd"/>
      <w:r w:rsidRPr="007A5C36">
        <w:rPr>
          <w:sz w:val="24"/>
          <w:szCs w:val="24"/>
        </w:rPr>
        <w:t xml:space="preserve"> </w:t>
      </w:r>
      <w:proofErr w:type="spellStart"/>
      <w:r w:rsidRPr="007A5C36">
        <w:rPr>
          <w:sz w:val="24"/>
          <w:szCs w:val="24"/>
        </w:rPr>
        <w:t>നികുതി</w:t>
      </w:r>
      <w:proofErr w:type="spellEnd"/>
      <w:r w:rsidRPr="007A5C36">
        <w:rPr>
          <w:sz w:val="24"/>
          <w:szCs w:val="24"/>
        </w:rPr>
        <w:t xml:space="preserve"> </w:t>
      </w:r>
      <w:proofErr w:type="spellStart"/>
      <w:r w:rsidRPr="007A5C36">
        <w:rPr>
          <w:sz w:val="24"/>
          <w:szCs w:val="24"/>
        </w:rPr>
        <w:t>വർധിപ്പിക്കുന്നു</w:t>
      </w:r>
      <w:proofErr w:type="spellEnd"/>
      <w:r w:rsidRPr="007A5C36">
        <w:rPr>
          <w:sz w:val="24"/>
          <w:szCs w:val="24"/>
        </w:rPr>
        <w:t xml:space="preserve">. </w:t>
      </w:r>
      <w:proofErr w:type="spellStart"/>
      <w:r w:rsidRPr="007A5C36">
        <w:rPr>
          <w:sz w:val="24"/>
          <w:szCs w:val="24"/>
        </w:rPr>
        <w:t>ഇതിന്റെ</w:t>
      </w:r>
      <w:proofErr w:type="spellEnd"/>
      <w:r w:rsidRPr="007A5C36">
        <w:rPr>
          <w:sz w:val="24"/>
          <w:szCs w:val="24"/>
        </w:rPr>
        <w:t xml:space="preserve"> </w:t>
      </w:r>
      <w:proofErr w:type="spellStart"/>
      <w:r w:rsidRPr="007A5C36">
        <w:rPr>
          <w:sz w:val="24"/>
          <w:szCs w:val="24"/>
        </w:rPr>
        <w:t>ഫലമായി</w:t>
      </w:r>
      <w:proofErr w:type="spellEnd"/>
      <w:r w:rsidRPr="007A5C36">
        <w:rPr>
          <w:sz w:val="24"/>
          <w:szCs w:val="24"/>
        </w:rPr>
        <w:t xml:space="preserve"> </w:t>
      </w:r>
      <w:proofErr w:type="spellStart"/>
      <w:r w:rsidRPr="007A5C36">
        <w:rPr>
          <w:sz w:val="24"/>
          <w:szCs w:val="24"/>
        </w:rPr>
        <w:t>ജനങ്ങളുടെ</w:t>
      </w:r>
      <w:proofErr w:type="spellEnd"/>
      <w:r w:rsidRPr="007A5C36">
        <w:rPr>
          <w:sz w:val="24"/>
          <w:szCs w:val="24"/>
        </w:rPr>
        <w:t xml:space="preserve"> </w:t>
      </w:r>
      <w:proofErr w:type="spellStart"/>
      <w:r w:rsidRPr="007A5C36">
        <w:rPr>
          <w:sz w:val="24"/>
          <w:szCs w:val="24"/>
        </w:rPr>
        <w:t>വാങ്ങ</w:t>
      </w:r>
      <w:proofErr w:type="spellEnd"/>
      <w:r w:rsidRPr="007A5C36">
        <w:rPr>
          <w:sz w:val="24"/>
          <w:szCs w:val="24"/>
        </w:rPr>
        <w:t xml:space="preserve">ൽ </w:t>
      </w:r>
      <w:proofErr w:type="spellStart"/>
      <w:r w:rsidRPr="007A5C36">
        <w:rPr>
          <w:sz w:val="24"/>
          <w:szCs w:val="24"/>
        </w:rPr>
        <w:t>ശേഷി</w:t>
      </w:r>
      <w:proofErr w:type="spellEnd"/>
      <w:r w:rsidRPr="007A5C36">
        <w:rPr>
          <w:sz w:val="24"/>
          <w:szCs w:val="24"/>
        </w:rPr>
        <w:t xml:space="preserve"> </w:t>
      </w:r>
      <w:proofErr w:type="spellStart"/>
      <w:r w:rsidRPr="007A5C36">
        <w:rPr>
          <w:sz w:val="24"/>
          <w:szCs w:val="24"/>
        </w:rPr>
        <w:t>കുറയുന്നു</w:t>
      </w:r>
      <w:proofErr w:type="spellEnd"/>
      <w:r w:rsidRPr="007A5C36">
        <w:rPr>
          <w:sz w:val="24"/>
          <w:szCs w:val="24"/>
        </w:rPr>
        <w:t xml:space="preserve">. ഉദാഹരണത്തിന്, നികുതി 10 ശതമാനം ആയിരുന്നത് 20 ശതമാനമായി ഉയർത്തി എന്നു കരുതുക. അപ്പോൾ 100 രൂപയ്ക്ക് 20 രൂപ നികുതി നൽകണം. ബാക്കി 80 രൂപയേ ഉപഭോഗത്തിന് വിനിയോഗിക്കാൻ കഴിയൂ. അതായത് 90 </w:t>
      </w:r>
      <w:proofErr w:type="spellStart"/>
      <w:r w:rsidRPr="007A5C36">
        <w:rPr>
          <w:sz w:val="24"/>
          <w:szCs w:val="24"/>
        </w:rPr>
        <w:t>രൂപയ്ക്ക്</w:t>
      </w:r>
      <w:proofErr w:type="spellEnd"/>
      <w:r w:rsidRPr="007A5C36">
        <w:rPr>
          <w:sz w:val="24"/>
          <w:szCs w:val="24"/>
        </w:rPr>
        <w:t xml:space="preserve"> </w:t>
      </w:r>
      <w:proofErr w:type="spellStart"/>
      <w:r w:rsidRPr="007A5C36">
        <w:rPr>
          <w:sz w:val="24"/>
          <w:szCs w:val="24"/>
        </w:rPr>
        <w:t>സാധനങ്ങ</w:t>
      </w:r>
      <w:proofErr w:type="spellEnd"/>
      <w:r w:rsidRPr="007A5C36">
        <w:rPr>
          <w:sz w:val="24"/>
          <w:szCs w:val="24"/>
        </w:rPr>
        <w:t xml:space="preserve">ൾ </w:t>
      </w:r>
      <w:proofErr w:type="spellStart"/>
      <w:r w:rsidRPr="007A5C36">
        <w:rPr>
          <w:sz w:val="24"/>
          <w:szCs w:val="24"/>
        </w:rPr>
        <w:t>വാങ്ങിയിരുന്ന</w:t>
      </w:r>
      <w:proofErr w:type="spellEnd"/>
      <w:r w:rsidRPr="007A5C36">
        <w:rPr>
          <w:sz w:val="24"/>
          <w:szCs w:val="24"/>
        </w:rPr>
        <w:t xml:space="preserve"> </w:t>
      </w:r>
      <w:proofErr w:type="spellStart"/>
      <w:r w:rsidRPr="007A5C36">
        <w:rPr>
          <w:sz w:val="24"/>
          <w:szCs w:val="24"/>
        </w:rPr>
        <w:t>ഒരാൾക്ക്</w:t>
      </w:r>
      <w:proofErr w:type="spellEnd"/>
      <w:r w:rsidRPr="007A5C36">
        <w:rPr>
          <w:sz w:val="24"/>
          <w:szCs w:val="24"/>
        </w:rPr>
        <w:t xml:space="preserve"> 80 </w:t>
      </w:r>
      <w:proofErr w:type="spellStart"/>
      <w:r w:rsidRPr="007A5C36">
        <w:rPr>
          <w:sz w:val="24"/>
          <w:szCs w:val="24"/>
        </w:rPr>
        <w:t>രൂപയ്ക്ക്</w:t>
      </w:r>
      <w:proofErr w:type="spellEnd"/>
      <w:r w:rsidRPr="007A5C36">
        <w:rPr>
          <w:sz w:val="24"/>
          <w:szCs w:val="24"/>
        </w:rPr>
        <w:t xml:space="preserve"> മാത്രമേ ഇപ്പോൾ സാധനങ്ങൾ വാങ്ങാൻ സാധിക്കുകയുള്ളു. </w:t>
      </w:r>
      <w:proofErr w:type="spellStart"/>
      <w:r w:rsidRPr="007A5C36">
        <w:rPr>
          <w:sz w:val="24"/>
          <w:szCs w:val="24"/>
        </w:rPr>
        <w:t>സാധനങ്ങ</w:t>
      </w:r>
      <w:proofErr w:type="spellEnd"/>
      <w:r w:rsidRPr="007A5C36">
        <w:rPr>
          <w:sz w:val="24"/>
          <w:szCs w:val="24"/>
        </w:rPr>
        <w:t xml:space="preserve">ൾ </w:t>
      </w:r>
      <w:proofErr w:type="spellStart"/>
      <w:r w:rsidRPr="007A5C36">
        <w:rPr>
          <w:sz w:val="24"/>
          <w:szCs w:val="24"/>
        </w:rPr>
        <w:t>വിപണിയി</w:t>
      </w:r>
      <w:proofErr w:type="spellEnd"/>
      <w:r w:rsidRPr="007A5C36">
        <w:rPr>
          <w:sz w:val="24"/>
          <w:szCs w:val="24"/>
        </w:rPr>
        <w:t xml:space="preserve">ൽ </w:t>
      </w:r>
      <w:proofErr w:type="spellStart"/>
      <w:r w:rsidRPr="007A5C36">
        <w:rPr>
          <w:sz w:val="24"/>
          <w:szCs w:val="24"/>
        </w:rPr>
        <w:t>വിൽക്കപ്പെടാതെ</w:t>
      </w:r>
      <w:proofErr w:type="spellEnd"/>
      <w:r w:rsidRPr="007A5C36">
        <w:rPr>
          <w:sz w:val="24"/>
          <w:szCs w:val="24"/>
        </w:rPr>
        <w:t xml:space="preserve"> </w:t>
      </w:r>
      <w:proofErr w:type="spellStart"/>
      <w:r w:rsidRPr="007A5C36">
        <w:rPr>
          <w:sz w:val="24"/>
          <w:szCs w:val="24"/>
        </w:rPr>
        <w:t>വരുമ്പോ</w:t>
      </w:r>
      <w:proofErr w:type="spellEnd"/>
      <w:r w:rsidRPr="007A5C36">
        <w:rPr>
          <w:sz w:val="24"/>
          <w:szCs w:val="24"/>
        </w:rPr>
        <w:t xml:space="preserve">ൾ </w:t>
      </w:r>
      <w:proofErr w:type="spellStart"/>
      <w:r w:rsidRPr="007A5C36">
        <w:rPr>
          <w:sz w:val="24"/>
          <w:szCs w:val="24"/>
        </w:rPr>
        <w:t>വില</w:t>
      </w:r>
      <w:proofErr w:type="spellEnd"/>
      <w:r w:rsidRPr="007A5C36">
        <w:rPr>
          <w:sz w:val="24"/>
          <w:szCs w:val="24"/>
        </w:rPr>
        <w:t xml:space="preserve"> </w:t>
      </w:r>
      <w:proofErr w:type="spellStart"/>
      <w:r w:rsidRPr="007A5C36">
        <w:rPr>
          <w:sz w:val="24"/>
          <w:szCs w:val="24"/>
        </w:rPr>
        <w:t>കുറഞ്ഞ്</w:t>
      </w:r>
      <w:proofErr w:type="spellEnd"/>
      <w:r w:rsidRPr="007A5C36">
        <w:rPr>
          <w:sz w:val="24"/>
          <w:szCs w:val="24"/>
        </w:rPr>
        <w:t xml:space="preserve"> </w:t>
      </w:r>
      <w:proofErr w:type="spellStart"/>
      <w:r w:rsidRPr="007A5C36">
        <w:rPr>
          <w:sz w:val="24"/>
          <w:szCs w:val="24"/>
        </w:rPr>
        <w:t>പഴയ</w:t>
      </w:r>
      <w:proofErr w:type="spellEnd"/>
      <w:r w:rsidRPr="007A5C36">
        <w:rPr>
          <w:sz w:val="24"/>
          <w:szCs w:val="24"/>
        </w:rPr>
        <w:t xml:space="preserve"> </w:t>
      </w:r>
      <w:r w:rsidRPr="007A5C36">
        <w:rPr>
          <w:sz w:val="24"/>
          <w:szCs w:val="24"/>
        </w:rPr>
        <w:lastRenderedPageBreak/>
        <w:t xml:space="preserve">അവസ്ഥയിലേക്ക് എത്തിച്ചേരുന്നു. അതു പോലെ വിലച്ചുരുക്കസമയത്ത് നികുതി കുറയ്ക്കുന്നു. ഇത് ജനങ്ങളുടെ വാങ്ങൽ ശേഷി ഉയർത്തുന്നു. </w:t>
      </w:r>
      <w:proofErr w:type="spellStart"/>
      <w:r w:rsidRPr="007A5C36">
        <w:rPr>
          <w:sz w:val="24"/>
          <w:szCs w:val="24"/>
        </w:rPr>
        <w:t>ഇതിന്റെ</w:t>
      </w:r>
      <w:proofErr w:type="spellEnd"/>
      <w:r w:rsidRPr="007A5C36">
        <w:rPr>
          <w:sz w:val="24"/>
          <w:szCs w:val="24"/>
        </w:rPr>
        <w:t xml:space="preserve"> </w:t>
      </w:r>
      <w:proofErr w:type="spellStart"/>
      <w:r w:rsidRPr="007A5C36">
        <w:rPr>
          <w:sz w:val="24"/>
          <w:szCs w:val="24"/>
        </w:rPr>
        <w:t>ഫലമായി</w:t>
      </w:r>
      <w:proofErr w:type="spellEnd"/>
      <w:r w:rsidRPr="007A5C36">
        <w:rPr>
          <w:sz w:val="24"/>
          <w:szCs w:val="24"/>
        </w:rPr>
        <w:t xml:space="preserve"> </w:t>
      </w:r>
      <w:proofErr w:type="spellStart"/>
      <w:r w:rsidRPr="007A5C36">
        <w:rPr>
          <w:sz w:val="24"/>
          <w:szCs w:val="24"/>
        </w:rPr>
        <w:t>വിപണിയി</w:t>
      </w:r>
      <w:proofErr w:type="spellEnd"/>
      <w:r w:rsidRPr="007A5C36">
        <w:rPr>
          <w:sz w:val="24"/>
          <w:szCs w:val="24"/>
        </w:rPr>
        <w:t xml:space="preserve">ൽ </w:t>
      </w:r>
      <w:proofErr w:type="spellStart"/>
      <w:r w:rsidRPr="007A5C36">
        <w:rPr>
          <w:sz w:val="24"/>
          <w:szCs w:val="24"/>
        </w:rPr>
        <w:t>ഉൽപ്പന്നങ്ങളുടെ</w:t>
      </w:r>
      <w:proofErr w:type="spellEnd"/>
      <w:r w:rsidRPr="007A5C36">
        <w:rPr>
          <w:sz w:val="24"/>
          <w:szCs w:val="24"/>
        </w:rPr>
        <w:t xml:space="preserve"> </w:t>
      </w:r>
      <w:proofErr w:type="spellStart"/>
      <w:r w:rsidRPr="007A5C36">
        <w:rPr>
          <w:sz w:val="24"/>
          <w:szCs w:val="24"/>
        </w:rPr>
        <w:t>ആവശ്യം</w:t>
      </w:r>
      <w:proofErr w:type="spellEnd"/>
      <w:r w:rsidRPr="007A5C36">
        <w:rPr>
          <w:sz w:val="24"/>
          <w:szCs w:val="24"/>
        </w:rPr>
        <w:t xml:space="preserve"> </w:t>
      </w:r>
      <w:proofErr w:type="spellStart"/>
      <w:r w:rsidRPr="007A5C36">
        <w:rPr>
          <w:sz w:val="24"/>
          <w:szCs w:val="24"/>
        </w:rPr>
        <w:t>വർധിക്കുന്നു</w:t>
      </w:r>
      <w:proofErr w:type="spellEnd"/>
      <w:r w:rsidRPr="007A5C36">
        <w:rPr>
          <w:sz w:val="24"/>
          <w:szCs w:val="24"/>
        </w:rPr>
        <w:t xml:space="preserve">. അങ്ങനെ സാധനങ്ങളുടെ വില ഉയ രാൻ കാരണമാവുന്നു. ധനനയത്തിന്റെ ശരിയായ പ്രയോഗമാണ് ഇത്തരം സാഹചര്യങ്ങളെ അതിജീവിക്കാൻ സർക്കാരിന് പ്രയോജനപ്രദമാവുന്നത്. </w:t>
      </w:r>
    </w:p>
    <w:p w14:paraId="15BEAA57" w14:textId="017E1EDF" w:rsidR="00A93504" w:rsidRPr="007A5C36" w:rsidRDefault="00A93504">
      <w:pPr>
        <w:rPr>
          <w:sz w:val="24"/>
          <w:szCs w:val="24"/>
        </w:rPr>
      </w:pPr>
    </w:p>
    <w:sectPr w:rsidR="00A93504" w:rsidRPr="007A5C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128B3" w14:textId="77777777" w:rsidR="00FB57B5" w:rsidRDefault="00FB57B5" w:rsidP="003608FE">
      <w:pPr>
        <w:spacing w:after="0" w:line="240" w:lineRule="auto"/>
      </w:pPr>
      <w:r>
        <w:separator/>
      </w:r>
    </w:p>
  </w:endnote>
  <w:endnote w:type="continuationSeparator" w:id="0">
    <w:p w14:paraId="573DBC30" w14:textId="77777777" w:rsidR="00FB57B5" w:rsidRDefault="00FB57B5" w:rsidP="0036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36F4A" w14:textId="77777777" w:rsidR="00FB57B5" w:rsidRDefault="00FB57B5" w:rsidP="003608FE">
      <w:pPr>
        <w:spacing w:after="0" w:line="240" w:lineRule="auto"/>
      </w:pPr>
      <w:r>
        <w:separator/>
      </w:r>
    </w:p>
  </w:footnote>
  <w:footnote w:type="continuationSeparator" w:id="0">
    <w:p w14:paraId="261C91EF" w14:textId="77777777" w:rsidR="00FB57B5" w:rsidRDefault="00FB57B5" w:rsidP="00360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943944">
    <w:abstractNumId w:val="8"/>
  </w:num>
  <w:num w:numId="2" w16cid:durableId="2123642974">
    <w:abstractNumId w:val="6"/>
  </w:num>
  <w:num w:numId="3" w16cid:durableId="1493064378">
    <w:abstractNumId w:val="5"/>
  </w:num>
  <w:num w:numId="4" w16cid:durableId="1724517857">
    <w:abstractNumId w:val="4"/>
  </w:num>
  <w:num w:numId="5" w16cid:durableId="605844603">
    <w:abstractNumId w:val="7"/>
  </w:num>
  <w:num w:numId="6" w16cid:durableId="616958079">
    <w:abstractNumId w:val="3"/>
  </w:num>
  <w:num w:numId="7" w16cid:durableId="774859277">
    <w:abstractNumId w:val="2"/>
  </w:num>
  <w:num w:numId="8" w16cid:durableId="608706821">
    <w:abstractNumId w:val="1"/>
  </w:num>
  <w:num w:numId="9" w16cid:durableId="57563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B9C"/>
    <w:rsid w:val="00022C22"/>
    <w:rsid w:val="00034616"/>
    <w:rsid w:val="00036800"/>
    <w:rsid w:val="00051669"/>
    <w:rsid w:val="0006063C"/>
    <w:rsid w:val="00061024"/>
    <w:rsid w:val="00062D4A"/>
    <w:rsid w:val="00071D64"/>
    <w:rsid w:val="00095537"/>
    <w:rsid w:val="000968A6"/>
    <w:rsid w:val="000A0051"/>
    <w:rsid w:val="000A235E"/>
    <w:rsid w:val="000A3AFE"/>
    <w:rsid w:val="000A3B83"/>
    <w:rsid w:val="000B6850"/>
    <w:rsid w:val="000D5139"/>
    <w:rsid w:val="000D60BB"/>
    <w:rsid w:val="000E2BA4"/>
    <w:rsid w:val="001038AA"/>
    <w:rsid w:val="00131134"/>
    <w:rsid w:val="00133625"/>
    <w:rsid w:val="00142AEC"/>
    <w:rsid w:val="0015074B"/>
    <w:rsid w:val="001526D1"/>
    <w:rsid w:val="00152BCC"/>
    <w:rsid w:val="0015481C"/>
    <w:rsid w:val="00166A00"/>
    <w:rsid w:val="001931B2"/>
    <w:rsid w:val="001B3F78"/>
    <w:rsid w:val="001C61A8"/>
    <w:rsid w:val="00215804"/>
    <w:rsid w:val="00217644"/>
    <w:rsid w:val="00217B4E"/>
    <w:rsid w:val="00227686"/>
    <w:rsid w:val="00231CD5"/>
    <w:rsid w:val="0023555B"/>
    <w:rsid w:val="00246F61"/>
    <w:rsid w:val="00253F58"/>
    <w:rsid w:val="00254D4D"/>
    <w:rsid w:val="00267BB7"/>
    <w:rsid w:val="002756A5"/>
    <w:rsid w:val="00280176"/>
    <w:rsid w:val="0029639D"/>
    <w:rsid w:val="002A280B"/>
    <w:rsid w:val="0030156A"/>
    <w:rsid w:val="00307453"/>
    <w:rsid w:val="0031486D"/>
    <w:rsid w:val="00326F90"/>
    <w:rsid w:val="003608FE"/>
    <w:rsid w:val="00371769"/>
    <w:rsid w:val="00376D9D"/>
    <w:rsid w:val="00382D8D"/>
    <w:rsid w:val="003904DF"/>
    <w:rsid w:val="00395AA9"/>
    <w:rsid w:val="003B5332"/>
    <w:rsid w:val="003D29E8"/>
    <w:rsid w:val="003D652A"/>
    <w:rsid w:val="003E4D2D"/>
    <w:rsid w:val="003E7E93"/>
    <w:rsid w:val="00420194"/>
    <w:rsid w:val="0043005E"/>
    <w:rsid w:val="00431D0A"/>
    <w:rsid w:val="00445403"/>
    <w:rsid w:val="00453B4C"/>
    <w:rsid w:val="00465BCC"/>
    <w:rsid w:val="004714E2"/>
    <w:rsid w:val="0047447C"/>
    <w:rsid w:val="00491614"/>
    <w:rsid w:val="004952E5"/>
    <w:rsid w:val="004A15EA"/>
    <w:rsid w:val="004A3E7F"/>
    <w:rsid w:val="004D3246"/>
    <w:rsid w:val="00547D86"/>
    <w:rsid w:val="00567B04"/>
    <w:rsid w:val="00584B66"/>
    <w:rsid w:val="005A529D"/>
    <w:rsid w:val="005B5114"/>
    <w:rsid w:val="005C5DF0"/>
    <w:rsid w:val="005D01B8"/>
    <w:rsid w:val="005D0691"/>
    <w:rsid w:val="005F3B65"/>
    <w:rsid w:val="00624FF8"/>
    <w:rsid w:val="006457E5"/>
    <w:rsid w:val="0065346D"/>
    <w:rsid w:val="00665695"/>
    <w:rsid w:val="00672894"/>
    <w:rsid w:val="006D1D4A"/>
    <w:rsid w:val="006D7087"/>
    <w:rsid w:val="006E28DD"/>
    <w:rsid w:val="006E790D"/>
    <w:rsid w:val="00714CCD"/>
    <w:rsid w:val="00721690"/>
    <w:rsid w:val="00775D36"/>
    <w:rsid w:val="007830D6"/>
    <w:rsid w:val="007A5C36"/>
    <w:rsid w:val="007B2B94"/>
    <w:rsid w:val="007B5633"/>
    <w:rsid w:val="007C2A6C"/>
    <w:rsid w:val="007D5C94"/>
    <w:rsid w:val="007F40FE"/>
    <w:rsid w:val="00805CD8"/>
    <w:rsid w:val="00812EDC"/>
    <w:rsid w:val="00817B04"/>
    <w:rsid w:val="00817FD3"/>
    <w:rsid w:val="00865C0E"/>
    <w:rsid w:val="00866F61"/>
    <w:rsid w:val="00875625"/>
    <w:rsid w:val="008A61E9"/>
    <w:rsid w:val="008E7441"/>
    <w:rsid w:val="008F33A7"/>
    <w:rsid w:val="008F436C"/>
    <w:rsid w:val="009037A9"/>
    <w:rsid w:val="0091300B"/>
    <w:rsid w:val="00940F6D"/>
    <w:rsid w:val="00972D49"/>
    <w:rsid w:val="00987430"/>
    <w:rsid w:val="009C4A25"/>
    <w:rsid w:val="009D41F8"/>
    <w:rsid w:val="009E3A90"/>
    <w:rsid w:val="009F5FFF"/>
    <w:rsid w:val="009F77F5"/>
    <w:rsid w:val="00A14F57"/>
    <w:rsid w:val="00A400E0"/>
    <w:rsid w:val="00A425F9"/>
    <w:rsid w:val="00A535AE"/>
    <w:rsid w:val="00A66AC6"/>
    <w:rsid w:val="00A93504"/>
    <w:rsid w:val="00A9547B"/>
    <w:rsid w:val="00AA1D8D"/>
    <w:rsid w:val="00AD2C83"/>
    <w:rsid w:val="00B15044"/>
    <w:rsid w:val="00B47730"/>
    <w:rsid w:val="00B72E82"/>
    <w:rsid w:val="00B94884"/>
    <w:rsid w:val="00B979D4"/>
    <w:rsid w:val="00BB2D05"/>
    <w:rsid w:val="00BB336E"/>
    <w:rsid w:val="00BB3C5E"/>
    <w:rsid w:val="00BB4177"/>
    <w:rsid w:val="00BD41CB"/>
    <w:rsid w:val="00BF3D43"/>
    <w:rsid w:val="00BF5068"/>
    <w:rsid w:val="00C200C9"/>
    <w:rsid w:val="00C276F1"/>
    <w:rsid w:val="00C322FB"/>
    <w:rsid w:val="00C439B4"/>
    <w:rsid w:val="00C46AFF"/>
    <w:rsid w:val="00C6367A"/>
    <w:rsid w:val="00C748F9"/>
    <w:rsid w:val="00C840D7"/>
    <w:rsid w:val="00C96127"/>
    <w:rsid w:val="00CA50E7"/>
    <w:rsid w:val="00CB0664"/>
    <w:rsid w:val="00CB291A"/>
    <w:rsid w:val="00CB71C5"/>
    <w:rsid w:val="00CD48F5"/>
    <w:rsid w:val="00D15553"/>
    <w:rsid w:val="00D169AC"/>
    <w:rsid w:val="00D3283B"/>
    <w:rsid w:val="00D40B06"/>
    <w:rsid w:val="00D412BC"/>
    <w:rsid w:val="00D41F03"/>
    <w:rsid w:val="00D51CF5"/>
    <w:rsid w:val="00D647E8"/>
    <w:rsid w:val="00D67EE5"/>
    <w:rsid w:val="00D73F0F"/>
    <w:rsid w:val="00D844DA"/>
    <w:rsid w:val="00DA0394"/>
    <w:rsid w:val="00E1047D"/>
    <w:rsid w:val="00E139B6"/>
    <w:rsid w:val="00E300ED"/>
    <w:rsid w:val="00E31B11"/>
    <w:rsid w:val="00E31F5E"/>
    <w:rsid w:val="00E377A4"/>
    <w:rsid w:val="00E40EE7"/>
    <w:rsid w:val="00E44F4F"/>
    <w:rsid w:val="00E46772"/>
    <w:rsid w:val="00E73EF1"/>
    <w:rsid w:val="00E77331"/>
    <w:rsid w:val="00E819DA"/>
    <w:rsid w:val="00E91E02"/>
    <w:rsid w:val="00EA1C3A"/>
    <w:rsid w:val="00EA7A67"/>
    <w:rsid w:val="00EC4F9E"/>
    <w:rsid w:val="00EC6617"/>
    <w:rsid w:val="00ED6FB6"/>
    <w:rsid w:val="00EE67F5"/>
    <w:rsid w:val="00EF3452"/>
    <w:rsid w:val="00EF6C15"/>
    <w:rsid w:val="00F06A49"/>
    <w:rsid w:val="00F30313"/>
    <w:rsid w:val="00F52F0F"/>
    <w:rsid w:val="00FB57B5"/>
    <w:rsid w:val="00FB605B"/>
    <w:rsid w:val="00FC3322"/>
    <w:rsid w:val="00FC693F"/>
    <w:rsid w:val="00FD0217"/>
    <w:rsid w:val="00FF595F"/>
    <w:rsid w:val="00FF74AC"/>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BF48F48-C096-4F15-88DC-B0743911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Pages>
  <Words>10238</Words>
  <Characters>58358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sreehari v</cp:lastModifiedBy>
  <cp:revision>170</cp:revision>
  <dcterms:created xsi:type="dcterms:W3CDTF">2013-12-23T23:15:00Z</dcterms:created>
  <dcterms:modified xsi:type="dcterms:W3CDTF">2025-04-30T17:46:00Z</dcterms:modified>
  <cp:category/>
</cp:coreProperties>
</file>