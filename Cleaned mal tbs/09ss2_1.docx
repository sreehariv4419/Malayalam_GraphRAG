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99AA" w14:textId="3CD96A72" w:rsidR="00C3167E" w:rsidRPr="0055630B" w:rsidRDefault="00216760">
      <w:pPr>
        <w:rPr>
          <w:sz w:val="24"/>
          <w:szCs w:val="24"/>
        </w:rPr>
      </w:pPr>
      <w:bookmarkStart w:id="0" w:name="_Hlk196562251"/>
      <w:proofErr w:type="spellStart"/>
      <w:r w:rsidRPr="0055630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55630B">
        <w:rPr>
          <w:rFonts w:ascii="Nirmala UI" w:hAnsi="Nirmala UI" w:cs="Nirmala UI"/>
          <w:b/>
          <w:sz w:val="24"/>
          <w:szCs w:val="24"/>
        </w:rPr>
        <w:t xml:space="preserve"> </w:t>
      </w:r>
      <w:r w:rsidRPr="0055630B">
        <w:rPr>
          <w:b/>
          <w:sz w:val="24"/>
          <w:szCs w:val="24"/>
        </w:rPr>
        <w:t>1</w:t>
      </w:r>
    </w:p>
    <w:p w14:paraId="2F37FD5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നെറുകയി</w:t>
      </w:r>
      <w:proofErr w:type="spellEnd"/>
      <w:r w:rsidRPr="0055630B">
        <w:rPr>
          <w:sz w:val="24"/>
          <w:szCs w:val="24"/>
        </w:rPr>
        <w:t>ൽ</w:t>
      </w:r>
    </w:p>
    <w:p w14:paraId="08CAB5B8" w14:textId="1204653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മിശ്ര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ബഹുസ്വര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നാടാണ്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ആദിമകാലം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മുതൽക്കെ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="00A66968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വിദൂരദേശങ്ങളി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വന്നെത്തിയ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പ്രാകൃത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ജനവിഭാഗങ്ങളും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പിൽക്കാലത്ത്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ഘട്ടങ്ങളിലായി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വഴികളിലൂടെ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ഇന്നാട്ടി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വന്നെത്തുകയും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സഹസ്രാബ്ദങ്ങളായി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അനവധിയായ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മനുഷ്യസമൂഹങ്ങ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വഴിയുമാണ്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കഴിയാത്ത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സാംസ്കാരിക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ഭാഷ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വേഷഭൂഷാദിക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ആചാരങ്ങ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ആഘോഷങ്ങ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വിശ്വാസപ്രമാണങ്ങ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രംഗങ്ങളി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പ്രകടമാണ്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സാംസ്കാരിക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വൈവിധ്യത്തിനുപിന്നി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വടക്കുഭാഗത്ത്</w:t>
      </w:r>
      <w:proofErr w:type="spellEnd"/>
      <w:r w:rsidRPr="0055630B">
        <w:rPr>
          <w:sz w:val="24"/>
          <w:szCs w:val="24"/>
        </w:rPr>
        <w:t xml:space="preserve"> വൻ </w:t>
      </w:r>
      <w:proofErr w:type="spellStart"/>
      <w:r w:rsidRPr="0055630B">
        <w:rPr>
          <w:sz w:val="24"/>
          <w:szCs w:val="24"/>
        </w:rPr>
        <w:t>കോട്ട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ഉത്തരപർവതമേഖല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തൊട്ടുതെക്കായി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ഫലഭൂയിഷ്ഠവും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സമതലപ്രദേശം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മരുപ്രദേശം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മധ്യഭാഗത്ത്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കിഴക്കും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സുദീർഘമായ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തീരദേശങ്ങ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ദ്വീപസമൂഹങ്ങ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ഇവയൊക്കെച്ചേർന്നതാണ്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എന്നുപറയുമ്പോ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എത്രമാത്രമുണ്ടെന്ന്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ബോധ്യമായില്ലേ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ഭൂപ്രകൃതിയിലെ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വൈവിധ്യവും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കാരണമായിത്തീർന്നിട്ടുണ്ട്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ഇതൊക്കെച്ചേർന്ന്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നൂറ്റാണ്ടുകളായി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ജനജീവിതം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ക്രമപ്പെടുത്തിയിരിക്കുന്നു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വൈവിധ്യങ്ങ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ഏറെയുണ്ടെങ്കിലും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അതിനിടയിലും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ഏകത്വത്തിന്റെ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നേർത്ത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നൂലുകൊണ്ട്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നാടിനെയും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ഒന്നിപ്പിക്കുന്ന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ഘടകങ്ങളുമുണ്ട്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കാര്യങ്ങളെല്ലാം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ഭൂപ്രകൃതിസവിശേഷതകളുടെ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ഇന്ത്യയെ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പറയുംവിധം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തരംതിരിക്കാം</w:t>
      </w:r>
      <w:proofErr w:type="spellEnd"/>
      <w:r w:rsidRPr="0055630B">
        <w:rPr>
          <w:sz w:val="24"/>
          <w:szCs w:val="24"/>
        </w:rPr>
        <w:t>.</w:t>
      </w:r>
    </w:p>
    <w:p w14:paraId="63AA16C1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ഉത്തരപർവതമേഖല</w:t>
      </w:r>
      <w:proofErr w:type="spellEnd"/>
    </w:p>
    <w:p w14:paraId="0F37CBD3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</w:p>
    <w:p w14:paraId="6A930BBB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3.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</w:p>
    <w:p w14:paraId="2635F9F9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4.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</w:p>
    <w:p w14:paraId="2AF1531E" w14:textId="77777777" w:rsidR="00A66968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5. </w:t>
      </w:r>
      <w:proofErr w:type="spellStart"/>
      <w:r w:rsidRPr="0055630B">
        <w:rPr>
          <w:sz w:val="24"/>
          <w:szCs w:val="24"/>
        </w:rPr>
        <w:t>തീരസമതലങ്ങളും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ദ്വീപുകളും</w:t>
      </w:r>
      <w:proofErr w:type="spellEnd"/>
    </w:p>
    <w:p w14:paraId="61E8545A" w14:textId="070E6DD5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>"</w:t>
      </w:r>
      <w:proofErr w:type="spellStart"/>
      <w:r w:rsidRPr="0055630B">
        <w:rPr>
          <w:sz w:val="24"/>
          <w:szCs w:val="24"/>
        </w:rPr>
        <w:t>ലോകത്തിന്റെ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മേൽക്കൂര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പർവതക്കെട്ടി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അതിരായ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ഉത്തരപർവതമേഖല</w:t>
      </w:r>
      <w:proofErr w:type="spellEnd"/>
      <w:r w:rsidRPr="0055630B">
        <w:rPr>
          <w:sz w:val="24"/>
          <w:szCs w:val="24"/>
        </w:rPr>
        <w:t>.</w:t>
      </w:r>
    </w:p>
    <w:p w14:paraId="0A879E62" w14:textId="4F98463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ഉയരമേറിയതുമാണ്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ശിലാ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പാളികൾക്ക്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മടക്കുപർവതങ്ങളാണിവ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2400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ഉത്തരപർവതമേഖലയ്ക്ക്</w:t>
      </w:r>
      <w:proofErr w:type="spellEnd"/>
      <w:r w:rsidRPr="0055630B">
        <w:rPr>
          <w:sz w:val="24"/>
          <w:szCs w:val="24"/>
        </w:rPr>
        <w:t xml:space="preserve"> 150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ഭൂപ്രദേശമാണിത്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ഭൂപ്രകൃതിസവിശേഷതകളുടെ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ഉത്തരപർവതമേഖലയെ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0FD3D598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ട്രാൻസ്ഹിമാലയം</w:t>
      </w:r>
      <w:proofErr w:type="spellEnd"/>
    </w:p>
    <w:p w14:paraId="4CB5E057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786C4551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3.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>ൾ</w:t>
      </w:r>
    </w:p>
    <w:p w14:paraId="6CAC1AD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മടക്കുപർവതങ്ങ</w:t>
      </w:r>
      <w:proofErr w:type="spellEnd"/>
      <w:r w:rsidRPr="0055630B">
        <w:rPr>
          <w:sz w:val="24"/>
          <w:szCs w:val="24"/>
        </w:rPr>
        <w:t>ൾ (Fold Mountains)</w:t>
      </w:r>
    </w:p>
    <w:p w14:paraId="218F02BA" w14:textId="1FCB856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ഭൂവൽക്കത്തിലെ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സമ്മർദ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ബലത്താ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വലനം</w:t>
      </w:r>
      <w:proofErr w:type="spellEnd"/>
      <w:r w:rsidRPr="0055630B">
        <w:rPr>
          <w:sz w:val="24"/>
          <w:szCs w:val="24"/>
        </w:rPr>
        <w:t xml:space="preserve"> (Folding)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പ്രക്രിയയിലൂടെയാണ്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ആൽപ്സ്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രൂപപ്പെട്ടവയാണ്</w:t>
      </w:r>
      <w:proofErr w:type="spellEnd"/>
      <w:r w:rsidRPr="0055630B">
        <w:rPr>
          <w:sz w:val="24"/>
          <w:szCs w:val="24"/>
        </w:rPr>
        <w:t>.</w:t>
      </w:r>
    </w:p>
    <w:p w14:paraId="2697A3E3" w14:textId="77777777" w:rsidR="00A66968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സമുദ്രനിരപ്പി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900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മീറ്ററിനുമുകളി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ഭൂരൂപങ്ങ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58D585FE" w14:textId="2277114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ഉത്തരപർവതമേഖലയി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>.</w:t>
      </w:r>
    </w:p>
    <w:p w14:paraId="1282538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ട്രാൻസ്ഹിമാലയം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ടിബറ്റ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3000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ട്രാൻസ്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40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വീതിയും</w:t>
      </w:r>
      <w:proofErr w:type="spellEnd"/>
      <w:r w:rsidRPr="0055630B">
        <w:rPr>
          <w:sz w:val="24"/>
          <w:szCs w:val="24"/>
        </w:rPr>
        <w:t xml:space="preserve"> 965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കാരക്കോറംനിര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പർവതക്കെട്ടുമായി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ബന്ധിപ്പിക്കുന്നു</w:t>
      </w:r>
      <w:proofErr w:type="spellEnd"/>
      <w:r w:rsidRPr="0055630B">
        <w:rPr>
          <w:sz w:val="24"/>
          <w:szCs w:val="24"/>
        </w:rPr>
        <w:t>.</w:t>
      </w:r>
    </w:p>
    <w:p w14:paraId="3D617EAB" w14:textId="7866870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ട്രാൻസ്ഹിമാലയത്തിന്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കണ്ടില്ലേ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ഹിമാദ്രി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സമാന്തരപർവതനിരക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>.</w:t>
      </w:r>
    </w:p>
    <w:p w14:paraId="5910106E" w14:textId="1056AB2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ഹിമാലയനിരകളി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തെക്കായുള്ളതും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150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പുറമെയുള്ള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ഭാഗമായതിനാ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നിരയെ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ഔട്ടർഹിമാലയം</w:t>
      </w:r>
      <w:proofErr w:type="spellEnd"/>
      <w:r w:rsidRPr="0055630B">
        <w:rPr>
          <w:sz w:val="24"/>
          <w:szCs w:val="24"/>
        </w:rPr>
        <w:t xml:space="preserve"> (Outer Himalaya)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58532EB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സിവാലിക്കിന്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3500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4500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ൽ. </w:t>
      </w:r>
      <w:proofErr w:type="spellStart"/>
      <w:r w:rsidRPr="0055630B">
        <w:rPr>
          <w:sz w:val="24"/>
          <w:szCs w:val="24"/>
        </w:rPr>
        <w:t>ലസ്സർഹിമാലയം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80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വീതിയുണ്ട്</w:t>
      </w:r>
      <w:proofErr w:type="spellEnd"/>
      <w:r w:rsidRPr="0055630B">
        <w:rPr>
          <w:sz w:val="24"/>
          <w:szCs w:val="24"/>
        </w:rPr>
        <w:t>.</w:t>
      </w:r>
    </w:p>
    <w:p w14:paraId="2DBDFC87" w14:textId="3ABEC7AE" w:rsidR="00A66968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ഗ്രേറ്റർഹിമാലയം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ഇന്ന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ഹിമാദ്രി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6100 </w:t>
      </w:r>
      <w:proofErr w:type="spellStart"/>
      <w:r w:rsidRPr="0055630B">
        <w:rPr>
          <w:sz w:val="24"/>
          <w:szCs w:val="24"/>
        </w:rPr>
        <w:t>മീറ്ററിനുമുകളി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25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മഞ്ഞുമൂടപ്പെട്ട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പർവതങ്ങളാണിവ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നിരയിലാണ്</w:t>
      </w:r>
      <w:proofErr w:type="spellEnd"/>
      <w:r w:rsidRPr="0055630B">
        <w:rPr>
          <w:sz w:val="24"/>
          <w:szCs w:val="24"/>
        </w:rPr>
        <w:t>.</w:t>
      </w:r>
    </w:p>
    <w:p w14:paraId="1E0732AE" w14:textId="77777777" w:rsidR="00A66968" w:rsidRPr="0055630B" w:rsidRDefault="00A66968" w:rsidP="00A66968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ശിലാമണ്ഡലഫലകങ്ങ</w:t>
      </w:r>
      <w:proofErr w:type="spellEnd"/>
      <w:r w:rsidRPr="0055630B">
        <w:rPr>
          <w:sz w:val="24"/>
          <w:szCs w:val="24"/>
        </w:rPr>
        <w:t>ൾ (Tectonic Plates)</w:t>
      </w:r>
    </w:p>
    <w:p w14:paraId="152FEDC4" w14:textId="77777777" w:rsidR="00A66968" w:rsidRPr="0055630B" w:rsidRDefault="00A66968" w:rsidP="00A66968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ഭൂവൽക്കവും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മാന്റിലിന്റെ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മുകൾഭാഗവും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ശിലാമണ്ഡലം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ശിലാമണ്ഡലം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ചെറുതും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വലുതുമായ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കഷ്ണങ്ങളായാണ്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അനേകായിരം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lastRenderedPageBreak/>
        <w:t>വിസ്തൃതിയും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കനവുമുള്ള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ശിലാമണ്ഡല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ശിലാമണ്ഡലഫലകങ്ങ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വൻകരഭാഗം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കടൽത്തറഭാഗം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വൻകരയും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കടൽത്തറയും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ആകാം</w:t>
      </w:r>
      <w:proofErr w:type="spellEnd"/>
      <w:r w:rsidRPr="0055630B">
        <w:rPr>
          <w:sz w:val="24"/>
          <w:szCs w:val="24"/>
        </w:rPr>
        <w:t>.</w:t>
      </w:r>
    </w:p>
    <w:p w14:paraId="0BD5A427" w14:textId="77777777" w:rsidR="00A66968" w:rsidRPr="0055630B" w:rsidRDefault="00A66968">
      <w:pPr>
        <w:rPr>
          <w:sz w:val="24"/>
          <w:szCs w:val="24"/>
        </w:rPr>
      </w:pPr>
    </w:p>
    <w:p w14:paraId="09B3CCD3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പിറവി</w:t>
      </w:r>
      <w:proofErr w:type="spellEnd"/>
    </w:p>
    <w:p w14:paraId="1D4FC2F9" w14:textId="4392255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പർവതനിരകളിലൊന്നായ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കൊണ്ടിരിക്കുകയാണെന്ന്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നിങ്ങൾക്കറിയാമോ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എന്തുകൊണ്ടായിരിക്കും</w:t>
      </w:r>
      <w:proofErr w:type="spellEnd"/>
      <w:r w:rsidRPr="0055630B">
        <w:rPr>
          <w:sz w:val="24"/>
          <w:szCs w:val="24"/>
        </w:rPr>
        <w:t>?</w:t>
      </w:r>
    </w:p>
    <w:p w14:paraId="5A8B7A52" w14:textId="32F0670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ഭൗമശിലാപാളികളുടെ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ചലനം</w:t>
      </w:r>
      <w:proofErr w:type="spellEnd"/>
      <w:r w:rsidRPr="0055630B">
        <w:rPr>
          <w:sz w:val="24"/>
          <w:szCs w:val="24"/>
        </w:rPr>
        <w:t xml:space="preserve"> (Plate Tectonics) </w:t>
      </w:r>
      <w:proofErr w:type="spellStart"/>
      <w:r w:rsidRPr="0055630B">
        <w:rPr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ഇതിനുകാരണം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വൻകരയും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ടെക്ടോണിക്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ഫലകങ്ങ</w:t>
      </w:r>
      <w:proofErr w:type="spellEnd"/>
      <w:r w:rsidRPr="0055630B">
        <w:rPr>
          <w:sz w:val="24"/>
          <w:szCs w:val="24"/>
        </w:rPr>
        <w:t xml:space="preserve">ൾ (Tectonic Plates). </w:t>
      </w:r>
      <w:proofErr w:type="spellStart"/>
      <w:r w:rsidRPr="0055630B">
        <w:rPr>
          <w:sz w:val="24"/>
          <w:szCs w:val="24"/>
        </w:rPr>
        <w:t>ശിലാമണ്ഡലത്തിന്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താപത്താ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ഉരുകി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അർധദ്രവാവസ്ഥയി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നിലകൊള്ളുന്ന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അസ്തനോസ്ഫിയ</w:t>
      </w:r>
      <w:proofErr w:type="spellEnd"/>
      <w:r w:rsidRPr="0055630B">
        <w:rPr>
          <w:sz w:val="24"/>
          <w:szCs w:val="24"/>
        </w:rPr>
        <w:t xml:space="preserve">ർ. </w:t>
      </w:r>
      <w:proofErr w:type="spellStart"/>
      <w:r w:rsidRPr="0055630B">
        <w:rPr>
          <w:sz w:val="24"/>
          <w:szCs w:val="24"/>
        </w:rPr>
        <w:t>അസ്തനോസ്ഫിയറിനു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ടെക്ടോണിക്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സാവധാനം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ചലിച്ചുകൊണ്ടിരിക്കുന്നു</w:t>
      </w:r>
      <w:proofErr w:type="spellEnd"/>
      <w:r w:rsidRPr="0055630B">
        <w:rPr>
          <w:sz w:val="24"/>
          <w:szCs w:val="24"/>
        </w:rPr>
        <w:t>.</w:t>
      </w:r>
    </w:p>
    <w:p w14:paraId="45DC69D9" w14:textId="1E15CAF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ഫലകചലനം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പർവതരൂപീകരണം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സജീവമാണ്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മൂന്നുതരം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അതിരുകളാണുള്ളത്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സംയോജകസീമ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വിയോജകസീമ</w:t>
      </w:r>
      <w:proofErr w:type="spellEnd"/>
      <w:r w:rsidRPr="0055630B">
        <w:rPr>
          <w:sz w:val="24"/>
          <w:szCs w:val="24"/>
        </w:rPr>
        <w:t>,</w:t>
      </w:r>
      <w:r w:rsidR="00A66968" w:rsidRPr="0055630B">
        <w:rPr>
          <w:sz w:val="24"/>
          <w:szCs w:val="24"/>
        </w:rPr>
        <w:t xml:space="preserve"> </w:t>
      </w:r>
      <w:proofErr w:type="spellStart"/>
      <w:r w:rsidR="00A66968" w:rsidRPr="0055630B">
        <w:rPr>
          <w:sz w:val="24"/>
          <w:szCs w:val="24"/>
        </w:rPr>
        <w:t>ദകസീമ</w:t>
      </w:r>
      <w:proofErr w:type="spellEnd"/>
      <w:r w:rsidR="00A66968" w:rsidRPr="0055630B">
        <w:rPr>
          <w:sz w:val="24"/>
          <w:szCs w:val="24"/>
        </w:rPr>
        <w:t xml:space="preserve"> </w:t>
      </w:r>
      <w:proofErr w:type="spellStart"/>
      <w:r w:rsidR="00A66968" w:rsidRPr="0055630B">
        <w:rPr>
          <w:sz w:val="24"/>
          <w:szCs w:val="24"/>
        </w:rPr>
        <w:t>എന്നിവ</w:t>
      </w:r>
      <w:r w:rsidRPr="0055630B">
        <w:rPr>
          <w:sz w:val="24"/>
          <w:szCs w:val="24"/>
        </w:rPr>
        <w:t>യാണവ</w:t>
      </w:r>
      <w:proofErr w:type="spellEnd"/>
      <w:r w:rsidRPr="0055630B">
        <w:rPr>
          <w:sz w:val="24"/>
          <w:szCs w:val="24"/>
        </w:rPr>
        <w:t>.</w:t>
      </w:r>
    </w:p>
    <w:p w14:paraId="229EDE59" w14:textId="725797A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സംയോജകസീമ</w:t>
      </w:r>
      <w:proofErr w:type="spellEnd"/>
      <w:r w:rsidRPr="0055630B">
        <w:rPr>
          <w:sz w:val="24"/>
          <w:szCs w:val="24"/>
        </w:rPr>
        <w:t xml:space="preserve"> </w:t>
      </w:r>
      <w:r w:rsidR="00A66968" w:rsidRPr="0055630B">
        <w:rPr>
          <w:sz w:val="24"/>
          <w:szCs w:val="24"/>
        </w:rPr>
        <w:t>(</w:t>
      </w:r>
      <w:r w:rsidRPr="0055630B">
        <w:rPr>
          <w:sz w:val="24"/>
          <w:szCs w:val="24"/>
        </w:rPr>
        <w:t>Convergent Margin</w:t>
      </w:r>
      <w:r w:rsidR="00A66968" w:rsidRPr="0055630B">
        <w:rPr>
          <w:sz w:val="24"/>
          <w:szCs w:val="24"/>
        </w:rPr>
        <w:t xml:space="preserve">) - </w:t>
      </w:r>
      <w:proofErr w:type="spellStart"/>
      <w:r w:rsidR="00A66968" w:rsidRPr="0055630B">
        <w:rPr>
          <w:sz w:val="24"/>
          <w:szCs w:val="24"/>
        </w:rPr>
        <w:t>ഫലകങ്ങ</w:t>
      </w:r>
      <w:proofErr w:type="spellEnd"/>
      <w:r w:rsidR="00A66968" w:rsidRPr="0055630B">
        <w:rPr>
          <w:sz w:val="24"/>
          <w:szCs w:val="24"/>
        </w:rPr>
        <w:t xml:space="preserve">ൾ </w:t>
      </w:r>
      <w:proofErr w:type="spellStart"/>
      <w:r w:rsidR="00A66968" w:rsidRPr="0055630B">
        <w:rPr>
          <w:sz w:val="24"/>
          <w:szCs w:val="24"/>
        </w:rPr>
        <w:t>തമ്മി</w:t>
      </w:r>
      <w:proofErr w:type="spellEnd"/>
      <w:r w:rsidR="00A66968" w:rsidRPr="0055630B">
        <w:rPr>
          <w:sz w:val="24"/>
          <w:szCs w:val="24"/>
        </w:rPr>
        <w:t xml:space="preserve">ൽ </w:t>
      </w:r>
      <w:proofErr w:type="spellStart"/>
      <w:r w:rsidR="00A66968" w:rsidRPr="0055630B">
        <w:rPr>
          <w:sz w:val="24"/>
          <w:szCs w:val="24"/>
        </w:rPr>
        <w:t>അടുക്കുന്ന</w:t>
      </w:r>
      <w:proofErr w:type="spellEnd"/>
      <w:r w:rsidR="00A66968" w:rsidRPr="0055630B">
        <w:rPr>
          <w:sz w:val="24"/>
          <w:szCs w:val="24"/>
        </w:rPr>
        <w:t xml:space="preserve"> </w:t>
      </w:r>
      <w:proofErr w:type="spellStart"/>
      <w:r w:rsidR="00A66968" w:rsidRPr="0055630B">
        <w:rPr>
          <w:sz w:val="24"/>
          <w:szCs w:val="24"/>
        </w:rPr>
        <w:t>അതിരുക</w:t>
      </w:r>
      <w:proofErr w:type="spellEnd"/>
      <w:r w:rsidR="00A66968" w:rsidRPr="0055630B">
        <w:rPr>
          <w:sz w:val="24"/>
          <w:szCs w:val="24"/>
        </w:rPr>
        <w:t>ൾ</w:t>
      </w:r>
    </w:p>
    <w:p w14:paraId="6BBBE851" w14:textId="77ACF9E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വിയോജകസീമ</w:t>
      </w:r>
      <w:proofErr w:type="spellEnd"/>
      <w:r w:rsidR="00A66968" w:rsidRPr="0055630B">
        <w:rPr>
          <w:sz w:val="24"/>
          <w:szCs w:val="24"/>
        </w:rPr>
        <w:t xml:space="preserve"> (</w:t>
      </w:r>
      <w:r w:rsidRPr="0055630B">
        <w:rPr>
          <w:sz w:val="24"/>
          <w:szCs w:val="24"/>
        </w:rPr>
        <w:t>Divergent Margin</w:t>
      </w:r>
      <w:r w:rsidR="00A66968" w:rsidRPr="0055630B">
        <w:rPr>
          <w:sz w:val="24"/>
          <w:szCs w:val="24"/>
        </w:rPr>
        <w:t xml:space="preserve">) - </w:t>
      </w:r>
      <w:proofErr w:type="spellStart"/>
      <w:r w:rsidR="00A66968" w:rsidRPr="0055630B">
        <w:rPr>
          <w:sz w:val="24"/>
          <w:szCs w:val="24"/>
        </w:rPr>
        <w:t>ഫലകങ്ങ</w:t>
      </w:r>
      <w:proofErr w:type="spellEnd"/>
      <w:r w:rsidR="00A66968" w:rsidRPr="0055630B">
        <w:rPr>
          <w:sz w:val="24"/>
          <w:szCs w:val="24"/>
        </w:rPr>
        <w:t xml:space="preserve">ൾ </w:t>
      </w:r>
      <w:proofErr w:type="spellStart"/>
      <w:r w:rsidR="00A66968" w:rsidRPr="0055630B">
        <w:rPr>
          <w:sz w:val="24"/>
          <w:szCs w:val="24"/>
        </w:rPr>
        <w:t>തമ്മി</w:t>
      </w:r>
      <w:proofErr w:type="spellEnd"/>
      <w:r w:rsidR="00A66968" w:rsidRPr="0055630B">
        <w:rPr>
          <w:sz w:val="24"/>
          <w:szCs w:val="24"/>
        </w:rPr>
        <w:t xml:space="preserve">ൽ </w:t>
      </w:r>
      <w:proofErr w:type="spellStart"/>
      <w:r w:rsidR="00A66968" w:rsidRPr="0055630B">
        <w:rPr>
          <w:sz w:val="24"/>
          <w:szCs w:val="24"/>
        </w:rPr>
        <w:t>അകലുന്ന</w:t>
      </w:r>
      <w:proofErr w:type="spellEnd"/>
      <w:r w:rsidR="00A66968" w:rsidRPr="0055630B">
        <w:rPr>
          <w:sz w:val="24"/>
          <w:szCs w:val="24"/>
        </w:rPr>
        <w:t xml:space="preserve"> </w:t>
      </w:r>
      <w:proofErr w:type="spellStart"/>
      <w:r w:rsidR="00A66968" w:rsidRPr="0055630B">
        <w:rPr>
          <w:sz w:val="24"/>
          <w:szCs w:val="24"/>
        </w:rPr>
        <w:t>അതിരുക</w:t>
      </w:r>
      <w:proofErr w:type="spellEnd"/>
      <w:r w:rsidR="00A66968" w:rsidRPr="0055630B">
        <w:rPr>
          <w:sz w:val="24"/>
          <w:szCs w:val="24"/>
        </w:rPr>
        <w:t>ൾ</w:t>
      </w:r>
    </w:p>
    <w:p w14:paraId="6C524868" w14:textId="0794025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ഛേദകസീമ</w:t>
      </w:r>
      <w:proofErr w:type="spellEnd"/>
      <w:r w:rsidRPr="0055630B">
        <w:rPr>
          <w:sz w:val="24"/>
          <w:szCs w:val="24"/>
        </w:rPr>
        <w:t xml:space="preserve"> </w:t>
      </w:r>
      <w:r w:rsidR="00A66968" w:rsidRPr="0055630B">
        <w:rPr>
          <w:sz w:val="24"/>
          <w:szCs w:val="24"/>
        </w:rPr>
        <w:t>(</w:t>
      </w:r>
      <w:r w:rsidRPr="0055630B">
        <w:rPr>
          <w:sz w:val="24"/>
          <w:szCs w:val="24"/>
        </w:rPr>
        <w:t>Transform Margin</w:t>
      </w:r>
      <w:r w:rsidR="00A66968" w:rsidRPr="0055630B">
        <w:rPr>
          <w:sz w:val="24"/>
          <w:szCs w:val="24"/>
        </w:rPr>
        <w:t>)</w:t>
      </w:r>
      <w:r w:rsidR="009030D3" w:rsidRPr="0055630B">
        <w:rPr>
          <w:sz w:val="24"/>
          <w:szCs w:val="24"/>
        </w:rPr>
        <w:t xml:space="preserve"> - </w:t>
      </w:r>
      <w:proofErr w:type="spellStart"/>
      <w:r w:rsidR="009030D3" w:rsidRPr="0055630B">
        <w:rPr>
          <w:sz w:val="24"/>
          <w:szCs w:val="24"/>
        </w:rPr>
        <w:t>ഫലകങ്ങ</w:t>
      </w:r>
      <w:proofErr w:type="spellEnd"/>
      <w:r w:rsidR="009030D3" w:rsidRPr="0055630B">
        <w:rPr>
          <w:sz w:val="24"/>
          <w:szCs w:val="24"/>
        </w:rPr>
        <w:t xml:space="preserve">ൾ </w:t>
      </w:r>
      <w:proofErr w:type="spellStart"/>
      <w:r w:rsidR="009030D3" w:rsidRPr="0055630B">
        <w:rPr>
          <w:sz w:val="24"/>
          <w:szCs w:val="24"/>
        </w:rPr>
        <w:t>തിരശ്ചീനമായി</w:t>
      </w:r>
      <w:proofErr w:type="spellEnd"/>
      <w:r w:rsidR="009030D3" w:rsidRPr="0055630B">
        <w:rPr>
          <w:sz w:val="24"/>
          <w:szCs w:val="24"/>
        </w:rPr>
        <w:t xml:space="preserve"> </w:t>
      </w:r>
      <w:proofErr w:type="spellStart"/>
      <w:r w:rsidR="009030D3" w:rsidRPr="0055630B">
        <w:rPr>
          <w:sz w:val="24"/>
          <w:szCs w:val="24"/>
        </w:rPr>
        <w:t>ഉരസിമാറുന്ന</w:t>
      </w:r>
      <w:proofErr w:type="spellEnd"/>
      <w:r w:rsidR="009030D3" w:rsidRPr="0055630B">
        <w:rPr>
          <w:sz w:val="24"/>
          <w:szCs w:val="24"/>
        </w:rPr>
        <w:t xml:space="preserve"> </w:t>
      </w:r>
      <w:proofErr w:type="spellStart"/>
      <w:r w:rsidR="009030D3" w:rsidRPr="0055630B">
        <w:rPr>
          <w:sz w:val="24"/>
          <w:szCs w:val="24"/>
        </w:rPr>
        <w:t>അതിരുക</w:t>
      </w:r>
      <w:proofErr w:type="spellEnd"/>
      <w:r w:rsidR="009030D3" w:rsidRPr="0055630B">
        <w:rPr>
          <w:sz w:val="24"/>
          <w:szCs w:val="24"/>
        </w:rPr>
        <w:t>ൾ</w:t>
      </w:r>
    </w:p>
    <w:p w14:paraId="7E6819B3" w14:textId="01BC1B5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സംയോജകസീമകളി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ശിലാമണ്ഡലഫലകങ്ങളുടെ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സമ്മർദഫലമായി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വലനം</w:t>
      </w:r>
      <w:proofErr w:type="spellEnd"/>
      <w:r w:rsidRPr="0055630B">
        <w:rPr>
          <w:sz w:val="24"/>
          <w:szCs w:val="24"/>
        </w:rPr>
        <w:t xml:space="preserve"> (Folding) </w:t>
      </w:r>
      <w:proofErr w:type="spellStart"/>
      <w:r w:rsidRPr="0055630B">
        <w:rPr>
          <w:sz w:val="24"/>
          <w:szCs w:val="24"/>
        </w:rPr>
        <w:lastRenderedPageBreak/>
        <w:t>സംഭവിക്കാറുണ്ട്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ഇതുമൂലം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</w:t>
      </w:r>
      <w:proofErr w:type="spellEnd"/>
      <w:r w:rsidRPr="0055630B">
        <w:rPr>
          <w:sz w:val="24"/>
          <w:szCs w:val="24"/>
        </w:rPr>
        <w:t>ൾ (Fold Mountains).</w:t>
      </w:r>
    </w:p>
    <w:p w14:paraId="25CEC03B" w14:textId="7B5ECC1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150-160 </w:t>
      </w:r>
      <w:proofErr w:type="spellStart"/>
      <w:r w:rsidRPr="0055630B">
        <w:rPr>
          <w:sz w:val="24"/>
          <w:szCs w:val="24"/>
        </w:rPr>
        <w:t>ദശലക്ഷം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വർഷങ്ങൾക്കു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ആസ്ത്രേലിയ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വൻകരയും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ഫലകത്തിന്റെ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ദക്ഷിണാർധഗോളത്തിലാ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യിരുന്നു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പിന്നീട്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വടക്കോട്ടുനീങ്ങി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യൂറേഷ്യ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ഫലകത്തിനടുത്തുവന്നപ്പോ</w:t>
      </w:r>
      <w:proofErr w:type="spellEnd"/>
      <w:r w:rsidRPr="0055630B">
        <w:rPr>
          <w:sz w:val="24"/>
          <w:szCs w:val="24"/>
        </w:rPr>
        <w:t>ൾ</w:t>
      </w:r>
      <w:r w:rsidR="009030D3" w:rsidRPr="0055630B">
        <w:rPr>
          <w:sz w:val="24"/>
          <w:szCs w:val="24"/>
        </w:rPr>
        <w:t xml:space="preserve"> </w:t>
      </w:r>
      <w:r w:rsidRPr="0055630B">
        <w:rPr>
          <w:sz w:val="24"/>
          <w:szCs w:val="24"/>
        </w:rPr>
        <w:t>ഈ</w:t>
      </w:r>
      <w:r w:rsidR="009030D3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രണ്ടുഫലകങ്ങളുടെയും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നിലകൊണ്ടിരുന്ന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ടെഥിസ്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അടിത്തട്ട്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ഉയർന്നുവരാ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അങ്ങനെയാണ്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രൂപംകൊണ്ടത്</w:t>
      </w:r>
      <w:proofErr w:type="spellEnd"/>
      <w:r w:rsidRPr="0055630B">
        <w:rPr>
          <w:sz w:val="24"/>
          <w:szCs w:val="24"/>
        </w:rPr>
        <w:t>.</w:t>
      </w:r>
    </w:p>
    <w:p w14:paraId="2221577B" w14:textId="77777777" w:rsidR="009030D3" w:rsidRPr="0055630B" w:rsidRDefault="009030D3">
      <w:pPr>
        <w:rPr>
          <w:sz w:val="24"/>
          <w:szCs w:val="24"/>
        </w:rPr>
      </w:pPr>
    </w:p>
    <w:p w14:paraId="3305FC00" w14:textId="6AB3149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>ൾ (Gorges)</w:t>
      </w:r>
      <w:r w:rsidR="009030D3" w:rsidRPr="0055630B">
        <w:rPr>
          <w:sz w:val="24"/>
          <w:szCs w:val="24"/>
        </w:rPr>
        <w:t>:</w:t>
      </w:r>
    </w:p>
    <w:p w14:paraId="5262E21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ഗിരികന്ദരം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ആഴമേറിയതും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വശങ്ങളോടു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>ൾ (Gorges).</w:t>
      </w:r>
    </w:p>
    <w:p w14:paraId="36887EEC" w14:textId="6BAD4C1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സത്ലജ്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അപരദനത്തിലൂടെ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>.</w:t>
      </w:r>
    </w:p>
    <w:p w14:paraId="4B8A376B" w14:textId="77777777" w:rsidR="009030D3" w:rsidRPr="0055630B" w:rsidRDefault="009030D3">
      <w:pPr>
        <w:rPr>
          <w:sz w:val="24"/>
          <w:szCs w:val="24"/>
        </w:rPr>
      </w:pPr>
    </w:p>
    <w:p w14:paraId="3A72340D" w14:textId="276735F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വിഭാഗങ്ങളും</w:t>
      </w:r>
      <w:proofErr w:type="spellEnd"/>
    </w:p>
    <w:p w14:paraId="4A43AD7D" w14:textId="118C9A2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പർവതനിരകൾക്കുകുറുകെ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</w:t>
      </w:r>
      <w:proofErr w:type="spellEnd"/>
      <w:r w:rsidRPr="0055630B">
        <w:rPr>
          <w:sz w:val="24"/>
          <w:szCs w:val="24"/>
        </w:rPr>
        <w:t>ൾ (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>ൾ</w:t>
      </w:r>
      <w:r w:rsidR="009030D3" w:rsidRPr="0055630B">
        <w:rPr>
          <w:sz w:val="24"/>
          <w:szCs w:val="24"/>
        </w:rPr>
        <w:t xml:space="preserve"> -</w:t>
      </w:r>
      <w:r w:rsidRPr="0055630B">
        <w:rPr>
          <w:sz w:val="24"/>
          <w:szCs w:val="24"/>
        </w:rPr>
        <w:t xml:space="preserve"> Gorges) </w:t>
      </w:r>
      <w:proofErr w:type="spellStart"/>
      <w:r w:rsidRPr="0055630B">
        <w:rPr>
          <w:sz w:val="24"/>
          <w:szCs w:val="24"/>
        </w:rPr>
        <w:t>നിർമിച്ചുകൊണ്ടൊഴുകുന്നു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പർവതനിരകൾക്ക്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അടിസ്ഥാനപ്പെടുത്തിയാണ്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വേർതിരിക്കുന്നത്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നോക്കൂ</w:t>
      </w:r>
      <w:proofErr w:type="spellEnd"/>
      <w:r w:rsidRPr="0055630B">
        <w:rPr>
          <w:sz w:val="24"/>
          <w:szCs w:val="24"/>
        </w:rPr>
        <w:t>.</w:t>
      </w:r>
    </w:p>
    <w:p w14:paraId="21637B4A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007D886C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മധ്യഹിമാലയം</w:t>
      </w:r>
      <w:proofErr w:type="spellEnd"/>
    </w:p>
    <w:p w14:paraId="38A27F1A" w14:textId="77777777" w:rsidR="009030D3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>3.</w:t>
      </w:r>
      <w:r w:rsidR="009030D3" w:rsidRPr="0055630B">
        <w:rPr>
          <w:sz w:val="24"/>
          <w:szCs w:val="24"/>
        </w:rPr>
        <w:t xml:space="preserve"> </w:t>
      </w:r>
      <w:proofErr w:type="spellStart"/>
      <w:r w:rsidR="009030D3" w:rsidRPr="0055630B">
        <w:rPr>
          <w:sz w:val="24"/>
          <w:szCs w:val="24"/>
        </w:rPr>
        <w:t>കിഴക്ക</w:t>
      </w:r>
      <w:proofErr w:type="spellEnd"/>
      <w:r w:rsidR="009030D3" w:rsidRPr="0055630B">
        <w:rPr>
          <w:sz w:val="24"/>
          <w:szCs w:val="24"/>
        </w:rPr>
        <w:t xml:space="preserve">ൻ </w:t>
      </w:r>
      <w:proofErr w:type="spellStart"/>
      <w:r w:rsidR="009030D3" w:rsidRPr="0055630B">
        <w:rPr>
          <w:sz w:val="24"/>
          <w:szCs w:val="24"/>
        </w:rPr>
        <w:t>ഹിമാലയം</w:t>
      </w:r>
      <w:proofErr w:type="spellEnd"/>
    </w:p>
    <w:p w14:paraId="635E895E" w14:textId="4CF2E3A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പ്രാദേശികമേഖലകളും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വേർതിരിക്കുന്ന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നൽകിയിട്ടുള്ള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പട്ടികയി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ഉൾപ്പെടുത്തിയിട്ടുള്ളത്</w:t>
      </w:r>
      <w:proofErr w:type="spellEnd"/>
      <w:r w:rsidRPr="0055630B">
        <w:rPr>
          <w:sz w:val="24"/>
          <w:szCs w:val="24"/>
        </w:rPr>
        <w:t xml:space="preserve">. </w:t>
      </w:r>
    </w:p>
    <w:p w14:paraId="7BF0B2C7" w14:textId="350E78A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="009030D3" w:rsidRPr="0055630B">
        <w:rPr>
          <w:sz w:val="24"/>
          <w:szCs w:val="24"/>
        </w:rPr>
        <w:t xml:space="preserve"> - </w:t>
      </w:r>
      <w:proofErr w:type="spellStart"/>
      <w:r w:rsidR="009030D3" w:rsidRPr="0055630B">
        <w:rPr>
          <w:sz w:val="24"/>
          <w:szCs w:val="24"/>
        </w:rPr>
        <w:t>സിന്ധു</w:t>
      </w:r>
      <w:proofErr w:type="spellEnd"/>
      <w:r w:rsidR="009030D3" w:rsidRPr="0055630B">
        <w:rPr>
          <w:sz w:val="24"/>
          <w:szCs w:val="24"/>
        </w:rPr>
        <w:t xml:space="preserve">, </w:t>
      </w:r>
      <w:proofErr w:type="spellStart"/>
      <w:r w:rsidR="009030D3" w:rsidRPr="0055630B">
        <w:rPr>
          <w:sz w:val="24"/>
          <w:szCs w:val="24"/>
        </w:rPr>
        <w:t>കാളി</w:t>
      </w:r>
      <w:proofErr w:type="spellEnd"/>
    </w:p>
    <w:p w14:paraId="5C0763B1" w14:textId="30FC84D1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മധ്യഹിമാലയം</w:t>
      </w:r>
      <w:proofErr w:type="spellEnd"/>
      <w:r w:rsidR="009030D3" w:rsidRPr="0055630B">
        <w:rPr>
          <w:sz w:val="24"/>
          <w:szCs w:val="24"/>
        </w:rPr>
        <w:t xml:space="preserve"> - </w:t>
      </w:r>
      <w:proofErr w:type="spellStart"/>
      <w:r w:rsidR="009030D3" w:rsidRPr="0055630B">
        <w:rPr>
          <w:sz w:val="24"/>
          <w:szCs w:val="24"/>
        </w:rPr>
        <w:t>കാളി</w:t>
      </w:r>
      <w:proofErr w:type="spellEnd"/>
      <w:r w:rsidR="009030D3" w:rsidRPr="0055630B">
        <w:rPr>
          <w:sz w:val="24"/>
          <w:szCs w:val="24"/>
        </w:rPr>
        <w:t xml:space="preserve">, </w:t>
      </w:r>
      <w:proofErr w:type="spellStart"/>
      <w:r w:rsidR="009030D3" w:rsidRPr="0055630B">
        <w:rPr>
          <w:sz w:val="24"/>
          <w:szCs w:val="24"/>
        </w:rPr>
        <w:t>ടീസ്ത</w:t>
      </w:r>
      <w:proofErr w:type="spellEnd"/>
    </w:p>
    <w:p w14:paraId="7583B3CB" w14:textId="77777777" w:rsidR="009030D3" w:rsidRPr="0055630B" w:rsidRDefault="00000000" w:rsidP="009030D3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="009030D3" w:rsidRPr="0055630B">
        <w:rPr>
          <w:sz w:val="24"/>
          <w:szCs w:val="24"/>
        </w:rPr>
        <w:t xml:space="preserve"> - </w:t>
      </w:r>
      <w:proofErr w:type="spellStart"/>
      <w:r w:rsidR="009030D3" w:rsidRPr="0055630B">
        <w:rPr>
          <w:sz w:val="24"/>
          <w:szCs w:val="24"/>
        </w:rPr>
        <w:t>ടീസ്ത</w:t>
      </w:r>
      <w:proofErr w:type="spellEnd"/>
      <w:r w:rsidR="009030D3" w:rsidRPr="0055630B">
        <w:rPr>
          <w:sz w:val="24"/>
          <w:szCs w:val="24"/>
        </w:rPr>
        <w:t xml:space="preserve">, </w:t>
      </w:r>
      <w:proofErr w:type="spellStart"/>
      <w:r w:rsidR="009030D3" w:rsidRPr="0055630B">
        <w:rPr>
          <w:sz w:val="24"/>
          <w:szCs w:val="24"/>
        </w:rPr>
        <w:t>ബ്രഹ്മപുത്ര</w:t>
      </w:r>
      <w:proofErr w:type="spellEnd"/>
    </w:p>
    <w:p w14:paraId="371B8341" w14:textId="34930A3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ജമ്മുകാശ്മീരിന്റെ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സിന്ധുനദീ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ഉത്തരാഖണ്ഡിന്റെ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കാളീനദീ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ഘാഘരനദിയുടെ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35873546" w14:textId="07FC553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="009030D3" w:rsidRPr="0055630B">
        <w:rPr>
          <w:sz w:val="24"/>
          <w:szCs w:val="24"/>
        </w:rPr>
        <w:t>:</w:t>
      </w:r>
    </w:p>
    <w:p w14:paraId="1F137E0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ജമ്മുകാശ്മീ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3.5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വിസ്തൃതിയി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നീളവും</w:t>
      </w:r>
      <w:proofErr w:type="spellEnd"/>
      <w:r w:rsidRPr="0055630B">
        <w:rPr>
          <w:sz w:val="24"/>
          <w:szCs w:val="24"/>
        </w:rPr>
        <w:t xml:space="preserve"> 500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വീതിയുമുണ്ട്</w:t>
      </w:r>
      <w:proofErr w:type="spellEnd"/>
      <w:r w:rsidRPr="0055630B">
        <w:rPr>
          <w:sz w:val="24"/>
          <w:szCs w:val="24"/>
        </w:rPr>
        <w:t>.</w:t>
      </w:r>
    </w:p>
    <w:p w14:paraId="49D74E0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മഞ്ഞുമൂടിയ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കാരക്കോറം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സസ്ക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പീർപഞ്ചാ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>.</w:t>
      </w:r>
    </w:p>
    <w:p w14:paraId="63D8465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രണ്ടാമത്തെ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K2 (Godwin Austin-8611m) </w:t>
      </w:r>
      <w:proofErr w:type="spellStart"/>
      <w:r w:rsidRPr="0055630B">
        <w:rPr>
          <w:sz w:val="24"/>
          <w:szCs w:val="24"/>
        </w:rPr>
        <w:t>കാരക്കോറം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70E3D4BD" w14:textId="3759AA4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സിയാച്ചി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ബോൽടോരോ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സിന്ധുനദിയിലും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ഝലം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സമൃദ്ധമായ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ഹിമാനികളാണ്</w:t>
      </w:r>
      <w:proofErr w:type="spellEnd"/>
      <w:r w:rsidRPr="0055630B">
        <w:rPr>
          <w:sz w:val="24"/>
          <w:szCs w:val="24"/>
        </w:rPr>
        <w:t>.</w:t>
      </w:r>
    </w:p>
    <w:p w14:paraId="6F654CA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ഇരുവശങ്ങളെയും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തമ്മി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ബന്ധിപ്പിച്ച്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ഗതാഗതം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ചുരങ്ങളാണ്</w:t>
      </w:r>
      <w:proofErr w:type="spellEnd"/>
      <w:r w:rsidRPr="0055630B">
        <w:rPr>
          <w:sz w:val="24"/>
          <w:szCs w:val="24"/>
        </w:rPr>
        <w:t xml:space="preserve"> (Passes).</w:t>
      </w:r>
    </w:p>
    <w:p w14:paraId="1C3B3F9F" w14:textId="05E5DE61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പർവതനിരക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മുറിച്ചുകടക്കാ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സഹായകമായ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പീർപഞ്ചാ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ബനിഹാ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ചുരമാണ്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ജമ്മുപ്രദേശത്തെ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താഴ്വരയുമായി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2804883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സിയാച്ചി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ഹിമാനി</w:t>
      </w:r>
      <w:proofErr w:type="spellEnd"/>
    </w:p>
    <w:p w14:paraId="50EA441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യുദ്ധഭൂമി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സിയാച്ചി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ഹിമാനിയെ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46437409" w14:textId="5E90E36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ജലസമൃദ്ധമായിരിക്കാ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കാരണമെന്തായിരിക്കും</w:t>
      </w:r>
      <w:proofErr w:type="spellEnd"/>
      <w:r w:rsidRPr="0055630B">
        <w:rPr>
          <w:sz w:val="24"/>
          <w:szCs w:val="24"/>
        </w:rPr>
        <w:t>?</w:t>
      </w:r>
    </w:p>
    <w:p w14:paraId="0C1E191A" w14:textId="6EA4732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ശുദ്ധജലതടാകങ്ങ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ധാരാളമുള്ള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</w:t>
      </w:r>
      <w:proofErr w:type="spellEnd"/>
      <w:r w:rsidRPr="0055630B">
        <w:rPr>
          <w:sz w:val="24"/>
          <w:szCs w:val="24"/>
        </w:rPr>
        <w:t xml:space="preserve">ൽ. ഈ </w:t>
      </w:r>
      <w:proofErr w:type="spellStart"/>
      <w:r w:rsidRPr="0055630B">
        <w:rPr>
          <w:sz w:val="24"/>
          <w:szCs w:val="24"/>
        </w:rPr>
        <w:t>തടാകത്തിന്റെ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കരയിലാണ്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ശ്രീനഗ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പട്ടണം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കാശ്മീരിലെ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വിനോദസഞ്ചാര-വാണിജ്യ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തടാകത്തിലെ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ശികാര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തോണികളും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ഫ്ലോട്ടിംഗ്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മാർക്കറ്റുകളും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തോണികളിലെ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വിപണിക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ടൂറിസത്തിന്റെ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മുഖ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മുദ്രകളാണ്</w:t>
      </w:r>
      <w:proofErr w:type="spellEnd"/>
      <w:r w:rsidRPr="0055630B">
        <w:rPr>
          <w:sz w:val="24"/>
          <w:szCs w:val="24"/>
        </w:rPr>
        <w:t>.</w:t>
      </w:r>
    </w:p>
    <w:p w14:paraId="5F3BAFBB" w14:textId="35E2592A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പർവതച്ചരിവുകളി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വേനൽക്കാലങ്ങളി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പുൽമേടുകളാണ്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മർഗുക</w:t>
      </w:r>
      <w:proofErr w:type="spellEnd"/>
      <w:r w:rsidRPr="0055630B">
        <w:rPr>
          <w:sz w:val="24"/>
          <w:szCs w:val="24"/>
        </w:rPr>
        <w:t xml:space="preserve">ൾ'. </w:t>
      </w:r>
      <w:proofErr w:type="spellStart"/>
      <w:r w:rsidRPr="0055630B">
        <w:rPr>
          <w:sz w:val="24"/>
          <w:szCs w:val="24"/>
        </w:rPr>
        <w:t>ശൈത്യകാലങ്ങളി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മഞ്ഞുമൂടപ്പെടുന്ന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മർഗുക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സ്കീയിംഗ്</w:t>
      </w:r>
      <w:proofErr w:type="spellEnd"/>
      <w:r w:rsidRPr="0055630B">
        <w:rPr>
          <w:sz w:val="24"/>
          <w:szCs w:val="24"/>
        </w:rPr>
        <w:t xml:space="preserve"> (Skiing)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മഞ്ഞുകാല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വിനോദങ്ങൾക്കായി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സോ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മർഗ്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ഗുൽമർഗ്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ചിലതാണ്</w:t>
      </w:r>
      <w:proofErr w:type="spellEnd"/>
      <w:r w:rsidRPr="0055630B">
        <w:rPr>
          <w:sz w:val="24"/>
          <w:szCs w:val="24"/>
        </w:rPr>
        <w:t>.</w:t>
      </w:r>
    </w:p>
    <w:p w14:paraId="0FD17B3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7271B8FC" w14:textId="47836A8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പർവതപ്രദേശത്തെ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>.</w:t>
      </w:r>
    </w:p>
    <w:p w14:paraId="0FD295FC" w14:textId="1799FDA8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ധൗളാധ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പീർപഞ്ചാ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അനേകം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ശുദ്ധജലതടാകങ്ങ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ചന്ദ്രതാ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സൂരജ്താ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ചിലതാണ്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ഹിമാചൽപ്രദേശിനെ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ലഡാക്കുമായി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ബാരാലച്ചാലാ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കുളുതാഴ്വരയെ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ലാഹു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സ്പിതി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താഴ്വരകളുമായി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റോഹ്താങ്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ചുരവുമാണ്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</w:t>
      </w:r>
      <w:proofErr w:type="spellEnd"/>
      <w:r w:rsidRPr="0055630B">
        <w:rPr>
          <w:sz w:val="24"/>
          <w:szCs w:val="24"/>
        </w:rPr>
        <w:t>ൾ.</w:t>
      </w:r>
    </w:p>
    <w:p w14:paraId="26B9B163" w14:textId="22A5FD9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കുളു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കംഗ്ര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ലാഹു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മനോഹരമായ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സുഖവാസകേന്ദ്രങ്ങളായ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ഷിംല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മണാലി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ശൈത്യവും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മഞ്ഞുവീഴ്ചയും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പലയിടങ്ങളിലായി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കാണപ്പെടുന്നുണ്ട്</w:t>
      </w:r>
      <w:proofErr w:type="spellEnd"/>
      <w:r w:rsidRPr="0055630B">
        <w:rPr>
          <w:sz w:val="24"/>
          <w:szCs w:val="24"/>
        </w:rPr>
        <w:t>.</w:t>
      </w:r>
    </w:p>
    <w:p w14:paraId="1D4BAC6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രൂപപ്പെടുന്നതെങ്ങനെ</w:t>
      </w:r>
      <w:proofErr w:type="spellEnd"/>
      <w:r w:rsidRPr="0055630B">
        <w:rPr>
          <w:sz w:val="24"/>
          <w:szCs w:val="24"/>
        </w:rPr>
        <w:t>?</w:t>
      </w:r>
    </w:p>
    <w:p w14:paraId="7B224010" w14:textId="3688AB4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മഴവെള്ളം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ഭൂമിക്കടിയിലേക്ക്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ഊർന്നിറങ്ങി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ഭൂഗർഭജലത്തിന്റെ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സജീവമായ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ഭൗമോപരിതലത്തിനടിയിലെ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ശിലാപാളിക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ചൂടുപിടിക്കുകയും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ഭൂഗർഭജലത്തെ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ചൂടാക്കുകയും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ചൂടുപിടിച്ച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ഭൂഗർഭജലം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ഉറവകളായെത്തുന്നതാണ്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ചുടുനീരുറവക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 xml:space="preserve">: </w:t>
      </w:r>
      <w:proofErr w:type="spellStart"/>
      <w:r w:rsidRPr="0055630B">
        <w:rPr>
          <w:sz w:val="24"/>
          <w:szCs w:val="24"/>
        </w:rPr>
        <w:t>നുബ്രതാഴ്വര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മണികര</w:t>
      </w:r>
      <w:proofErr w:type="spellEnd"/>
      <w:r w:rsidRPr="0055630B">
        <w:rPr>
          <w:sz w:val="24"/>
          <w:szCs w:val="24"/>
        </w:rPr>
        <w:t xml:space="preserve">ൺ, </w:t>
      </w:r>
      <w:proofErr w:type="spellStart"/>
      <w:r w:rsidRPr="0055630B">
        <w:rPr>
          <w:sz w:val="24"/>
          <w:szCs w:val="24"/>
        </w:rPr>
        <w:t>ഖീർഗംഗ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ചുടുനീരുറവകളി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ഭൗമതാപോർജം</w:t>
      </w:r>
      <w:proofErr w:type="spellEnd"/>
      <w:r w:rsidRPr="0055630B">
        <w:rPr>
          <w:sz w:val="24"/>
          <w:szCs w:val="24"/>
        </w:rPr>
        <w:t>(</w:t>
      </w:r>
      <w:proofErr w:type="gramEnd"/>
      <w:r w:rsidRPr="0055630B">
        <w:rPr>
          <w:sz w:val="24"/>
          <w:szCs w:val="24"/>
        </w:rPr>
        <w:t xml:space="preserve">Geothermal Energy) </w:t>
      </w:r>
      <w:proofErr w:type="spellStart"/>
      <w:r w:rsidRPr="0055630B">
        <w:rPr>
          <w:sz w:val="24"/>
          <w:szCs w:val="24"/>
        </w:rPr>
        <w:t>ഉപയോഗിച്ച്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വൈദ്യുതി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ഉല്പാദിപ്പിക്കുവാ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ഹിമാചൽപ്രദേശിലെ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മണികര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ചുടുനീരുറവയി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വൈദ്യുതി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ഉൽപാദിപ്പിക്കുന്നുണ്ട്</w:t>
      </w:r>
      <w:proofErr w:type="spellEnd"/>
      <w:r w:rsidRPr="0055630B">
        <w:rPr>
          <w:sz w:val="24"/>
          <w:szCs w:val="24"/>
        </w:rPr>
        <w:t>.</w:t>
      </w:r>
    </w:p>
    <w:p w14:paraId="6C0092AE" w14:textId="341F9EB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="00C8662E" w:rsidRPr="0055630B">
        <w:rPr>
          <w:sz w:val="24"/>
          <w:szCs w:val="24"/>
        </w:rPr>
        <w:t>:</w:t>
      </w:r>
    </w:p>
    <w:p w14:paraId="14900F34" w14:textId="5A94EE8A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സത്ലജ്നദി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കാളീനദി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ഗഢ്വാ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ഭാഗം</w:t>
      </w:r>
      <w:r w:rsidR="00C8662E" w:rsidRPr="0055630B">
        <w:rPr>
          <w:sz w:val="24"/>
          <w:szCs w:val="24"/>
        </w:rPr>
        <w:t>m</w:t>
      </w:r>
      <w:r w:rsidRPr="0055630B">
        <w:rPr>
          <w:sz w:val="24"/>
          <w:szCs w:val="24"/>
        </w:rPr>
        <w:t>കുമവൂ</w:t>
      </w:r>
      <w:proofErr w:type="spellEnd"/>
      <w:r w:rsidRPr="0055630B">
        <w:rPr>
          <w:sz w:val="24"/>
          <w:szCs w:val="24"/>
        </w:rPr>
        <w:t>ൺ</w:t>
      </w:r>
      <w:r w:rsidR="00C866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2FBF9A2E" w14:textId="57160B7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നന്ദാദേവി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കാമെറ്റ്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ബദരീനാഥ്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കേദാർനാഥ്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36D4EC3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യമുന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ഉദ്ഭവസ്ഥാനമായ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ഗംഗോത്രി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യമുനോത്രി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നൈനിതാ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ഭീംതാ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തടാകങ്ങളും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മേഖലയിലുണ്ട്</w:t>
      </w:r>
      <w:proofErr w:type="spellEnd"/>
      <w:r w:rsidRPr="0055630B">
        <w:rPr>
          <w:sz w:val="24"/>
          <w:szCs w:val="24"/>
        </w:rPr>
        <w:t>.</w:t>
      </w:r>
    </w:p>
    <w:p w14:paraId="24E38983" w14:textId="4E5D555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ലെസ്സർഹിമാലയത്തിനും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മലനിരകൾക്കുമിടയി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നിരപ്പായ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ദുണുക</w:t>
      </w:r>
      <w:proofErr w:type="spellEnd"/>
      <w:r w:rsidRPr="0055630B">
        <w:rPr>
          <w:sz w:val="24"/>
          <w:szCs w:val="24"/>
        </w:rPr>
        <w:t xml:space="preserve">ൾ (Duns).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ദേരാദൂ</w:t>
      </w:r>
      <w:proofErr w:type="spellEnd"/>
      <w:r w:rsidRPr="0055630B">
        <w:rPr>
          <w:sz w:val="24"/>
          <w:szCs w:val="24"/>
        </w:rPr>
        <w:t xml:space="preserve">ൺ (Dehradun) </w:t>
      </w: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പ്രസിദ്ധമാണ്</w:t>
      </w:r>
      <w:proofErr w:type="spellEnd"/>
      <w:r w:rsidRPr="0055630B">
        <w:rPr>
          <w:sz w:val="24"/>
          <w:szCs w:val="24"/>
        </w:rPr>
        <w:t>.</w:t>
      </w:r>
    </w:p>
    <w:p w14:paraId="481F23A8" w14:textId="0A6C528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ഇവിടങ്ങളിലെ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വേനൽക്കാല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പുൽമേടുകളാണ്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 xml:space="preserve">ൽ'.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മഞ്ഞിനടിയിലാകുന്ന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പലയിടങ്ങളിലും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പ്രയോജനപ്പെടുത്തുന്നു</w:t>
      </w:r>
      <w:proofErr w:type="spellEnd"/>
      <w:r w:rsidRPr="0055630B">
        <w:rPr>
          <w:sz w:val="24"/>
          <w:szCs w:val="24"/>
        </w:rPr>
        <w:t>.</w:t>
      </w:r>
    </w:p>
    <w:p w14:paraId="6DA7BF4B" w14:textId="77777777" w:rsidR="00C3167E" w:rsidRPr="0055630B" w:rsidRDefault="00000000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>:-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ദയാരാ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ഗോർസോ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>ൽ</w:t>
      </w:r>
    </w:p>
    <w:p w14:paraId="5762833A" w14:textId="78A705E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ബുഗ്യാലും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ആട്ടിടയന്മാരും</w:t>
      </w:r>
      <w:proofErr w:type="spellEnd"/>
      <w:r w:rsidR="00C8662E" w:rsidRPr="0055630B">
        <w:rPr>
          <w:sz w:val="24"/>
          <w:szCs w:val="24"/>
        </w:rPr>
        <w:t>:</w:t>
      </w:r>
    </w:p>
    <w:p w14:paraId="79511FF5" w14:textId="3A9AF26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3000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4500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ഉയരത്തിനിടയി</w:t>
      </w:r>
      <w:proofErr w:type="spellEnd"/>
      <w:r w:rsidRPr="0055630B">
        <w:rPr>
          <w:sz w:val="24"/>
          <w:szCs w:val="24"/>
        </w:rPr>
        <w:t>ൽ (</w:t>
      </w:r>
      <w:proofErr w:type="spellStart"/>
      <w:r w:rsidRPr="0055630B">
        <w:rPr>
          <w:sz w:val="24"/>
          <w:szCs w:val="24"/>
        </w:rPr>
        <w:t>വൃക്ഷരേഖയ്ക്കും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രേഖയ്ക്കുമിടയി</w:t>
      </w:r>
      <w:proofErr w:type="spellEnd"/>
      <w:r w:rsidRPr="0055630B">
        <w:rPr>
          <w:sz w:val="24"/>
          <w:szCs w:val="24"/>
        </w:rPr>
        <w:t xml:space="preserve">ൽ)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ഗഢ്വാ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ബുഗ്യാ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2D7FDD54" w14:textId="05C20D8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ശൈത്യകാലങ്ങളി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മഞ്ഞുമൂടുന്ന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മഞ്ഞുരുകുന്നതോടെ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പച്ചപുതച്ച്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അവസരങ്ങളി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താഴ്വാരങ്ങളിൽനിന്നും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ആട്ടിടയന്മാ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വളർത്തുമൃഗങ്ങളുമായി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ബുഗ്യാലുകളിലെത്തുന്നു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താഴ്വാരങ്ങ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വരണ്ടുണങ്ങുന്ന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സമൃദ്ധമായ</w:t>
      </w:r>
      <w:proofErr w:type="spellEnd"/>
      <w:r w:rsidR="00C866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പച്ചപ്പുള്ള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ബുഗ്യാലുകളി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താൽക്കാലിക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പാർപ്പിടങ്ങളൊരുക്കി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വളർത്തുമൃഗങ്ങളോടൊപ്പം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മഞ്ഞുകാലാരംഭത്തോടെ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മലയിറങ്ങി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സീസ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വസിക്കുന്നു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വളർത്തുമൃഗങ്ങളോടൊപ്പം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താഴ്വാരങ്ങളിലേക്കും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മേടുകളിലേക്കുമുള്ള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ഇടയന്മാരുടെ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കാലികദേശാടനത്തെ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ട്രാൻസ്മൻസ്</w:t>
      </w:r>
      <w:proofErr w:type="spellEnd"/>
      <w:r w:rsidRPr="0055630B">
        <w:rPr>
          <w:sz w:val="24"/>
          <w:szCs w:val="24"/>
        </w:rPr>
        <w:t xml:space="preserve"> (Transhumance)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363F5938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മധ്യഹിമാലയം</w:t>
      </w:r>
      <w:proofErr w:type="spellEnd"/>
    </w:p>
    <w:p w14:paraId="374E7729" w14:textId="0101451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കാളീനദി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ടീസ്തനദി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മധ്യഹിമാലയം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നേപ്പാ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ഭൂരിഭാഗവും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നേപ്പാളിലാണ്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മധ്യഹിമാലയത്തിന്റെ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സിക്കിം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ഡാർജിലിംഗ്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മാത്രമാണ്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ഇന്ത്യയിലുൾപ്പെടുന്നത്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583E341D" w14:textId="28C4271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എവറസ്റ്റ്</w:t>
      </w:r>
      <w:proofErr w:type="spellEnd"/>
      <w:r w:rsidRPr="0055630B">
        <w:rPr>
          <w:sz w:val="24"/>
          <w:szCs w:val="24"/>
        </w:rPr>
        <w:t xml:space="preserve"> (Mount Everest) </w:t>
      </w:r>
      <w:proofErr w:type="spellStart"/>
      <w:r w:rsidRPr="0055630B">
        <w:rPr>
          <w:sz w:val="24"/>
          <w:szCs w:val="24"/>
        </w:rPr>
        <w:t>നേപ്പാളിലാണ്</w:t>
      </w:r>
      <w:proofErr w:type="spellEnd"/>
      <w:r w:rsidRPr="0055630B">
        <w:rPr>
          <w:sz w:val="24"/>
          <w:szCs w:val="24"/>
        </w:rPr>
        <w:t>.</w:t>
      </w:r>
    </w:p>
    <w:p w14:paraId="1B17BD11" w14:textId="5087099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കാഞ്ചൻജംഗ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ഇന്ത്യ-ചൈന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നാഥുലാചുരവും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4A9094C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കുതിച്ചൊഴുകുന്ന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ടീസ്തനദിയും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നദീതീരത്തട്ടുകളും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സിക്കിം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>.</w:t>
      </w:r>
    </w:p>
    <w:p w14:paraId="27A93831" w14:textId="67872753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ഭൂമിശാസ്ത്രപരമായ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അനുകൂലസാഹചര്യങ്ങ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തിരിച്ചറിഞ്ഞ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ബ്രിട്ടീഷുകാ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കൊളോണിയ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കാലത്തുതന്നെ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തേയിലക്കൃഷി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ഡാർജിലിംഗ്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അന്താരാഷ്ട്രതലത്തി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പ്രസിദ്ധമാണ്</w:t>
      </w:r>
      <w:proofErr w:type="spellEnd"/>
      <w:r w:rsidRPr="0055630B">
        <w:rPr>
          <w:sz w:val="24"/>
          <w:szCs w:val="24"/>
        </w:rPr>
        <w:t>.</w:t>
      </w:r>
    </w:p>
    <w:p w14:paraId="49A019A4" w14:textId="46FC984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="00C8662E" w:rsidRPr="0055630B">
        <w:rPr>
          <w:sz w:val="24"/>
          <w:szCs w:val="24"/>
        </w:rPr>
        <w:t>:</w:t>
      </w:r>
    </w:p>
    <w:p w14:paraId="7277B7F7" w14:textId="4E67616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അപേക്ഷിച്ച്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ടീസ്ത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കൊടുമുടിയാണ്</w:t>
      </w:r>
      <w:proofErr w:type="spellEnd"/>
      <w:r w:rsidRPr="0055630B">
        <w:rPr>
          <w:sz w:val="24"/>
          <w:szCs w:val="24"/>
        </w:rPr>
        <w:t xml:space="preserve"> MO MINI</w:t>
      </w:r>
      <w:r w:rsidR="00C8662E" w:rsidRPr="0055630B">
        <w:rPr>
          <w:sz w:val="24"/>
          <w:szCs w:val="24"/>
        </w:rPr>
        <w:t xml:space="preserve"> </w:t>
      </w:r>
      <w:r w:rsidRPr="0055630B">
        <w:rPr>
          <w:sz w:val="24"/>
          <w:szCs w:val="24"/>
        </w:rPr>
        <w:t>(7756 M).</w:t>
      </w:r>
      <w:r w:rsidR="00C866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കാമെങ്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ലോഹിത്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സുബ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>ൾ.</w:t>
      </w:r>
      <w:r w:rsidR="00C866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അരുണാചൽപ്രദേശിനെ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ടിബറ്റിലെ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ലാസയുമായി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ബോംഡിലാ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മ്യാൻമറുമായി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ബന്ധിപ്പിക്കുന്ന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</w:t>
      </w:r>
      <w:r w:rsidR="00C8662E" w:rsidRPr="0055630B">
        <w:rPr>
          <w:rFonts w:ascii="Nirmala UI" w:hAnsi="Nirmala UI" w:cs="Nirmala UI"/>
          <w:sz w:val="24"/>
          <w:szCs w:val="24"/>
        </w:rPr>
        <w:t>ഫു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ചുരങ്ങളാണ്</w:t>
      </w:r>
      <w:proofErr w:type="spellEnd"/>
      <w:r w:rsidRPr="0055630B">
        <w:rPr>
          <w:sz w:val="24"/>
          <w:szCs w:val="24"/>
        </w:rPr>
        <w:t>.</w:t>
      </w:r>
    </w:p>
    <w:p w14:paraId="75D966E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പൂർവാചൽകുന്നുക</w:t>
      </w:r>
      <w:proofErr w:type="spellEnd"/>
      <w:r w:rsidRPr="0055630B">
        <w:rPr>
          <w:sz w:val="24"/>
          <w:szCs w:val="24"/>
        </w:rPr>
        <w:t>ൾ</w:t>
      </w:r>
    </w:p>
    <w:p w14:paraId="304CB229" w14:textId="04DE6CDA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ബ്രഹ്മപുത്രാ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വടക്ക്-തെക്ക്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അരുണാചൽപ്രദേശ്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മിസോറാം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500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3000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പൂർവാച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6EB4163D" w14:textId="747D939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പട്കായ്ബും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നാഗാകുന്നുക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മിസോ</w:t>
      </w:r>
      <w:proofErr w:type="spellEnd"/>
      <w:r w:rsidR="00C866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മണിപ്പൂ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പ്രധാനപ്പെട്ടവ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ചിറാപുഞ്ചി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മൗസിൻറം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72366838" w14:textId="6B90E28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മുറിച്ചുകടക്കുന്നതിനായി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വേരുക</w:t>
      </w:r>
      <w:proofErr w:type="spellEnd"/>
      <w:r w:rsidRPr="0055630B">
        <w:rPr>
          <w:sz w:val="24"/>
          <w:szCs w:val="24"/>
        </w:rPr>
        <w:t xml:space="preserve">ൾ (Root - Bridges) </w:t>
      </w:r>
      <w:proofErr w:type="spellStart"/>
      <w:r w:rsidRPr="0055630B">
        <w:rPr>
          <w:sz w:val="24"/>
          <w:szCs w:val="24"/>
        </w:rPr>
        <w:t>ചേർത്ത്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1.18 ൽ </w:t>
      </w:r>
      <w:proofErr w:type="spellStart"/>
      <w:r w:rsidRPr="0055630B">
        <w:rPr>
          <w:sz w:val="24"/>
          <w:szCs w:val="24"/>
        </w:rPr>
        <w:t>കാണിച്ചിരിക്കുന്നത്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പ്രകൃതിയോട്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എത്രമാത്രം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ഇണങ്ങിയാണ്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നേർക്കാഴ്ചയാണിത്</w:t>
      </w:r>
      <w:proofErr w:type="spellEnd"/>
      <w:r w:rsidRPr="0055630B">
        <w:rPr>
          <w:sz w:val="24"/>
          <w:szCs w:val="24"/>
        </w:rPr>
        <w:t>.</w:t>
      </w:r>
    </w:p>
    <w:p w14:paraId="2C49110D" w14:textId="5F91BF6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ചലിക്കുന്ന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="00C8662E" w:rsidRPr="0055630B">
        <w:rPr>
          <w:sz w:val="24"/>
          <w:szCs w:val="24"/>
        </w:rPr>
        <w:t>:</w:t>
      </w:r>
    </w:p>
    <w:p w14:paraId="0A1FD7FF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ലോകക്കിലാണ്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മണിപ്പൂ</w:t>
      </w:r>
      <w:proofErr w:type="spellEnd"/>
      <w:r w:rsidRPr="0055630B">
        <w:rPr>
          <w:sz w:val="24"/>
          <w:szCs w:val="24"/>
        </w:rPr>
        <w:t xml:space="preserve">ർ) </w:t>
      </w: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Keibul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Lamjao</w:t>
      </w:r>
      <w:proofErr w:type="spellEnd"/>
      <w:r w:rsidRPr="0055630B">
        <w:rPr>
          <w:sz w:val="24"/>
          <w:szCs w:val="24"/>
        </w:rPr>
        <w:t xml:space="preserve"> National Park). </w:t>
      </w:r>
      <w:proofErr w:type="spellStart"/>
      <w:r w:rsidRPr="0055630B">
        <w:rPr>
          <w:sz w:val="24"/>
          <w:szCs w:val="24"/>
        </w:rPr>
        <w:t>തടാകത്തി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പൊങ്ങിക്കിടക്കുന്ന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സസ്യാവശിഷ്ടങ്ങളും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തുരുത്തുകളാണ്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പുടി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Pumdi</w:t>
      </w:r>
      <w:proofErr w:type="spellEnd"/>
      <w:r w:rsidRPr="0055630B">
        <w:rPr>
          <w:sz w:val="24"/>
          <w:szCs w:val="24"/>
        </w:rPr>
        <w:t>).</w:t>
      </w:r>
    </w:p>
    <w:p w14:paraId="02AE14ED" w14:textId="304F219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സസ്യങ്ങളും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ചെറുജീവികളും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പക്ഷികളുമടങ്ങുന്ന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ആവാസവ്യവസ്ഥയായ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ലോക്തക്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പുംടിക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ചേർന്നതാണ്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തണ്ണീർത്തട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സംരക്ഷണത്തിനായുള്ള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രാംസ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പട്ടികയി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കൂടിയാണിത്</w:t>
      </w:r>
      <w:proofErr w:type="spellEnd"/>
      <w:r w:rsidRPr="0055630B">
        <w:rPr>
          <w:sz w:val="24"/>
          <w:szCs w:val="24"/>
        </w:rPr>
        <w:t>.</w:t>
      </w:r>
    </w:p>
    <w:p w14:paraId="225F2F08" w14:textId="66C99CD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="00C8662E" w:rsidRPr="0055630B">
        <w:rPr>
          <w:sz w:val="24"/>
          <w:szCs w:val="24"/>
        </w:rPr>
        <w:t>:</w:t>
      </w:r>
    </w:p>
    <w:p w14:paraId="389C0166" w14:textId="756915E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അതിരായ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തുടർപർവതങ്ങളും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മധ്യേഷ്യയ്ക്കുമിടയി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കാലാവസ്ഥാവിഭാജകം</w:t>
      </w:r>
      <w:proofErr w:type="spellEnd"/>
      <w:r w:rsidRPr="0055630B">
        <w:rPr>
          <w:sz w:val="24"/>
          <w:szCs w:val="24"/>
        </w:rPr>
        <w:t xml:space="preserve"> (Climatic divide) </w:t>
      </w:r>
      <w:proofErr w:type="spellStart"/>
      <w:r w:rsidRPr="0055630B">
        <w:rPr>
          <w:sz w:val="24"/>
          <w:szCs w:val="24"/>
        </w:rPr>
        <w:t>തീർക്കുന്നു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വ്യത്യാസപ്പെട്ടിരിക്കുന്നു</w:t>
      </w:r>
      <w:proofErr w:type="spellEnd"/>
      <w:r w:rsidRPr="0055630B">
        <w:rPr>
          <w:sz w:val="24"/>
          <w:szCs w:val="24"/>
        </w:rPr>
        <w:t>.</w:t>
      </w:r>
    </w:p>
    <w:p w14:paraId="53EE886F" w14:textId="2483E6C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മലയടിവാരങ്ങളിലും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മിതോഷ്ണ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കുറഞ്ഞതാപനിലയും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ശൈത്യകാലാവസ്ഥയുമായിരിക്കും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പർവതഭാഗങ്ങളിലും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ധ്രുവസമാനമായ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തീവ്രശൈത്യകാലാവസ്ഥ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24C2B683" w14:textId="77777777" w:rsidR="009628D2" w:rsidRPr="0055630B" w:rsidRDefault="009628D2">
      <w:pPr>
        <w:rPr>
          <w:sz w:val="24"/>
          <w:szCs w:val="24"/>
        </w:rPr>
      </w:pPr>
    </w:p>
    <w:p w14:paraId="4B59304E" w14:textId="5CE0751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മഞ്ഞുവീഴ്ച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സാധാരണമാണ്</w:t>
      </w:r>
      <w:proofErr w:type="spellEnd"/>
      <w:r w:rsidRPr="0055630B">
        <w:rPr>
          <w:sz w:val="24"/>
          <w:szCs w:val="24"/>
        </w:rPr>
        <w:t>.</w:t>
      </w:r>
    </w:p>
    <w:p w14:paraId="379EFA1A" w14:textId="4492CD6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വീശുന്ന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പൂർവാചൽകുന്നുകൾക്കുമിടയി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എത്തുമ്പോ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ഏറെകുറെ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നീരാവിയും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പെയ്തൊഴിയുന്നു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പ്രത്യേകിച്ച്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മേഘാലയ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ഉയർന്നതോതി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68ED822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നദീവ്യവസ്ഥ</w:t>
      </w:r>
      <w:proofErr w:type="spellEnd"/>
    </w:p>
    <w:p w14:paraId="7AA6C950" w14:textId="4EDDC0F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ഗംഗ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നീരൊഴുക്കുവ്യൂഹം</w:t>
      </w:r>
      <w:proofErr w:type="spellEnd"/>
      <w:r w:rsidRPr="0055630B">
        <w:rPr>
          <w:sz w:val="24"/>
          <w:szCs w:val="24"/>
        </w:rPr>
        <w:t xml:space="preserve"> (Drainage System) </w:t>
      </w:r>
      <w:proofErr w:type="spellStart"/>
      <w:r w:rsidRPr="0055630B">
        <w:rPr>
          <w:sz w:val="24"/>
          <w:szCs w:val="24"/>
        </w:rPr>
        <w:t>സൃഷ്ടിക്കുന്നത്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മഴയി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മഞ്ഞുരുകിയും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നീരൊഴുക്കുള്ള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നദികളാണ്</w:t>
      </w:r>
      <w:proofErr w:type="spellEnd"/>
      <w:r w:rsidRPr="0055630B">
        <w:rPr>
          <w:sz w:val="24"/>
          <w:szCs w:val="24"/>
        </w:rPr>
        <w:t>.</w:t>
      </w:r>
    </w:p>
    <w:p w14:paraId="6B85F646" w14:textId="54107B7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അതിശക്തമായ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നദികൾക്കുള്ളത്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സമതലപ്രദേശങ്ങളി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വെള്ളപ്പൊക്കവും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ഗതിമാറി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സാധാരണമാണ്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“V” </w:t>
      </w:r>
      <w:proofErr w:type="spellStart"/>
      <w:r w:rsidRPr="0055630B">
        <w:rPr>
          <w:sz w:val="24"/>
          <w:szCs w:val="24"/>
        </w:rPr>
        <w:t>രൂപതാഴ്വരക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ഗിരികന്ദരങ്ങ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വെള്ളച്ചാട്ടങ്ങ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>.</w:t>
      </w:r>
    </w:p>
    <w:p w14:paraId="0D45D12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വെള്ളച്ചാട്ടം</w:t>
      </w:r>
      <w:proofErr w:type="spellEnd"/>
    </w:p>
    <w:p w14:paraId="0E339040" w14:textId="62E2E0E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ഒഴുക്കിനിടയി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താഴേക്ക്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കുത്തനെ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പതിക്കുന്നതാണ്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വെള്ളച്ചാട്ടം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സഞ്ചാരപാതയി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ഉറപ്പുകുറഞ്ഞ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</w:t>
      </w:r>
      <w:proofErr w:type="spellEnd"/>
      <w:r w:rsidRPr="0055630B">
        <w:rPr>
          <w:sz w:val="24"/>
          <w:szCs w:val="24"/>
        </w:rPr>
        <w:t xml:space="preserve"> (Erosion) </w:t>
      </w:r>
      <w:proofErr w:type="spellStart"/>
      <w:r w:rsidRPr="0055630B">
        <w:rPr>
          <w:sz w:val="24"/>
          <w:szCs w:val="24"/>
        </w:rPr>
        <w:t>വിധേയമാകുന്നതാണ്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വെള്ളച്ചാട്ടങ്ങ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രൂപപ്പെടാ</w:t>
      </w:r>
      <w:proofErr w:type="spellEnd"/>
      <w:r w:rsidRPr="0055630B">
        <w:rPr>
          <w:sz w:val="24"/>
          <w:szCs w:val="24"/>
        </w:rPr>
        <w:t>ൻ</w:t>
      </w:r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>.</w:t>
      </w:r>
    </w:p>
    <w:p w14:paraId="6B31A344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'V' </w:t>
      </w:r>
      <w:proofErr w:type="spellStart"/>
      <w:r w:rsidRPr="0055630B">
        <w:rPr>
          <w:sz w:val="24"/>
          <w:szCs w:val="24"/>
        </w:rPr>
        <w:t>രൂപതാഴ്വര</w:t>
      </w:r>
      <w:proofErr w:type="spellEnd"/>
    </w:p>
    <w:p w14:paraId="6A51547F" w14:textId="2BB8616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അടിത്തട്ടിലെ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പ്രവർത്തനങ്ങളാ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ചരിഞ്ഞ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വശങ്ങളോടുകൂടിയ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നദീതാഴ്വരക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ഇംഗ്ലീഷ്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അക്ഷരമാലയി</w:t>
      </w:r>
      <w:proofErr w:type="spellEnd"/>
      <w:r w:rsidRPr="0055630B">
        <w:rPr>
          <w:sz w:val="24"/>
          <w:szCs w:val="24"/>
        </w:rPr>
        <w:t xml:space="preserve">ൽ 'V' </w:t>
      </w:r>
      <w:proofErr w:type="spellStart"/>
      <w:r w:rsidRPr="0055630B">
        <w:rPr>
          <w:sz w:val="24"/>
          <w:szCs w:val="24"/>
        </w:rPr>
        <w:t>അക്ഷരത്തിനോട്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സാദൃശ്യമുള്ളതിനാ</w:t>
      </w:r>
      <w:proofErr w:type="spellEnd"/>
      <w:r w:rsidRPr="0055630B">
        <w:rPr>
          <w:sz w:val="24"/>
          <w:szCs w:val="24"/>
        </w:rPr>
        <w:t xml:space="preserve">ൽ 'v' </w:t>
      </w:r>
      <w:proofErr w:type="spellStart"/>
      <w:r w:rsidRPr="0055630B">
        <w:rPr>
          <w:sz w:val="24"/>
          <w:szCs w:val="24"/>
        </w:rPr>
        <w:t>രൂപതാഴ്വര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7582DB0A" w14:textId="76E6021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മാനസസരോവര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തടാകത്തിനടുത്ത്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ബാഖ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ഹിമാനിയിൽനിന്നു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പോഷകനദികളുമാണ്</w:t>
      </w:r>
      <w:proofErr w:type="spellEnd"/>
      <w:r w:rsidR="009628D2" w:rsidRPr="0055630B">
        <w:rPr>
          <w:sz w:val="24"/>
          <w:szCs w:val="24"/>
        </w:rPr>
        <w:t xml:space="preserve"> </w:t>
      </w:r>
      <w:proofErr w:type="spellStart"/>
      <w:r w:rsidR="009628D2" w:rsidRPr="0055630B">
        <w:rPr>
          <w:rFonts w:ascii="Nirmala UI" w:hAnsi="Nirmala UI" w:cs="Nirmala UI"/>
          <w:sz w:val="24"/>
          <w:szCs w:val="24"/>
        </w:rPr>
        <w:t>വടക്കുപടിഞ്ഞാറ</w:t>
      </w:r>
      <w:proofErr w:type="spellEnd"/>
      <w:r w:rsidR="009628D2" w:rsidRPr="0055630B">
        <w:rPr>
          <w:rFonts w:ascii="Nirmala UI" w:hAnsi="Nirmala UI" w:cs="Nirmala UI"/>
          <w:sz w:val="24"/>
          <w:szCs w:val="24"/>
        </w:rPr>
        <w:t>ൻ</w:t>
      </w:r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നീരൊഴുക്കുവ്യൂഹം</w:t>
      </w:r>
      <w:proofErr w:type="spellEnd"/>
      <w:r w:rsidRPr="0055630B">
        <w:rPr>
          <w:sz w:val="24"/>
          <w:szCs w:val="24"/>
        </w:rPr>
        <w:t>.</w:t>
      </w:r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ഗംഗോത്രിഹിമാനിയിലെ</w:t>
      </w:r>
      <w:proofErr w:type="spellEnd"/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ഗോമുഖി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നിന്നുദ്ഭവിക്കുന്ന</w:t>
      </w:r>
      <w:proofErr w:type="spellEnd"/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ഘാഘര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ഗണ്ഡക്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കോസി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നേപ്പാ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>ൾ.</w:t>
      </w:r>
    </w:p>
    <w:p w14:paraId="266FDA9D" w14:textId="6A428E4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മാനസസരോവര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തടാകത്തിനടുത്ത്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ചെമയുണ്ട്ദുങ്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ദിബാംഗ്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ലോഹിത്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മാനസ്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മുതലായവയുമാണ്</w:t>
      </w:r>
      <w:proofErr w:type="spellEnd"/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നദീവ്യൂഹം</w:t>
      </w:r>
      <w:proofErr w:type="spellEnd"/>
      <w:r w:rsidRPr="0055630B">
        <w:rPr>
          <w:sz w:val="24"/>
          <w:szCs w:val="24"/>
        </w:rPr>
        <w:t>.</w:t>
      </w:r>
    </w:p>
    <w:p w14:paraId="3979226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മണ്ണ്</w:t>
      </w:r>
      <w:proofErr w:type="spellEnd"/>
    </w:p>
    <w:p w14:paraId="772ABB1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ഹിമാലയപർവതപ്രദേശത്ത്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വനമണ്ണുമാണ്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പരിസ്ഥിതിയനുസരിച്ച്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ഘടനയിലും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തരിവലിപ്പത്തിലും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വ്യത്യാസമുണ്ടാകും</w:t>
      </w:r>
      <w:proofErr w:type="spellEnd"/>
      <w:r w:rsidRPr="0055630B">
        <w:rPr>
          <w:sz w:val="24"/>
          <w:szCs w:val="24"/>
        </w:rPr>
        <w:t>.</w:t>
      </w:r>
    </w:p>
    <w:p w14:paraId="3D59299E" w14:textId="1659D60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താഴ്വാരങ്ങളി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നേർത്ത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തരികളോടുകൂടിയതും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ജൈവാംശം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കൂടുതലുള്ളതുമായ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തരികളോടു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ജൈവാംശം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സാധിക്കുക</w:t>
      </w:r>
      <w:proofErr w:type="spellEnd"/>
      <w:r w:rsidRPr="0055630B">
        <w:rPr>
          <w:sz w:val="24"/>
          <w:szCs w:val="24"/>
        </w:rPr>
        <w:t>.</w:t>
      </w:r>
    </w:p>
    <w:p w14:paraId="209E6366" w14:textId="0E8C0D4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താഴ്വരകളി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കാശ്മീ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താഴ്വരയിലെ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ഹിമാനിക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നിക്ഷേപിക്കുന്ന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9628D2" w:rsidRPr="0055630B">
        <w:rPr>
          <w:rFonts w:ascii="Nirmala UI" w:hAnsi="Nirmala UI" w:cs="Nirmala UI"/>
          <w:sz w:val="24"/>
          <w:szCs w:val="24"/>
        </w:rPr>
        <w:t>കരേവാസ്</w:t>
      </w:r>
      <w:proofErr w:type="spellEnd"/>
      <w:r w:rsidR="009628D2" w:rsidRPr="0055630B">
        <w:rPr>
          <w:sz w:val="24"/>
          <w:szCs w:val="24"/>
        </w:rPr>
        <w:t xml:space="preserve"> </w:t>
      </w:r>
      <w:r w:rsidRPr="0055630B">
        <w:rPr>
          <w:sz w:val="24"/>
          <w:szCs w:val="24"/>
        </w:rPr>
        <w:t>(</w:t>
      </w:r>
      <w:proofErr w:type="spellStart"/>
      <w:r w:rsidRPr="0055630B">
        <w:rPr>
          <w:sz w:val="24"/>
          <w:szCs w:val="24"/>
        </w:rPr>
        <w:t>Karewas</w:t>
      </w:r>
      <w:proofErr w:type="spellEnd"/>
      <w:r w:rsidRPr="0055630B">
        <w:rPr>
          <w:sz w:val="24"/>
          <w:szCs w:val="24"/>
        </w:rPr>
        <w:t xml:space="preserve">). </w:t>
      </w:r>
      <w:proofErr w:type="spellStart"/>
      <w:r w:rsidRPr="0055630B">
        <w:rPr>
          <w:sz w:val="24"/>
          <w:szCs w:val="24"/>
        </w:rPr>
        <w:t>നേർത്ത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ജൈവാംശങ്ങളും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കുങ്കുമപ്പൂ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(Saffron/ Kesar) </w:t>
      </w:r>
      <w:proofErr w:type="spellStart"/>
      <w:r w:rsidRPr="0055630B">
        <w:rPr>
          <w:sz w:val="24"/>
          <w:szCs w:val="24"/>
        </w:rPr>
        <w:t>അനുയോജ്യമാണ്</w:t>
      </w:r>
      <w:proofErr w:type="spellEnd"/>
      <w:r w:rsidRPr="0055630B">
        <w:rPr>
          <w:sz w:val="24"/>
          <w:szCs w:val="24"/>
        </w:rPr>
        <w:t>.</w:t>
      </w:r>
    </w:p>
    <w:p w14:paraId="4AEF08F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>ൾ</w:t>
      </w:r>
    </w:p>
    <w:p w14:paraId="4F36D1D4" w14:textId="33E3BED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മണ്ണിനം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നിരകളിലെ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>.</w:t>
      </w:r>
    </w:p>
    <w:p w14:paraId="051C8869" w14:textId="431C90C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കുന്നുകളിലും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200 </w:t>
      </w:r>
      <w:proofErr w:type="spellStart"/>
      <w:r w:rsidRPr="0055630B">
        <w:rPr>
          <w:sz w:val="24"/>
          <w:szCs w:val="24"/>
        </w:rPr>
        <w:t>സെന്റിമീറ്ററിന്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ഉഷ്ണമേഖലാ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നിത്യഹരിതവനങ്ങ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32A9E82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കൂടുന്നതിനനുസരിച്ച്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ഊഷ്മാവ്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അനുസൃതമായ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ദൃശ്യമാണ്</w:t>
      </w:r>
      <w:proofErr w:type="spellEnd"/>
      <w:r w:rsidRPr="0055630B">
        <w:rPr>
          <w:sz w:val="24"/>
          <w:szCs w:val="24"/>
        </w:rPr>
        <w:t>.</w:t>
      </w:r>
    </w:p>
    <w:p w14:paraId="2EC9A58D" w14:textId="3724958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ഉയരത്തിനനുസരിച്ച്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നിത്യഹരിതവനങ്ങ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ശൈത്യമേഖല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തുന്ദ്ര</w:t>
      </w:r>
      <w:proofErr w:type="spellEnd"/>
      <w:r w:rsidRPr="0055630B">
        <w:rPr>
          <w:sz w:val="24"/>
          <w:szCs w:val="24"/>
        </w:rPr>
        <w:t>(</w:t>
      </w:r>
      <w:proofErr w:type="gramEnd"/>
      <w:r w:rsidRPr="0055630B">
        <w:rPr>
          <w:sz w:val="24"/>
          <w:szCs w:val="24"/>
        </w:rPr>
        <w:t xml:space="preserve">Tundra)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="009628D2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>.</w:t>
      </w:r>
    </w:p>
    <w:p w14:paraId="2B30D01E" w14:textId="4CC1866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താഴ്വരകളിലും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അർധനിത്യഹരിതവനങ്ങളും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1000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ആർദ്രമിതോഷ്ണവനങ്ങ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പൈ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ദേവദാരു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സ്തൂപികാഗ്രവൃക്ഷങ്ങ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പർവതച്ചരിവുകളി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കൂടുന്നതിനനുസരിച്ച്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ജൂനിപെ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റോഡോഡെൻഡ്രോ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എന്നിവയും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ആൽപൈ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പുൽമേടുകളും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കാണാം</w:t>
      </w:r>
      <w:proofErr w:type="spellEnd"/>
      <w:r w:rsidRPr="0055630B">
        <w:rPr>
          <w:sz w:val="24"/>
          <w:szCs w:val="24"/>
        </w:rPr>
        <w:t>.</w:t>
      </w:r>
    </w:p>
    <w:p w14:paraId="0AACE34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വന്യജീവിസമ്പത്ത്</w:t>
      </w:r>
      <w:proofErr w:type="spellEnd"/>
    </w:p>
    <w:p w14:paraId="259795C6" w14:textId="27CA62D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വന്യജീവി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സമ്പന്നവുമാണ്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യാക്ക്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കസ്തൂരിമാ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ഒറ്റക്കൊ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മ്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കാണ്ടാമൃഗം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ഹിമപ്പുലി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ജീവിവർഗങ്ങളുടെ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ആവാസ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കേന്ദ്രങ്ങളാണിവിടം</w:t>
      </w:r>
      <w:proofErr w:type="spellEnd"/>
      <w:r w:rsidRPr="0055630B">
        <w:rPr>
          <w:sz w:val="24"/>
          <w:szCs w:val="24"/>
        </w:rPr>
        <w:t>.</w:t>
      </w:r>
    </w:p>
    <w:p w14:paraId="6065907D" w14:textId="0802CF7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ജൈവമണ്ഡല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റിസർവുക</w:t>
      </w:r>
      <w:proofErr w:type="spellEnd"/>
      <w:r w:rsidRPr="0055630B">
        <w:rPr>
          <w:sz w:val="24"/>
          <w:szCs w:val="24"/>
        </w:rPr>
        <w:t xml:space="preserve">ൾ (Biosphere Reserve), </w:t>
      </w:r>
      <w:proofErr w:type="spellStart"/>
      <w:r w:rsidRPr="0055630B">
        <w:rPr>
          <w:sz w:val="24"/>
          <w:szCs w:val="24"/>
        </w:rPr>
        <w:t>Golcom</w:t>
      </w:r>
      <w:proofErr w:type="spellEnd"/>
      <w:r w:rsidRPr="0055630B">
        <w:rPr>
          <w:sz w:val="24"/>
          <w:szCs w:val="24"/>
        </w:rPr>
        <w:t xml:space="preserve"> (National</w:t>
      </w:r>
      <w:r w:rsidR="009628D2" w:rsidRPr="0055630B">
        <w:rPr>
          <w:sz w:val="24"/>
          <w:szCs w:val="24"/>
        </w:rPr>
        <w:t xml:space="preserve"> </w:t>
      </w:r>
      <w:r w:rsidRPr="0055630B">
        <w:rPr>
          <w:sz w:val="24"/>
          <w:szCs w:val="24"/>
        </w:rPr>
        <w:t xml:space="preserve">Park), </w:t>
      </w:r>
      <w:proofErr w:type="spellStart"/>
      <w:r w:rsidRPr="0055630B">
        <w:rPr>
          <w:sz w:val="24"/>
          <w:szCs w:val="24"/>
        </w:rPr>
        <w:t>വന്യജീവിസങ്കേതങ്ങ</w:t>
      </w:r>
      <w:proofErr w:type="spellEnd"/>
      <w:r w:rsidRPr="0055630B">
        <w:rPr>
          <w:sz w:val="24"/>
          <w:szCs w:val="24"/>
        </w:rPr>
        <w:t xml:space="preserve">ൾ (Wildlife Sanctuary) </w:t>
      </w:r>
      <w:proofErr w:type="spellStart"/>
      <w:r w:rsidRPr="0055630B">
        <w:rPr>
          <w:sz w:val="24"/>
          <w:szCs w:val="24"/>
        </w:rPr>
        <w:t>തുടങ്ങിയവയെല്ലാം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വന്യജീവി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സംരക്ഷണമാണ്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ലക്ഷ്യം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വയ്ക്കുന്നത്</w:t>
      </w:r>
      <w:proofErr w:type="spellEnd"/>
      <w:r w:rsidRPr="0055630B">
        <w:rPr>
          <w:sz w:val="24"/>
          <w:szCs w:val="24"/>
        </w:rPr>
        <w:t>.</w:t>
      </w:r>
    </w:p>
    <w:p w14:paraId="42A723CF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ദേശീയോദ്യാനങ്ങ</w:t>
      </w:r>
      <w:proofErr w:type="spellEnd"/>
      <w:r w:rsidRPr="0055630B">
        <w:rPr>
          <w:sz w:val="24"/>
          <w:szCs w:val="24"/>
        </w:rPr>
        <w:t>ൾ</w:t>
      </w:r>
    </w:p>
    <w:p w14:paraId="2115876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278DEB96" w14:textId="2F56B300" w:rsidR="009628D2" w:rsidRPr="0055630B" w:rsidRDefault="009628D2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ഡച്ചിഗാം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ജമ്മുകാശ്മീ</w:t>
      </w:r>
      <w:proofErr w:type="spellEnd"/>
      <w:r w:rsidRPr="0055630B">
        <w:rPr>
          <w:sz w:val="24"/>
          <w:szCs w:val="24"/>
        </w:rPr>
        <w:t>ർ)</w:t>
      </w:r>
    </w:p>
    <w:p w14:paraId="6360140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ഹെമിസ്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>)</w:t>
      </w:r>
    </w:p>
    <w:p w14:paraId="77EDE24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പൂക്കളുടെ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>)</w:t>
      </w:r>
    </w:p>
    <w:p w14:paraId="7C0DC5E8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കോർബറ്റ്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>)</w:t>
      </w:r>
    </w:p>
    <w:p w14:paraId="376E3D82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രാജാജി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ദേശീയോദ്യാനം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>)</w:t>
      </w:r>
    </w:p>
    <w:p w14:paraId="55E8AE87" w14:textId="77777777" w:rsidR="009628D2" w:rsidRPr="0055630B" w:rsidRDefault="009628D2">
      <w:pPr>
        <w:rPr>
          <w:sz w:val="24"/>
          <w:szCs w:val="24"/>
        </w:rPr>
      </w:pPr>
    </w:p>
    <w:p w14:paraId="1B3A712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</w:p>
    <w:p w14:paraId="2C14BA18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കാഞ്ചൻജംഗ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സിക്കിം</w:t>
      </w:r>
      <w:proofErr w:type="spellEnd"/>
      <w:r w:rsidRPr="0055630B">
        <w:rPr>
          <w:sz w:val="24"/>
          <w:szCs w:val="24"/>
        </w:rPr>
        <w:t>)</w:t>
      </w:r>
    </w:p>
    <w:p w14:paraId="3233F00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ദിബ്രു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സെനോവ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>)</w:t>
      </w:r>
    </w:p>
    <w:p w14:paraId="0D8C170F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കാസിരംഗ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>)</w:t>
      </w:r>
    </w:p>
    <w:p w14:paraId="525D5E1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മാനസ്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>)</w:t>
      </w:r>
    </w:p>
    <w:p w14:paraId="62F032D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കെയ്ബു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ലംജാവോ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മണിപ്പൂ</w:t>
      </w:r>
      <w:proofErr w:type="spellEnd"/>
      <w:r w:rsidRPr="0055630B">
        <w:rPr>
          <w:sz w:val="24"/>
          <w:szCs w:val="24"/>
        </w:rPr>
        <w:t>ർ)</w:t>
      </w:r>
    </w:p>
    <w:p w14:paraId="53EAB3CE" w14:textId="77777777" w:rsidR="009628D2" w:rsidRPr="0055630B" w:rsidRDefault="009628D2">
      <w:pPr>
        <w:rPr>
          <w:sz w:val="24"/>
          <w:szCs w:val="24"/>
        </w:rPr>
      </w:pPr>
    </w:p>
    <w:p w14:paraId="15A6E600" w14:textId="523EF28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കൃഷി</w:t>
      </w:r>
      <w:proofErr w:type="spellEnd"/>
    </w:p>
    <w:p w14:paraId="3A187D32" w14:textId="73D7FB2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പരിമിതിക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പാകമാകാത്ത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(Immature Soil) </w:t>
      </w:r>
      <w:proofErr w:type="spellStart"/>
      <w:r w:rsidRPr="0055630B">
        <w:rPr>
          <w:sz w:val="24"/>
          <w:szCs w:val="24"/>
        </w:rPr>
        <w:t>കുറഞ്ഞതാപനില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പ്രതികൂലഘടകങ്ങ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എന്നിരുന്നാലും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ഉപജീവന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ഏർപ്പെടുന്നു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പർവതച്ചരിവുക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തട്ടുകളായിത്തിരിച്ച്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പ്രദേശത്തിനും</w:t>
      </w:r>
      <w:proofErr w:type="spellEnd"/>
      <w:r w:rsidR="003F3F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കൃഷിചെയ്യുന്നു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പയറുവർഗങ്ങ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ഉരുളക്കിഴങ്ങ്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മഴക്കാലത്തും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ഗോതമ്പ്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മിതോഷ്ണ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പഴവർഗങ്ങ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വസന്തകാലത്തും</w:t>
      </w:r>
      <w:proofErr w:type="spellEnd"/>
      <w:r w:rsidR="003F3F2E" w:rsidRPr="0055630B">
        <w:rPr>
          <w:sz w:val="24"/>
          <w:szCs w:val="24"/>
        </w:rPr>
        <w:t xml:space="preserve"> </w:t>
      </w:r>
      <w:proofErr w:type="spellStart"/>
      <w:r w:rsidR="003F3F2E" w:rsidRPr="0055630B">
        <w:rPr>
          <w:rFonts w:ascii="Nirmala UI" w:hAnsi="Nirmala UI" w:cs="Nirmala UI"/>
          <w:sz w:val="24"/>
          <w:szCs w:val="24"/>
        </w:rPr>
        <w:t>കൃഷി</w:t>
      </w:r>
      <w:proofErr w:type="spellEnd"/>
      <w:r w:rsidR="003F3F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6B37D2B4" w14:textId="525BF96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പർവതച്ചരിവുകളിലും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താഴ്വാരങ്ങളിലും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ഡാർജിലിംഗ്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തേയിലക്കൃഷിയാണ്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ഉള്ളത്</w:t>
      </w:r>
      <w:proofErr w:type="spellEnd"/>
      <w:r w:rsidRPr="0055630B">
        <w:rPr>
          <w:sz w:val="24"/>
          <w:szCs w:val="24"/>
        </w:rPr>
        <w:t>.</w:t>
      </w:r>
    </w:p>
    <w:p w14:paraId="579B45B1" w14:textId="4F4244E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തദ്ദേശീയ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ഗോത്രജനത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സ്ഥാനമാറ്റക്കൃഷി</w:t>
      </w:r>
      <w:proofErr w:type="spellEnd"/>
      <w:r w:rsidRPr="0055630B">
        <w:rPr>
          <w:sz w:val="24"/>
          <w:szCs w:val="24"/>
        </w:rPr>
        <w:t xml:space="preserve"> (Shifting Cultivation)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പരമ്പരാഗത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കൃഷിരീതിക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പിന്തുടരുന്നവരാണ്</w:t>
      </w:r>
      <w:proofErr w:type="spellEnd"/>
      <w:r w:rsidRPr="0055630B">
        <w:rPr>
          <w:sz w:val="24"/>
          <w:szCs w:val="24"/>
        </w:rPr>
        <w:t>.</w:t>
      </w:r>
    </w:p>
    <w:p w14:paraId="7ACD6C5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മൃഗപരിപാലനം</w:t>
      </w:r>
      <w:proofErr w:type="spellEnd"/>
    </w:p>
    <w:p w14:paraId="5A324411" w14:textId="4849A31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ഹിമാലയപർവതപ്രദേശങ്ങളിലെ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ജീവിതമാർഗമാണ്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മൃഗപരിപാലനം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ഉയരക്രമമനുസരിച്ച്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വളർത്തുമൃഗങ്ങളുടെ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താഴ്വാരങ്ങളി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പശു</w:t>
      </w:r>
      <w:proofErr w:type="spellEnd"/>
      <w:r w:rsidR="003F3F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മൃഗങ്ങളും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ചെമ്മരിയാട്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കുതിര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ശൈത്യമേഖലയായ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ഹിമാച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ലഡാക്ക്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തണുപ്പിനെ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അതിജീവിക്കാ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ശേഷിയുള്ള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യാക്ക്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sz w:val="24"/>
          <w:szCs w:val="24"/>
        </w:rPr>
        <w:t>പോലുള്ള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മൃഗങ്ങളെയും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പർവതപ്പുൽമേടുകളി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മൃഗപരി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ജനവിഭാഗമാണ്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ഗുജ്ജ</w:t>
      </w:r>
      <w:proofErr w:type="spellEnd"/>
      <w:r w:rsidRPr="0055630B">
        <w:rPr>
          <w:sz w:val="24"/>
          <w:szCs w:val="24"/>
        </w:rPr>
        <w:t>ർ'.</w:t>
      </w:r>
    </w:p>
    <w:p w14:paraId="3F40A1F0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ടൂറിസം</w:t>
      </w:r>
      <w:proofErr w:type="spellEnd"/>
    </w:p>
    <w:p w14:paraId="38ADB3BA" w14:textId="1D6303D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ഭൂപ്രകൃതിസവിശേഷതക</w:t>
      </w:r>
      <w:proofErr w:type="spellEnd"/>
      <w:r w:rsidRPr="0055630B">
        <w:rPr>
          <w:sz w:val="24"/>
          <w:szCs w:val="24"/>
        </w:rPr>
        <w:t>ൾ</w:t>
      </w:r>
      <w:r w:rsidR="003F3F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വിനോദസഞ്ചാരത്തിന്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സാധ്യതയുള്ള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വരുമാനദായക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തീർത്ഥാടനവുമായി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യാത്രകളാണ്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തുടക്കമിട്ടത്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കൈലാസം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മാനസസരോവരം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അമർനാഥ്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ഹേമകുണ്ഡ്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സാഹിബ്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തീർത്ഥാടനകേന്ദ്രങ്ങ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ഭാഗങ്ങളിലുണ്ട്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നൂറ്റാണ്ടുകൾക്ക്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മുൻപുതന്നെ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ഇവിടങ്ങളിലേക്ക്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എത്തിയിരുന്നു</w:t>
      </w:r>
      <w:proofErr w:type="spellEnd"/>
      <w:r w:rsidRPr="0055630B">
        <w:rPr>
          <w:sz w:val="24"/>
          <w:szCs w:val="24"/>
        </w:rPr>
        <w:t>.</w:t>
      </w:r>
    </w:p>
    <w:p w14:paraId="7AD4AA87" w14:textId="7A97DA8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പത്തൊമ്പതാം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നൂറ്റാണ്ടി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ബ്രിട്ടീഷുകാ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ഹിമാലയപർവതപ്രദേശങ്ങളിലെ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തിരിച്ചറിഞ്ഞ്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സുഖവാസകേന്ദ്രങ്ങ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വികസിപ്പിച്ചതോടെയാണ്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രണ്ടാംഘട്ടം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ഷിംല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ഡാർജിലിംങ്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ഷില്ലോങ്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അൽമോറ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റാണികേറ്റ്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മുസോറി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നൈനിതാ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റിസോർട്ട്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പട്ടണങ്ങ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ടൂറിസ്റ്റ്കേന്ദ്രങ്ങളാണ്</w:t>
      </w:r>
      <w:proofErr w:type="spellEnd"/>
      <w:r w:rsidRPr="0055630B">
        <w:rPr>
          <w:sz w:val="24"/>
          <w:szCs w:val="24"/>
        </w:rPr>
        <w:t>.</w:t>
      </w:r>
    </w:p>
    <w:p w14:paraId="4B9EF394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1953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 29 </w:t>
      </w:r>
      <w:proofErr w:type="spellStart"/>
      <w:r w:rsidRPr="0055630B">
        <w:rPr>
          <w:sz w:val="24"/>
          <w:szCs w:val="24"/>
        </w:rPr>
        <w:t>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ഷെർപ്പ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ടെൻസിംഗ്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നോർഗെയും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എഡ്മണ്ട്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ഹിലാരിയും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എവറസ്റ്റ്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കീഴടക്കിയതിനുശേഷമാണ്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മൂന്നാംഘട്ടമായ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ആധുനിക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ടൂറിസം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പർവതാരോഹണം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പാരാഗ്ലൈഡിംഗ്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സ്കീയിംഗ്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സാഹസിക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സഞ്ചാരമേഖലയും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വികസിച്ചിട്ടുണ്ട്</w:t>
      </w:r>
      <w:proofErr w:type="spellEnd"/>
      <w:r w:rsidRPr="0055630B">
        <w:rPr>
          <w:sz w:val="24"/>
          <w:szCs w:val="24"/>
        </w:rPr>
        <w:t>.</w:t>
      </w:r>
    </w:p>
    <w:p w14:paraId="2BF35C6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പ്രതിബന്ധങ്ങളല്ല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മറിച്ച്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പുറംലോകത്തിലേക്കുള്ള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കവാടങ്ങളാണ്</w:t>
      </w:r>
      <w:proofErr w:type="spellEnd"/>
      <w:r w:rsidRPr="0055630B">
        <w:rPr>
          <w:sz w:val="24"/>
          <w:szCs w:val="24"/>
        </w:rPr>
        <w:t>.</w:t>
      </w:r>
    </w:p>
    <w:p w14:paraId="33F181F0" w14:textId="2EA72B16" w:rsidR="00C3167E" w:rsidRPr="0055630B" w:rsidRDefault="003F3F2E">
      <w:pPr>
        <w:rPr>
          <w:sz w:val="24"/>
          <w:szCs w:val="24"/>
        </w:rPr>
      </w:pPr>
      <w:r w:rsidRPr="0055630B">
        <w:rPr>
          <w:sz w:val="24"/>
          <w:szCs w:val="24"/>
        </w:rPr>
        <w:t>-</w:t>
      </w:r>
      <w:proofErr w:type="spellStart"/>
      <w:r w:rsidRPr="0055630B">
        <w:rPr>
          <w:sz w:val="24"/>
          <w:szCs w:val="24"/>
        </w:rPr>
        <w:t>ടെൻസിംഗ്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നോർഗെ</w:t>
      </w:r>
      <w:proofErr w:type="spellEnd"/>
    </w:p>
    <w:p w14:paraId="5312A423" w14:textId="731298E1" w:rsidR="00C3167E" w:rsidRPr="0055630B" w:rsidRDefault="003F3F2E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  (</w:t>
      </w:r>
      <w:proofErr w:type="spellStart"/>
      <w:r w:rsidRPr="0055630B">
        <w:rPr>
          <w:sz w:val="24"/>
          <w:szCs w:val="24"/>
        </w:rPr>
        <w:t>മലയാളത്തിലേക്ക്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മൊഴിമാറ്റം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നടത്തിയത്</w:t>
      </w:r>
      <w:proofErr w:type="spellEnd"/>
      <w:r w:rsidRPr="0055630B">
        <w:rPr>
          <w:sz w:val="24"/>
          <w:szCs w:val="24"/>
        </w:rPr>
        <w:t>)</w:t>
      </w:r>
    </w:p>
    <w:p w14:paraId="387BB5D6" w14:textId="1E5E84E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ഹിമാലയപർവതം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പ്രതിബന്ധമല്ല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പകരം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പുറംലോകത്തിലേക്ക്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തുറന്നിട്ട്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കവാടമാണ്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പുതിയ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അറിവിന്റെയും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അതിജീവനത്തിന്റെയും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അനുരൂപീകരണത്തിന്റെയും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പാതകളിലേക്ക്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തുറന്നിട്ട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വാതിലുകളാണ്</w:t>
      </w:r>
      <w:proofErr w:type="spellEnd"/>
      <w:r w:rsidR="003F3F2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ഹിമാലയം</w:t>
      </w:r>
      <w:proofErr w:type="spellEnd"/>
      <w:r w:rsidRPr="0055630B">
        <w:rPr>
          <w:sz w:val="24"/>
          <w:szCs w:val="24"/>
        </w:rPr>
        <w:t>.</w:t>
      </w:r>
    </w:p>
    <w:p w14:paraId="239ED8EF" w14:textId="77777777" w:rsidR="003F3F2E" w:rsidRPr="0055630B" w:rsidRDefault="003F3F2E">
      <w:pPr>
        <w:rPr>
          <w:sz w:val="24"/>
          <w:szCs w:val="24"/>
        </w:rPr>
      </w:pPr>
    </w:p>
    <w:p w14:paraId="42CCACA4" w14:textId="3E96CC3B" w:rsidR="00C3167E" w:rsidRPr="0055630B" w:rsidRDefault="003F3F2E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55630B">
        <w:rPr>
          <w:rFonts w:ascii="Nirmala UI" w:hAnsi="Nirmala UI" w:cs="Nirmala UI"/>
          <w:b/>
          <w:sz w:val="24"/>
          <w:szCs w:val="24"/>
        </w:rPr>
        <w:t xml:space="preserve"> </w:t>
      </w:r>
      <w:r w:rsidRPr="0055630B">
        <w:rPr>
          <w:b/>
          <w:sz w:val="24"/>
          <w:szCs w:val="24"/>
        </w:rPr>
        <w:t>2</w:t>
      </w:r>
    </w:p>
    <w:p w14:paraId="4107EF1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വിശാലസമതലഭൂവി</w:t>
      </w:r>
      <w:proofErr w:type="spellEnd"/>
      <w:r w:rsidRPr="0055630B">
        <w:rPr>
          <w:sz w:val="24"/>
          <w:szCs w:val="24"/>
        </w:rPr>
        <w:t>ൽ</w:t>
      </w:r>
    </w:p>
    <w:p w14:paraId="686CF5B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മാനംമുട്ടെ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ഉയർന്നുനിൽക്കുന്ന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സമതലഭൂമിക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കൾ, </w:t>
      </w:r>
      <w:proofErr w:type="spellStart"/>
      <w:r w:rsidRPr="0055630B">
        <w:rPr>
          <w:sz w:val="24"/>
          <w:szCs w:val="24"/>
        </w:rPr>
        <w:t>ചുട്ടുപൊള്ളുന്ന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മണലാരണ്യങ്ങ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താഴ്വരക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മുതലായ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</w:t>
      </w:r>
      <w:proofErr w:type="spellEnd"/>
    </w:p>
    <w:p w14:paraId="371B4094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ദശലക്ഷക്കണക്കിന്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കൊണ്ടവയാണിവ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ഭൂപ്രകൃതിവിഭാഗങ്ങളിലൊന്നായ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കഴിഞ്ഞ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അധ്യായത്തി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വിശദമായി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ചേർത്തിട്ടുള്ള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ഭൂപടം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2.1) </w:t>
      </w:r>
      <w:proofErr w:type="spellStart"/>
      <w:r w:rsidRPr="0055630B">
        <w:rPr>
          <w:sz w:val="24"/>
          <w:szCs w:val="24"/>
        </w:rPr>
        <w:t>നിരീക്ഷിക്കൂ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ഉത്തരപർവതമേഖലയുടെ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തെക്കുഭാഗത്തായും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കാണുന്നില്ലേ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സമതലമാണിത്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ഗംഗ-ബ്രഹ്മപുത്രാസമതലം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242FA6D7" w14:textId="322BCD9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രൂപപ്പെട്ടതെങ്ങനെയെന്ന്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>.</w:t>
      </w:r>
    </w:p>
    <w:p w14:paraId="3B9B4E1E" w14:textId="77777777" w:rsidR="00541625" w:rsidRPr="0055630B" w:rsidRDefault="00541625" w:rsidP="00541625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>ൽ</w:t>
      </w:r>
    </w:p>
    <w:p w14:paraId="22128594" w14:textId="1B1893F1" w:rsidR="00541625" w:rsidRPr="0055630B" w:rsidRDefault="00541625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ഒഴുക്കിക്കൊണ്ടുവരുന്ന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ചെളി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ചര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ശിലാവശിഷ്ടങ്ങളാണ്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>ൽ.</w:t>
      </w:r>
    </w:p>
    <w:p w14:paraId="475F51C7" w14:textId="41FD60F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ഹിമാനിക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തിരമാല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പ്രവർത്തിക്കുന്ന</w:t>
      </w:r>
      <w:proofErr w:type="spellEnd"/>
      <w:r w:rsidR="0054162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ബാഹ്യശക്തികളുടെ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നിരന്തരമായ</w:t>
      </w:r>
      <w:proofErr w:type="spellEnd"/>
      <w:r w:rsidR="00541625" w:rsidRPr="0055630B">
        <w:rPr>
          <w:sz w:val="24"/>
          <w:szCs w:val="24"/>
        </w:rPr>
        <w:t xml:space="preserve"> </w:t>
      </w:r>
      <w:proofErr w:type="spellStart"/>
      <w:r w:rsidR="00541625" w:rsidRPr="0055630B">
        <w:rPr>
          <w:sz w:val="24"/>
          <w:szCs w:val="24"/>
        </w:rPr>
        <w:t>പ്രവർത്ത</w:t>
      </w:r>
      <w:r w:rsidRPr="0055630B">
        <w:rPr>
          <w:sz w:val="24"/>
          <w:szCs w:val="24"/>
        </w:rPr>
        <w:t>നഫലമായി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ഭൗമോപരിതലത്തി</w:t>
      </w:r>
      <w:proofErr w:type="spellEnd"/>
      <w:r w:rsidRPr="0055630B">
        <w:rPr>
          <w:sz w:val="24"/>
          <w:szCs w:val="24"/>
        </w:rPr>
        <w:t>ൽ</w:t>
      </w:r>
      <w:r w:rsidR="00541625" w:rsidRPr="0055630B">
        <w:rPr>
          <w:sz w:val="24"/>
          <w:szCs w:val="24"/>
        </w:rPr>
        <w:t xml:space="preserve"> </w:t>
      </w:r>
      <w:proofErr w:type="spellStart"/>
      <w:r w:rsidR="00541625" w:rsidRPr="0055630B">
        <w:rPr>
          <w:sz w:val="24"/>
          <w:szCs w:val="24"/>
        </w:rPr>
        <w:t>വൈവിധ്യമാർന്ന</w:t>
      </w:r>
      <w:proofErr w:type="spellEnd"/>
      <w:r w:rsidR="00541625" w:rsidRPr="0055630B">
        <w:rPr>
          <w:sz w:val="24"/>
          <w:szCs w:val="24"/>
        </w:rPr>
        <w:t xml:space="preserve"> </w:t>
      </w:r>
      <w:proofErr w:type="spellStart"/>
      <w:r w:rsidR="00541625" w:rsidRPr="0055630B">
        <w:rPr>
          <w:sz w:val="24"/>
          <w:szCs w:val="24"/>
        </w:rPr>
        <w:t>ഭൂരൂപങ്ങളുണ്ടാകുന്നു</w:t>
      </w:r>
      <w:proofErr w:type="spellEnd"/>
      <w:r w:rsidR="00541625" w:rsidRPr="0055630B">
        <w:rPr>
          <w:sz w:val="24"/>
          <w:szCs w:val="24"/>
        </w:rPr>
        <w:t>.</w:t>
      </w:r>
    </w:p>
    <w:p w14:paraId="2D827310" w14:textId="0C31744A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ഭൂരൂപരൂപീകരണ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ഭൂരൂപങ്ങളുണ്ടാകുന്നതിന്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സഹായകരമായ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ഭൂരൂപരൂപീകരണ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ഭൗതികവും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രാസികവും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ജൈവികവുമായ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പൊടിഞ്ഞുണ്ടാകുന്ന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വസ്തുക്കളെ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ബാഹ്യശക്തിക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ഒരിടത്തുനിന്നും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മറ്റൊരിടത്തേക്ക്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നീക്കിക്കൊണ്ടുപോകുകയും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താഴ്ന്നപ്രദേശങ്ങളി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പ്രക്രിയയെ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2.2 </w:t>
      </w:r>
      <w:proofErr w:type="spellStart"/>
      <w:r w:rsidRPr="0055630B">
        <w:rPr>
          <w:sz w:val="24"/>
          <w:szCs w:val="24"/>
        </w:rPr>
        <w:t>ശ്രദ്ധിക്കൂ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ഇളകിയ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പദാർഥങ്ങളെ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മഴവെള്ളം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ശത്തേക്ക്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നീക്കിക്കൊണ്ടുപോയി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കണ്ടില്ലേ</w:t>
      </w:r>
      <w:proofErr w:type="spellEnd"/>
      <w:r w:rsidRPr="0055630B">
        <w:rPr>
          <w:sz w:val="24"/>
          <w:szCs w:val="24"/>
        </w:rPr>
        <w:t>?</w:t>
      </w:r>
    </w:p>
    <w:p w14:paraId="1B4F3E45" w14:textId="637131E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നീർച്ചാലുക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ചെറുചാലുകളായി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ഒഴുകിച്ചേർന്ന്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അരുവികളാകുകയും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അരുവിക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പ്രാപിക്കുകയും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താഴ്ന്നപ്രദേശങ്ങളി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കാലക്രമേണ</w:t>
      </w:r>
      <w:proofErr w:type="spellEnd"/>
      <w:r w:rsidR="0054162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="0054162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ഉൾപ്പടെയുള്ള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സൃഷ്ടിക്കപ്പെടുന്നു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4A14A898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ഉദ്ഭവിക്കുന്ന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പ്രഭവസ്ഥാനമെന്നും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കടലിലോ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മറ്റേതെങ്കിലും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ജലാശയത്തിലോ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പതിക്കുന്ന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നദീമുഖമെന്നും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09A0D3E5" w14:textId="3B6A7D8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ഹിമാലയത്തിൽനിന്നും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ഉണ്ടവിച്ചൊഴുകുന്ന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വഹിച്ചുകൊണ്ടുവന്ന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നിക്ഷേ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പിക്കപ്പെട്ടാണ്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ഫലഭൂയിഷ്ഠമായ</w:t>
      </w:r>
      <w:proofErr w:type="spellEnd"/>
      <w:r w:rsidR="00D83A6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</w:t>
      </w:r>
      <w:r w:rsidR="00D83A65" w:rsidRPr="0055630B">
        <w:rPr>
          <w:sz w:val="24"/>
          <w:szCs w:val="24"/>
        </w:rPr>
        <w:t>-</w:t>
      </w:r>
      <w:r w:rsidRPr="0055630B">
        <w:rPr>
          <w:sz w:val="24"/>
          <w:szCs w:val="24"/>
        </w:rPr>
        <w:t>ഗംഗ-ബ്രഹ്മപുത്രാസമതലം</w:t>
      </w:r>
      <w:proofErr w:type="spellEnd"/>
      <w:r w:rsidR="00D83A6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ഹിമാലയരൂപീകരണ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തടത്തിലാണ്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ദശലക്ഷക്കണക്കിന്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വർഷങ്ങളോളം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രൂപംകൊണ്ടത്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വരെയാണ്</w:t>
      </w:r>
      <w:proofErr w:type="spellEnd"/>
      <w:r w:rsidRPr="0055630B">
        <w:rPr>
          <w:sz w:val="24"/>
          <w:szCs w:val="24"/>
        </w:rPr>
        <w:t xml:space="preserve">. </w:t>
      </w:r>
    </w:p>
    <w:p w14:paraId="184DE78F" w14:textId="29E5172B" w:rsidR="00C3167E" w:rsidRPr="0055630B" w:rsidRDefault="00000000" w:rsidP="00D83A65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സിന്ധു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ഗംഗ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ബ്രഹ്മപുത്രാസമതലത്തിലൂടെ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r w:rsidR="00D83A65" w:rsidRPr="0055630B">
        <w:rPr>
          <w:sz w:val="24"/>
          <w:szCs w:val="24"/>
        </w:rPr>
        <w:t>:</w:t>
      </w:r>
      <w:proofErr w:type="gramEnd"/>
    </w:p>
    <w:p w14:paraId="406CF5C9" w14:textId="77777777" w:rsidR="00D83A65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യ</w:t>
      </w:r>
      <w:r w:rsidRPr="0055630B">
        <w:rPr>
          <w:sz w:val="24"/>
          <w:szCs w:val="24"/>
        </w:rPr>
        <w:t>മുന</w:t>
      </w:r>
      <w:proofErr w:type="spellEnd"/>
      <w:r w:rsidRPr="0055630B">
        <w:rPr>
          <w:sz w:val="24"/>
          <w:szCs w:val="24"/>
        </w:rPr>
        <w:t xml:space="preserve"> </w:t>
      </w:r>
    </w:p>
    <w:p w14:paraId="733C2D86" w14:textId="4A8C4A66" w:rsidR="00D83A65" w:rsidRPr="0055630B" w:rsidRDefault="00000000" w:rsidP="00D83A65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ബെത്</w:t>
      </w:r>
      <w:r w:rsidR="00D83A65" w:rsidRPr="0055630B">
        <w:rPr>
          <w:rFonts w:ascii="Nirmala UI" w:hAnsi="Nirmala UI" w:cs="Nirmala UI"/>
          <w:sz w:val="24"/>
          <w:szCs w:val="24"/>
        </w:rPr>
        <w:t>വ</w:t>
      </w:r>
      <w:proofErr w:type="spellEnd"/>
    </w:p>
    <w:p w14:paraId="7FB927D8" w14:textId="66AB7140" w:rsidR="00C3167E" w:rsidRPr="0055630B" w:rsidRDefault="00D83A65" w:rsidP="00D83A65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ഗംഗ</w:t>
      </w:r>
      <w:proofErr w:type="spellEnd"/>
    </w:p>
    <w:p w14:paraId="7D3A93EF" w14:textId="5DEF093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ഹിമാലയത്തി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ഉദ്ഭവിച്ചൊഴുകുന്ന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യഥാക്രമം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നദികളെന്നും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സിന്ധു-ഗംഗ-ബ്രഹ്മപുത്രാ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ഉദ്ഭവസ്ഥാനത്തെ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തരംതിരി</w:t>
      </w:r>
      <w:r w:rsidR="00D83A65" w:rsidRPr="0055630B">
        <w:rPr>
          <w:rFonts w:ascii="Nirmala UI" w:hAnsi="Nirmala UI" w:cs="Nirmala UI"/>
          <w:sz w:val="24"/>
          <w:szCs w:val="24"/>
        </w:rPr>
        <w:t>ക്കുന്നു</w:t>
      </w:r>
      <w:proofErr w:type="spellEnd"/>
    </w:p>
    <w:p w14:paraId="0C9BFA4C" w14:textId="364061A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ഗംഗാ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3200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എക്കൽപ്രദേശമാണ്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2400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കിഴക്കുനിന്നും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വിശാലമാകുന്ന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</w:t>
      </w:r>
      <w:proofErr w:type="spellEnd"/>
      <w:r w:rsidRPr="0055630B">
        <w:rPr>
          <w:sz w:val="24"/>
          <w:szCs w:val="24"/>
        </w:rPr>
        <w:t xml:space="preserve"> 150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300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വരെയാണ്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ക്രമരഹിതമായ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അരികകളുമാണ്</w:t>
      </w:r>
      <w:proofErr w:type="spellEnd"/>
      <w:r w:rsidRPr="0055630B">
        <w:rPr>
          <w:sz w:val="24"/>
          <w:szCs w:val="24"/>
        </w:rPr>
        <w:t>.</w:t>
      </w:r>
    </w:p>
    <w:p w14:paraId="19524D88" w14:textId="5EEF6776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വിസ്തീർണം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കിലോമീറ്ററാണ്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വളക്കൂറുള്ള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ജലലഭ്യത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അനുകൂല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പരന്ന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തീർന്നിരിക്കുന്നു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ഭൂമിശാസ്ത്രപരമായി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ഒരൊറ്റ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പരിഗണിക്കാമെങ്കിലും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നദീവ്യവസ്ഥ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നദികളുടെ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ഭൂപ്രകൃതിയുടെ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അതിവിസ്തൃതമായ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നാല്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പ്രാദേശികവിഭാഗങ്ങളായി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311A3DBD" w14:textId="2160F64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സവിശേഷതകളെന്തെല്ലാമെന്ന്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പരിശോധിക്കാം</w:t>
      </w:r>
      <w:proofErr w:type="spellEnd"/>
      <w:r w:rsidRPr="0055630B">
        <w:rPr>
          <w:sz w:val="24"/>
          <w:szCs w:val="24"/>
        </w:rPr>
        <w:t>.</w:t>
      </w:r>
    </w:p>
    <w:p w14:paraId="56BF416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</w:p>
    <w:p w14:paraId="023D83D6" w14:textId="2145974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അറ്റമാണ്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രാജസ്ഥാനിലാണ്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ബാക്കിഭാഗം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ഗുജറാത്ത്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അയൽസംസ്ഥാനങ്ങളിലായി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യഥാർത്ഥ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മരുഭൂമിമേഖല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മരുസ്ഥലി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അർധമരുഭൂമിമേഖല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അർധവരണ്ടസമതലം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ബാഗ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ഭൂമിശാസ്ത്രപരമായ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തുടർന്നുള്ള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പാഠഭാഗങ്ങളി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പ്രതിപാദിച്ചിട്ടുണ്ട്</w:t>
      </w:r>
      <w:proofErr w:type="spellEnd"/>
      <w:r w:rsidRPr="0055630B">
        <w:rPr>
          <w:sz w:val="24"/>
          <w:szCs w:val="24"/>
        </w:rPr>
        <w:t>.</w:t>
      </w:r>
    </w:p>
    <w:p w14:paraId="0CF753A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3AB5A855" w14:textId="05C90D0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കാലികമായി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ലൂണി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രാജസ്ഥാനി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ഉപ്പുതടാകങ്ങളുണ്ട്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സാംഭ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ദിദ്വാന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സർഗോ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ഉപ്പുതടാകങ്ങളാണ്</w:t>
      </w:r>
      <w:proofErr w:type="spellEnd"/>
      <w:r w:rsidRPr="0055630B">
        <w:rPr>
          <w:sz w:val="24"/>
          <w:szCs w:val="24"/>
        </w:rPr>
        <w:t>.</w:t>
      </w:r>
    </w:p>
    <w:p w14:paraId="66079A8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</w:p>
    <w:p w14:paraId="4CBFD1C2" w14:textId="1333E01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വടക്കുകിഴക്കോട്ടും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സഞ്ചരിച്ചാ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ഫലഭൂയിഷ്ഠമായ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വടക്കുകിഴക്കുമായും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ഭാഗമാണിത്</w:t>
      </w:r>
      <w:proofErr w:type="spellEnd"/>
      <w:r w:rsidRPr="0055630B">
        <w:rPr>
          <w:sz w:val="24"/>
          <w:szCs w:val="24"/>
        </w:rPr>
        <w:t>.</w:t>
      </w:r>
    </w:p>
    <w:p w14:paraId="75DED97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യമുനാതീരം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വ്യാപിച്ചിരിക്കുന്ന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അതിര്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യമുനാനദിയാണ്</w:t>
      </w:r>
      <w:proofErr w:type="spellEnd"/>
      <w:r w:rsidRPr="0055630B">
        <w:rPr>
          <w:sz w:val="24"/>
          <w:szCs w:val="24"/>
        </w:rPr>
        <w:t>.</w:t>
      </w:r>
    </w:p>
    <w:p w14:paraId="014989D8" w14:textId="48289C1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അറ്റ്ലസ്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നിരീക്ഷിച്ച്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പടിഞ്ഞാറുഭാഗത്തുള്ള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ഏതാണെന്ന്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കണ്ടെത്തൂ</w:t>
      </w:r>
      <w:proofErr w:type="spellEnd"/>
      <w:r w:rsidRPr="0055630B">
        <w:rPr>
          <w:sz w:val="24"/>
          <w:szCs w:val="24"/>
        </w:rPr>
        <w:t>.</w:t>
      </w:r>
    </w:p>
    <w:p w14:paraId="72FFAA27" w14:textId="1D50F01B" w:rsidR="00C3167E" w:rsidRPr="0055630B" w:rsidRDefault="00000000" w:rsidP="00055C9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ഇന്ത്യയി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ഹിമാചൽപ്രദേശ്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വ്യാപിച്ചിരിക്കുന്ന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1.75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കീലോമീറ്റ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പടിഞ്ഞാറോട്ട്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നേരിയ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ചരിവുള്ള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ഭാഗമായ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പഞ്ചാബ്സമതലം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മുഖ്യമായും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സത്ലജ്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ഝലം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അവസാദങ്ങ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രൂപം</w:t>
      </w:r>
      <w:proofErr w:type="spellEnd"/>
      <w:r w:rsidR="00055C9F"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കൊണ്ടതാണ്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="00055C9F"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നാടെന്നും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rFonts w:ascii="Nirmala UI" w:hAnsi="Nirmala UI" w:cs="Nirmala UI"/>
          <w:sz w:val="24"/>
          <w:szCs w:val="24"/>
        </w:rPr>
        <w:t>അറിയപ്പെടുന്നു</w:t>
      </w:r>
      <w:r w:rsidRPr="0055630B">
        <w:rPr>
          <w:sz w:val="24"/>
          <w:szCs w:val="24"/>
        </w:rPr>
        <w:t>.</w:t>
      </w:r>
      <w:r w:rsidRPr="0055630B">
        <w:rPr>
          <w:rFonts w:ascii="Nirmala UI" w:hAnsi="Nirmala UI" w:cs="Nirmala UI"/>
          <w:sz w:val="24"/>
          <w:szCs w:val="24"/>
        </w:rPr>
        <w:t>പഞ്ചാബ്</w:t>
      </w:r>
      <w:proofErr w:type="gramEnd"/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അഞ്ച്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ദോബുകളായി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തിരിച്ചിരിക്കുന്നു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ദോബുകളെന്നറിയാമോ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പരസ്പരം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കൂടിച്ചേരുന്ന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രണ്ടു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നദികൾക്കിടയിലുള്ള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കരഭാഗമാണ്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ദോബുക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. </w:t>
      </w:r>
    </w:p>
    <w:p w14:paraId="552FA10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പ</w:t>
      </w:r>
      <w:r w:rsidRPr="0055630B">
        <w:rPr>
          <w:sz w:val="24"/>
          <w:szCs w:val="24"/>
        </w:rPr>
        <w:t>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ദോബുക</w:t>
      </w:r>
      <w:proofErr w:type="spellEnd"/>
      <w:r w:rsidRPr="0055630B">
        <w:rPr>
          <w:sz w:val="24"/>
          <w:szCs w:val="24"/>
        </w:rPr>
        <w:t>ൾ</w:t>
      </w:r>
    </w:p>
    <w:p w14:paraId="1F41D4A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ബിസ്ത്-ജലന്ധ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സത്ലജ്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3B88B4B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ബാരി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ബിയാസ്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2A9CB9C7" w14:textId="77777777" w:rsidR="00055C9F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രചനാദോബ്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രവി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7F9748B3" w14:textId="77777777" w:rsidR="00055C9F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ചാജ്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ഝലം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04986F1A" w14:textId="4DBBAC2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സിന്ധ്സാഗ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ദോബ്</w:t>
      </w:r>
      <w:proofErr w:type="spellEnd"/>
      <w:r w:rsidRPr="0055630B">
        <w:rPr>
          <w:sz w:val="24"/>
          <w:szCs w:val="24"/>
        </w:rPr>
        <w:t xml:space="preserve"> </w:t>
      </w:r>
      <w:r w:rsidR="00055C9F" w:rsidRPr="0055630B">
        <w:rPr>
          <w:sz w:val="24"/>
          <w:szCs w:val="24"/>
        </w:rPr>
        <w:t>–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ഝലം</w:t>
      </w:r>
      <w:proofErr w:type="spellEnd"/>
      <w:r w:rsidR="00055C9F" w:rsidRPr="0055630B">
        <w:rPr>
          <w:sz w:val="24"/>
          <w:szCs w:val="24"/>
        </w:rPr>
        <w:t xml:space="preserve"> - </w:t>
      </w:r>
      <w:proofErr w:type="spellStart"/>
      <w:r w:rsidR="00055C9F" w:rsidRPr="0055630B">
        <w:rPr>
          <w:rFonts w:ascii="Nirmala UI" w:hAnsi="Nirmala UI" w:cs="Nirmala UI"/>
          <w:sz w:val="24"/>
          <w:szCs w:val="24"/>
        </w:rPr>
        <w:t>ചിനാബ്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സിന്ധു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നദിക്കുമിടയി</w:t>
      </w:r>
      <w:proofErr w:type="spellEnd"/>
      <w:r w:rsidRPr="0055630B">
        <w:rPr>
          <w:sz w:val="24"/>
          <w:szCs w:val="24"/>
        </w:rPr>
        <w:t>ൽ</w:t>
      </w:r>
      <w:r w:rsidR="00055C9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5C78194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ഗംഗാസമതലം</w:t>
      </w:r>
      <w:proofErr w:type="spellEnd"/>
    </w:p>
    <w:p w14:paraId="066E465C" w14:textId="048B2DB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പഞ്ചാബ്-ഹരിയാന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സമതലവിഭാഗമാണ്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സമതലം.ഭൂപടം</w:t>
      </w:r>
      <w:proofErr w:type="spellEnd"/>
      <w:proofErr w:type="gramEnd"/>
      <w:r w:rsidRPr="0055630B">
        <w:rPr>
          <w:sz w:val="24"/>
          <w:szCs w:val="24"/>
        </w:rPr>
        <w:t>(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="00055C9F" w:rsidRPr="0055630B">
        <w:rPr>
          <w:sz w:val="24"/>
          <w:szCs w:val="24"/>
        </w:rPr>
        <w:t xml:space="preserve"> </w:t>
      </w:r>
      <w:r w:rsidRPr="0055630B">
        <w:rPr>
          <w:sz w:val="24"/>
          <w:szCs w:val="24"/>
        </w:rPr>
        <w:t>2.4)</w:t>
      </w:r>
      <w:r w:rsidR="00055C9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നിരീക്ഷിക്കൂ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ബംഗ്ലാദേശ്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യമുനാനദി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3.75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വിസ്തതിയുള്ള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ഉത്തരാഖണ്ഡ്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ഉത്തർപ്രദേശ്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ഡൽഹി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സംസ്ഥാനങ്ങളേയും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ഝാർഖണ്ഡ്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ഭാഗങ്ങളേയും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ഗംഗാനദിയും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നിക്ഷേപണപ്രക്രിയയിലൂടെയാണ്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200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തെക്കുകിഴക്കോട്ടുമാണ്</w:t>
      </w:r>
      <w:proofErr w:type="spellEnd"/>
      <w:r w:rsidRPr="0055630B">
        <w:rPr>
          <w:sz w:val="24"/>
          <w:szCs w:val="24"/>
        </w:rPr>
        <w:t>.</w:t>
      </w:r>
    </w:p>
    <w:p w14:paraId="00BC2FD9" w14:textId="6A664476" w:rsidR="00C3167E" w:rsidRPr="0055630B" w:rsidRDefault="00000000" w:rsidP="00055C9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ഭൂമിശാസ്ത്രപരമായ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ഗംഗാസമതലത്തെ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വീണ്ടും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 xml:space="preserve">. </w:t>
      </w:r>
    </w:p>
    <w:p w14:paraId="4E845220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ബ</w:t>
      </w:r>
      <w:r w:rsidRPr="0055630B">
        <w:rPr>
          <w:sz w:val="24"/>
          <w:szCs w:val="24"/>
        </w:rPr>
        <w:t>്രഹ്മപുത്രാസമതലം</w:t>
      </w:r>
      <w:proofErr w:type="spellEnd"/>
    </w:p>
    <w:p w14:paraId="31446B0C" w14:textId="23BC4B1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055C9F" w:rsidRPr="0055630B">
        <w:rPr>
          <w:rFonts w:ascii="Nirmala UI" w:hAnsi="Nirmala UI" w:cs="Nirmala UI"/>
          <w:sz w:val="24"/>
          <w:szCs w:val="24"/>
        </w:rPr>
        <w:t>ബ്രഹ്മപുത്രാ</w:t>
      </w:r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അസംതാഴ്വര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അസമിന്റെ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ബംഗ്ലാദേശ്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അതിർത്തിക്കടുത്തുള്ള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കുബ്രിയുടെ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720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60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70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വീതിയുമുണ്ട്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ബ്രഹ്മപുത്രാസമതലത്തിന്റെ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അസമിലാണ്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തുടർച്ചയായിട്ടാണ്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കണക്കാക്കുന്നതെങ്കിലും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ഭൂമിശാസ്ത്രപരമായി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വേറിട്ട്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വടക്ക്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പത്കായ്-നാഗാകുന്നുകളും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ഗാരോ-ഖാസി-ജയന്തിയാകുന്നുകളും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മികിർകുന്നുകളും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സമതലഭാഗത്തെ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വേർതിരിച്ച്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ബ്രഹ്മപുത്രാസമതലത്തിന്റെ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കീഴ്ഗംഗാസമതലം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1E7A987A" w14:textId="7B02CCF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56275 </w:t>
      </w:r>
      <w:proofErr w:type="spellStart"/>
      <w:r w:rsidRPr="0055630B">
        <w:rPr>
          <w:sz w:val="24"/>
          <w:szCs w:val="24"/>
        </w:rPr>
        <w:t>ചതുരശ്ര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വിസ്തൃതിയുള്ള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ബ്രഹ്മപുത്രാനദിയുടെയും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രൂപപ്പെട്ടതാണ്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ടീസ്ത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മാനസ്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ലോഹിത്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ദിബാംഗ്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ബ്രഹ്മപുത്രയുടെ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</w:t>
      </w:r>
      <w:proofErr w:type="spellEnd"/>
      <w:r w:rsidRPr="0055630B">
        <w:rPr>
          <w:sz w:val="24"/>
          <w:szCs w:val="24"/>
        </w:rPr>
        <w:t>ൾ.</w:t>
      </w:r>
    </w:p>
    <w:p w14:paraId="7B930ABE" w14:textId="19795691" w:rsidR="00C3167E" w:rsidRPr="0055630B" w:rsidRDefault="00055C9F">
      <w:pPr>
        <w:rPr>
          <w:sz w:val="24"/>
          <w:szCs w:val="24"/>
        </w:rPr>
      </w:pP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വിശറികളാ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സമ്പന്നമാണ്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വിശറിക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പ്രവേശിക്കുമ്പോ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പെട്ടെന്ന്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>ൾ (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ൽ)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വിശറിയുടെ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നിക്ഷേപിക്കപ്പെടുകയും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വിശറിക</w:t>
      </w:r>
      <w:proofErr w:type="spellEnd"/>
      <w:r w:rsidRPr="0055630B">
        <w:rPr>
          <w:sz w:val="24"/>
          <w:szCs w:val="24"/>
        </w:rPr>
        <w:t>ൾ.</w:t>
      </w:r>
    </w:p>
    <w:p w14:paraId="0A7D50E3" w14:textId="7AC3FD3D" w:rsidR="00C3167E" w:rsidRPr="0055630B" w:rsidRDefault="00000000" w:rsidP="00055C9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സമതലപ്രദേശങ്ങളിലൂടെ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തുടർന്നൊഴുകുന്ന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ചാലുകളായി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പിരിയുന്നു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തീരെ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കുറയുമ്പോ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വളഞ്ഞുപുളഞ്ഞ്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പിന്നീടവ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ഓക്സ്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ബോ</w:t>
      </w:r>
      <w:proofErr w:type="spellEnd"/>
      <w:r w:rsidR="00055C9F"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തടാകങ്ങ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സൃഷ്ടിക്കുകയും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5A5FBEE1" w14:textId="141CFB0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മ</w:t>
      </w:r>
      <w:r w:rsidRPr="0055630B">
        <w:rPr>
          <w:sz w:val="24"/>
          <w:szCs w:val="24"/>
        </w:rPr>
        <w:t>ിയാ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ഡറുകളും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ഓക്സ്-ബോ</w:t>
      </w:r>
      <w:proofErr w:type="spellEnd"/>
      <w:r w:rsidR="00055C9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തടാകങ്ങളും</w:t>
      </w:r>
      <w:proofErr w:type="spellEnd"/>
    </w:p>
    <w:p w14:paraId="262A9209" w14:textId="18816BD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ചരിവുള്ളതോ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കടന്നു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അവസാദനിക്ഷേപങ്ങ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തടസ്സപ്പെടുത്തുന്നു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വലയങ്ങ</w:t>
      </w:r>
      <w:proofErr w:type="spellEnd"/>
      <w:r w:rsidRPr="0055630B">
        <w:rPr>
          <w:sz w:val="24"/>
          <w:szCs w:val="24"/>
        </w:rPr>
        <w:t>ൾ (</w:t>
      </w:r>
      <w:proofErr w:type="spellStart"/>
      <w:r w:rsidRPr="0055630B">
        <w:rPr>
          <w:sz w:val="24"/>
          <w:szCs w:val="24"/>
        </w:rPr>
        <w:t>മിയാ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ഡറുക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തുടർച്ചയായ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നിക്ഷേപണപ്രക്രിയ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വളയുന്നു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പിന്നീട്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ഒഴുക്കുകൂടുമ്പോ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നേർഗതി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സ്വീകരിക്കുകയും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നിക്ഷേപണംമൂലം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വളഞ്ഞൊഴുകിയ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ഒറ്റപ്പെട്ട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തടാകങ്ങളാണ്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ഓക്സ്-ബോതടാകങ്ങ</w:t>
      </w:r>
      <w:proofErr w:type="spellEnd"/>
      <w:r w:rsidRPr="0055630B">
        <w:rPr>
          <w:sz w:val="24"/>
          <w:szCs w:val="24"/>
        </w:rPr>
        <w:t>ൾ.</w:t>
      </w:r>
    </w:p>
    <w:p w14:paraId="63BD1CD6" w14:textId="2AD527B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പുളഞ്ഞ്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ഒഴുകുന്നതിനെ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നദീമിയാൻഡറിങ്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അല്ലെങ്കി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നദീവലയങ്ങ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 xml:space="preserve">. </w:t>
      </w:r>
    </w:p>
    <w:p w14:paraId="355AFACE" w14:textId="0A7A74E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ഭൂപ്രകൃതിസവിശേഷതകളുടെ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="00646156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7E546E6C" w14:textId="5377129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>ർ</w:t>
      </w:r>
    </w:p>
    <w:p w14:paraId="081D314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ടെറായ്</w:t>
      </w:r>
      <w:proofErr w:type="spellEnd"/>
    </w:p>
    <w:p w14:paraId="62F83700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എക്കൽസമതലങ്ങ</w:t>
      </w:r>
      <w:proofErr w:type="spellEnd"/>
      <w:r w:rsidRPr="0055630B">
        <w:rPr>
          <w:sz w:val="24"/>
          <w:szCs w:val="24"/>
        </w:rPr>
        <w:t>ൾ</w:t>
      </w:r>
    </w:p>
    <w:p w14:paraId="6762DC68" w14:textId="1A11A425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മേഖലകളോരോന്നിന്റെയും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എന്തൊക്കെയാണെന്ന്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പരിശോധിക്കാം</w:t>
      </w:r>
      <w:proofErr w:type="spellEnd"/>
      <w:r w:rsidRPr="0055630B">
        <w:rPr>
          <w:sz w:val="24"/>
          <w:szCs w:val="24"/>
        </w:rPr>
        <w:t>.</w:t>
      </w:r>
    </w:p>
    <w:p w14:paraId="7AC12BA3" w14:textId="4989C6A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തെക്കുഭാഗത്ത്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കാണുന്ന</w:t>
      </w:r>
      <w:proofErr w:type="spellEnd"/>
      <w:r w:rsidR="00646156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 xml:space="preserve">ർ.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മലയടിവാരത്തിന്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അവസാനിക്കുന്നിടത്തുനിന്നും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8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ഇടുങ്ങിയ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ഭൂഭാഗമാണിത്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പർവതഭാഗത്തു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ഉരുള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കല്ലുകളും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പാറകളും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നിക്ഷേപിക്കപ്പെട്ടാണ്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സമതല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രൂപപ്പെട്ടിട്ടുള്ളത്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ഉരുള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കല്ലുകളുടെയും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പാറകളുടെയും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ഒഴുകുന്നതിനാ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ദൃശ്യമാകുന്നില്ല</w:t>
      </w:r>
      <w:proofErr w:type="spellEnd"/>
      <w:r w:rsidRPr="0055630B">
        <w:rPr>
          <w:sz w:val="24"/>
          <w:szCs w:val="24"/>
        </w:rPr>
        <w:t xml:space="preserve">. </w:t>
      </w:r>
    </w:p>
    <w:p w14:paraId="5FB4004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പ്രളയസമതലങ്ങ</w:t>
      </w:r>
      <w:proofErr w:type="spellEnd"/>
      <w:r w:rsidRPr="0055630B">
        <w:rPr>
          <w:sz w:val="24"/>
          <w:szCs w:val="24"/>
        </w:rPr>
        <w:t>ൾ</w:t>
      </w:r>
    </w:p>
    <w:p w14:paraId="7691BABB" w14:textId="58F46D6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പ്രളയസമയത്ത്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കരകവിഞ്ഞ്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ഒഴുക്കിക്കൊണ്ടുവരുന്ന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ഇരുകരകളിലും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646156" w:rsidRPr="0055630B">
        <w:rPr>
          <w:rFonts w:ascii="Nirmala UI" w:hAnsi="Nirmala UI" w:cs="Nirmala UI"/>
          <w:sz w:val="24"/>
          <w:szCs w:val="24"/>
        </w:rPr>
        <w:t>സമതല</w:t>
      </w:r>
      <w:r w:rsidRPr="0055630B">
        <w:rPr>
          <w:sz w:val="24"/>
          <w:szCs w:val="24"/>
        </w:rPr>
        <w:t>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രൂപംകൊള്ളുന്നു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സമയത്ത്</w:t>
      </w:r>
      <w:proofErr w:type="spellEnd"/>
      <w:r w:rsidR="00646156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പ്രളയസമതലങ്ങ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പ്രളയസമതലങ്ങളിലാണ്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ലോകപ്രശസ്തമായ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നദീതടസംസ്കാരങ്ങളും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ഉടലെടുത്തത്</w:t>
      </w:r>
      <w:proofErr w:type="spellEnd"/>
      <w:r w:rsidRPr="0055630B">
        <w:rPr>
          <w:sz w:val="24"/>
          <w:szCs w:val="24"/>
        </w:rPr>
        <w:t>.</w:t>
      </w:r>
    </w:p>
    <w:p w14:paraId="0B4FEC9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നദീജന്യദ്വീപുക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നീർച്ചാ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തിട്ടക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വരമ്പുക</w:t>
      </w:r>
      <w:proofErr w:type="spellEnd"/>
      <w:r w:rsidRPr="0055630B">
        <w:rPr>
          <w:sz w:val="24"/>
          <w:szCs w:val="24"/>
        </w:rPr>
        <w:t>ൾ</w:t>
      </w:r>
    </w:p>
    <w:p w14:paraId="14332B21" w14:textId="796ACE9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ഒഴുക്കിക്കൊണ്ടു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നദീചാലുകളി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ദ്വീപുകളായും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നദീജന്യദ്വീപുക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വശങ്ങളി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തിട്ടകളായും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നീർച്ചാ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തിട്ടക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നിക്ഷേപിക്കപ്പെടുന്നു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പൊടിമണ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ചര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നദീതടത്തി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വരമ്പുക</w:t>
      </w:r>
      <w:proofErr w:type="spellEnd"/>
      <w:r w:rsidRPr="0055630B">
        <w:rPr>
          <w:sz w:val="24"/>
          <w:szCs w:val="24"/>
        </w:rPr>
        <w:t>ൾ.</w:t>
      </w:r>
    </w:p>
    <w:p w14:paraId="0A0A4A2A" w14:textId="0CCA5ADA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വെള്ളക്കെട്ടുള്ള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ചതുപ്പുനിലങ്ങളാണ്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ടെറായ്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ഭാബ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അപ്രത്യക്ഷമാകുന്ന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പുനർജനിക്കുന്നു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ടെറാഖലയി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സമ്പുഷ്ടമായ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ജീവിവർഗങ്ങളുമുണ്ട്</w:t>
      </w:r>
      <w:proofErr w:type="spellEnd"/>
      <w:r w:rsidRPr="0055630B">
        <w:rPr>
          <w:sz w:val="24"/>
          <w:szCs w:val="24"/>
        </w:rPr>
        <w:t>.</w:t>
      </w:r>
    </w:p>
    <w:p w14:paraId="0739E617" w14:textId="3F73ECC9" w:rsidR="00C3167E" w:rsidRPr="0055630B" w:rsidRDefault="00000000" w:rsidP="00DE4E11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ടെറാഖലയ്ക്ക്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പുതിയതും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പഴയതുമായ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നിക്ഷേപങ്ങളാ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എക്കൽസമതലങ്ങ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പഴയ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ഭംഗ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പുതിയ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ഖാദ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നിക്ഷേപണഭൂരൂപങ്ങളായ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നദീജന്യ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ദ്വീപുക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(Riverine Island),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വരമ്പുക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(Sandbars), </w:t>
      </w:r>
      <w:proofErr w:type="spellStart"/>
      <w:r w:rsidR="00DE4E11" w:rsidRPr="0055630B">
        <w:rPr>
          <w:rFonts w:ascii="Nirmala UI" w:hAnsi="Nirmala UI" w:cs="Nirmala UI"/>
          <w:sz w:val="24"/>
          <w:szCs w:val="24"/>
        </w:rPr>
        <w:t>ഡൽറ്റക</w:t>
      </w:r>
      <w:proofErr w:type="spellEnd"/>
      <w:r w:rsidR="00DE4E11" w:rsidRPr="0055630B">
        <w:rPr>
          <w:rFonts w:ascii="Nirmala UI" w:hAnsi="Nirmala UI" w:cs="Nirmala UI"/>
          <w:sz w:val="24"/>
          <w:szCs w:val="24"/>
        </w:rPr>
        <w:t xml:space="preserve">ൾ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="00DE4E11" w:rsidRPr="0055630B">
        <w:rPr>
          <w:rFonts w:ascii="Nirmala UI" w:hAnsi="Nirmala UI" w:cs="Nirmala UI"/>
          <w:sz w:val="24"/>
          <w:szCs w:val="24"/>
        </w:rPr>
        <w:t>മേഖല</w:t>
      </w:r>
      <w:r w:rsidRPr="0055630B">
        <w:rPr>
          <w:rFonts w:ascii="Nirmala UI" w:hAnsi="Nirmala UI" w:cs="Nirmala UI"/>
          <w:sz w:val="24"/>
          <w:szCs w:val="24"/>
        </w:rPr>
        <w:t>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പിണഞ്ഞൊഴുകുന്ന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അരുവിക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(Braided Streams),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വലയങ്ങ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(Meanders),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ഓക്സ്</w:t>
      </w:r>
      <w:r w:rsidRPr="0055630B">
        <w:rPr>
          <w:sz w:val="24"/>
          <w:szCs w:val="24"/>
        </w:rPr>
        <w:t>-</w:t>
      </w:r>
      <w:r w:rsidRPr="0055630B">
        <w:rPr>
          <w:rFonts w:ascii="Nirmala UI" w:hAnsi="Nirmala UI" w:cs="Nirmala UI"/>
          <w:sz w:val="24"/>
          <w:szCs w:val="24"/>
        </w:rPr>
        <w:t>ബോതടാകങ്ങ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 xml:space="preserve">. </w:t>
      </w:r>
    </w:p>
    <w:p w14:paraId="0B4210D8" w14:textId="376A259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സമതലങ്ങളിലൂടെ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നദീമുഖങ്ങളോട്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അടുക്കുമ്പോ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സാവധാനം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വഹിച്ചുകൊണ്ടുവരുന്ന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അളവ്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കൂടുതലായതിനാലും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കൂടുതലായതിനാലും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</w:t>
      </w:r>
      <w:r w:rsidR="00DE4E11" w:rsidRPr="0055630B">
        <w:rPr>
          <w:rFonts w:ascii="Nirmala UI" w:hAnsi="Nirmala UI" w:cs="Nirmala UI"/>
          <w:sz w:val="24"/>
          <w:szCs w:val="24"/>
        </w:rPr>
        <w:t>കളും</w:t>
      </w:r>
      <w:proofErr w:type="spellEnd"/>
      <w:r w:rsidR="00DE4E11" w:rsidRPr="0055630B">
        <w:rPr>
          <w:sz w:val="24"/>
          <w:szCs w:val="24"/>
        </w:rPr>
        <w:t xml:space="preserve"> </w:t>
      </w:r>
      <w:r w:rsidR="00DE4E11" w:rsidRPr="0055630B">
        <w:rPr>
          <w:rFonts w:ascii="Nirmala UI" w:hAnsi="Nirmala UI" w:cs="Nirmala UI"/>
          <w:sz w:val="24"/>
          <w:szCs w:val="24"/>
        </w:rPr>
        <w:t>ഈ</w:t>
      </w:r>
      <w:r w:rsidR="00DE4E11" w:rsidRPr="0055630B">
        <w:rPr>
          <w:sz w:val="24"/>
          <w:szCs w:val="24"/>
        </w:rPr>
        <w:t xml:space="preserve"> </w:t>
      </w:r>
      <w:proofErr w:type="spellStart"/>
      <w:r w:rsidR="00DE4E11" w:rsidRPr="0055630B">
        <w:rPr>
          <w:rFonts w:ascii="Nirmala UI" w:hAnsi="Nirmala UI" w:cs="Nirmala UI"/>
          <w:sz w:val="24"/>
          <w:szCs w:val="24"/>
        </w:rPr>
        <w:t>പ്രദേശത്ത്</w:t>
      </w:r>
      <w:proofErr w:type="spellEnd"/>
      <w:r w:rsidR="00DE4E11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കൈവഴികളായി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പിരിഞ്ഞ്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അപ്പോ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ഒഴുക്കിക്കൊണ്ടുവരുന്ന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അവസാദങ്ങ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കൈവഴികൾക്കിടയി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നിക്ഷേപിക്കപ്പെട്ട്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ഏതാണ്ട്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ത്രികോണാകൃതിയിലുള്ള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രൂപംകൊള്ളുന്നു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DE4E11" w:rsidRPr="0055630B">
        <w:rPr>
          <w:rFonts w:ascii="Nirmala UI" w:hAnsi="Nirmala UI" w:cs="Nirmala UI"/>
          <w:sz w:val="24"/>
          <w:szCs w:val="24"/>
        </w:rPr>
        <w:t>ഡൽറ്റക</w:t>
      </w:r>
      <w:proofErr w:type="spellEnd"/>
      <w:r w:rsidR="00DE4E11"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ഗ്രീക്ക്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അക്ഷരമാലയിലെ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ഡൽറ്റ്</w:t>
      </w:r>
      <w:proofErr w:type="spellEnd"/>
      <w:r w:rsidRPr="0055630B">
        <w:rPr>
          <w:sz w:val="24"/>
          <w:szCs w:val="24"/>
        </w:rPr>
        <w:t xml:space="preserve"> (A)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അക്ഷരത്തിന്റെ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ആകൃതിയോട്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സാമ്യമുള്ളതുകൊണ്ടാണ്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ഇവയ്ക്ക്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പേര്</w:t>
      </w:r>
      <w:proofErr w:type="spellEnd"/>
      <w:r w:rsidR="00DE4E11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വന്നത്</w:t>
      </w:r>
      <w:proofErr w:type="spellEnd"/>
      <w:r w:rsidRPr="0055630B">
        <w:rPr>
          <w:sz w:val="24"/>
          <w:szCs w:val="24"/>
        </w:rPr>
        <w:t>.</w:t>
      </w:r>
    </w:p>
    <w:p w14:paraId="4CA4E21B" w14:textId="43BB4BF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സമതലങ്ങളുടെ</w:t>
      </w:r>
      <w:proofErr w:type="spellEnd"/>
      <w:r w:rsidR="00DE4E11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ഭൂപ്രകൃതിസവിശേഷതകളെക്കുറിച്ച്</w:t>
      </w:r>
      <w:proofErr w:type="spellEnd"/>
      <w:r w:rsidR="00DE4E11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സസ്യജന്തുജാലങ്ങ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കൃഷിവൈവിധ്യം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ജനജീവിതം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രൂപപ്പെടുത്തുന്നതി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പോലെത്തന്നെ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നിർണ്ണായകമാണ്</w:t>
      </w:r>
      <w:proofErr w:type="spellEnd"/>
      <w:r w:rsidRPr="0055630B">
        <w:rPr>
          <w:sz w:val="24"/>
          <w:szCs w:val="24"/>
        </w:rPr>
        <w:t xml:space="preserve"> ആ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="00DE4E11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>.</w:t>
      </w:r>
    </w:p>
    <w:p w14:paraId="6C82F54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</w:p>
    <w:p w14:paraId="7709A6D2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ശൈത്യകാലം</w:t>
      </w:r>
      <w:proofErr w:type="spellEnd"/>
    </w:p>
    <w:p w14:paraId="0324ADF1" w14:textId="28347BD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സാധാരണയായി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നവംബ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മധ്യത്തോടെയാണ്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DE4E11" w:rsidRPr="0055630B">
        <w:rPr>
          <w:rFonts w:ascii="Nirmala UI" w:hAnsi="Nirmala UI" w:cs="Nirmala UI"/>
          <w:sz w:val="24"/>
          <w:szCs w:val="24"/>
        </w:rPr>
        <w:t>ശൈത്യ</w:t>
      </w:r>
      <w:r w:rsidRPr="0055630B">
        <w:rPr>
          <w:sz w:val="24"/>
          <w:szCs w:val="24"/>
        </w:rPr>
        <w:t>കാലമെത്തുന്നത്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തണുപ്പേറിയ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ഡിസംബറും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ജനുവരിയുമാണ്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ഇക്കാലയളവി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അതിശൈത്യം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എന്തുകൊണ്ടാണ്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അതിശൈത്യം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അനുഭവപ്പെടുന്നതെന്നറിയാമോ</w:t>
      </w:r>
      <w:proofErr w:type="spellEnd"/>
      <w:r w:rsidRPr="0055630B">
        <w:rPr>
          <w:sz w:val="24"/>
          <w:szCs w:val="24"/>
        </w:rPr>
        <w:t>?</w:t>
      </w:r>
    </w:p>
    <w:p w14:paraId="565AE27D" w14:textId="699437DB" w:rsidR="00C3167E" w:rsidRPr="0055630B" w:rsidRDefault="00DE4E11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കാലാവസ്ഥയെ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മിതപ്പെടുത്തുന്ന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അകലെയായാണ്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77AFB158" w14:textId="10ACAAF8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ഹിമാലയ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പർവതനിരകളിലെ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മഞ്ഞുവീഴ്ച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അതിശക്തമായ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ശീതക്കാറ്റിന്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കാരണമാകുന്നു</w:t>
      </w:r>
      <w:proofErr w:type="spellEnd"/>
      <w:r w:rsidRPr="0055630B">
        <w:rPr>
          <w:sz w:val="24"/>
          <w:szCs w:val="24"/>
        </w:rPr>
        <w:t>.</w:t>
      </w:r>
    </w:p>
    <w:p w14:paraId="2A33784D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പശ്ചിമേഷ്യയി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വീശുന്ന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ശീതക്കാറ്റ്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ഹിമം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മൂടൽമഞ്ഞ്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ശീതതരംഗം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കാരണമാകുന്നു</w:t>
      </w:r>
      <w:proofErr w:type="spellEnd"/>
      <w:r w:rsidRPr="0055630B">
        <w:rPr>
          <w:sz w:val="24"/>
          <w:szCs w:val="24"/>
        </w:rPr>
        <w:t>.</w:t>
      </w:r>
    </w:p>
    <w:p w14:paraId="7EFC2509" w14:textId="6804BE58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ഉത്തരാർധഗോളത്തി</w:t>
      </w:r>
      <w:proofErr w:type="spellEnd"/>
      <w:r w:rsidRPr="0055630B">
        <w:rPr>
          <w:sz w:val="24"/>
          <w:szCs w:val="24"/>
        </w:rPr>
        <w:t>ൽ</w:t>
      </w:r>
      <w:r w:rsidR="00DE4E11" w:rsidRPr="0055630B">
        <w:rPr>
          <w:sz w:val="24"/>
          <w:szCs w:val="24"/>
        </w:rPr>
        <w:t xml:space="preserve"> </w:t>
      </w:r>
      <w:proofErr w:type="spellStart"/>
      <w:r w:rsidR="00DE4E11" w:rsidRPr="0055630B">
        <w:rPr>
          <w:rFonts w:ascii="Nirmala UI" w:hAnsi="Nirmala UI" w:cs="Nirmala UI"/>
          <w:sz w:val="24"/>
          <w:szCs w:val="24"/>
        </w:rPr>
        <w:t>നിന്നും</w:t>
      </w:r>
      <w:proofErr w:type="spellEnd"/>
      <w:r w:rsidR="00DE4E11" w:rsidRPr="0055630B">
        <w:rPr>
          <w:sz w:val="24"/>
          <w:szCs w:val="24"/>
        </w:rPr>
        <w:t xml:space="preserve"> </w:t>
      </w:r>
      <w:proofErr w:type="spellStart"/>
      <w:r w:rsidR="00DE4E11" w:rsidRPr="0055630B">
        <w:rPr>
          <w:rFonts w:ascii="Nirmala UI" w:hAnsi="Nirmala UI" w:cs="Nirmala UI"/>
          <w:sz w:val="24"/>
          <w:szCs w:val="24"/>
        </w:rPr>
        <w:t>ദക്ഷിണാർധഗോളത്തിലേക്കുള്ള</w:t>
      </w:r>
      <w:proofErr w:type="spellEnd"/>
      <w:r w:rsidR="00DE4E11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സൂര്യന്റെ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അയനം</w:t>
      </w:r>
      <w:proofErr w:type="spellEnd"/>
      <w:r w:rsidRPr="0055630B">
        <w:rPr>
          <w:sz w:val="24"/>
          <w:szCs w:val="24"/>
        </w:rPr>
        <w:t>.</w:t>
      </w:r>
    </w:p>
    <w:p w14:paraId="3CFB7E32" w14:textId="4799BAF2" w:rsidR="00C3167E" w:rsidRPr="0055630B" w:rsidRDefault="003A088D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നേരിയ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ലഭിക്കാറുണ്ട്</w:t>
      </w:r>
      <w:proofErr w:type="spellEnd"/>
      <w:r w:rsidRPr="0055630B">
        <w:rPr>
          <w:sz w:val="24"/>
          <w:szCs w:val="24"/>
        </w:rPr>
        <w:t>.</w:t>
      </w:r>
    </w:p>
    <w:p w14:paraId="46867E02" w14:textId="4057FC4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ഉഷ്ണകാലം</w:t>
      </w:r>
      <w:proofErr w:type="spellEnd"/>
    </w:p>
    <w:p w14:paraId="309CF509" w14:textId="73193B6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മാർച്ച്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തുടങ്ങും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ഏപ്രി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അതികഠിനമാണ്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48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സെൽഷ്യസ്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ഉയരാറുണ്ട്</w:t>
      </w:r>
      <w:proofErr w:type="spellEnd"/>
      <w:r w:rsidRPr="0055630B">
        <w:rPr>
          <w:sz w:val="24"/>
          <w:szCs w:val="24"/>
        </w:rPr>
        <w:t>.</w:t>
      </w:r>
    </w:p>
    <w:p w14:paraId="107119BD" w14:textId="2A0A153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മാസങ്ങളി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ഗംഗാസമതലത്തിലേക്ക്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ശക്തിയേറിയ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ഉഷ്ണക്കാറ്റുക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വീശാറുണ്ട്</w:t>
      </w:r>
      <w:proofErr w:type="spellEnd"/>
      <w:r w:rsidRPr="0055630B">
        <w:rPr>
          <w:sz w:val="24"/>
          <w:szCs w:val="24"/>
        </w:rPr>
        <w:t>. '</w:t>
      </w:r>
      <w:proofErr w:type="spellStart"/>
      <w:r w:rsidRPr="0055630B">
        <w:rPr>
          <w:sz w:val="24"/>
          <w:szCs w:val="24"/>
        </w:rPr>
        <w:t>ലൂ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ഉയർത്തുന്നു</w:t>
      </w:r>
      <w:proofErr w:type="spellEnd"/>
      <w:r w:rsidRPr="0055630B">
        <w:rPr>
          <w:sz w:val="24"/>
          <w:szCs w:val="24"/>
        </w:rPr>
        <w:t>.</w:t>
      </w:r>
    </w:p>
    <w:p w14:paraId="5DF5155D" w14:textId="5FDC136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ൻ, </w:t>
      </w:r>
      <w:proofErr w:type="spellStart"/>
      <w:r w:rsidRPr="0055630B">
        <w:rPr>
          <w:sz w:val="24"/>
          <w:szCs w:val="24"/>
        </w:rPr>
        <w:t>ഉത്തർപ്രദേശ്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വൈകുന്നേരങ്ങളി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പൊടിനിറഞ്ഞ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സാധാരണയാണ്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ചെറിയതോതിലുള്ള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അതികഠിനമായ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വേനൽച്ചൂടിൽനിന്നും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അൽപ്പം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ആശ്വാസം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1E418959" w14:textId="6DF1652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വേനൽക്കാലത്ത്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അത്യുഷ്ണം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സമുദ്രത്തിൽനിന്നുള്ള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എന്തുകൊണ്ടായിരിക്കാം</w:t>
      </w:r>
      <w:proofErr w:type="spellEnd"/>
      <w:r w:rsidRPr="0055630B">
        <w:rPr>
          <w:sz w:val="24"/>
          <w:szCs w:val="24"/>
        </w:rPr>
        <w:t>?</w:t>
      </w:r>
    </w:p>
    <w:p w14:paraId="533ED8C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കാലം</w:t>
      </w:r>
      <w:proofErr w:type="spellEnd"/>
    </w:p>
    <w:p w14:paraId="2D0EFBA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മാർച്ച്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തത്ഫലമായി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ന്യൂനമർദമേഖലയാണ്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കാറ്റുകളെ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ശാഖകളായാണ്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ഉപഭൂഖണ്ഡത്തി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1D90BC08" w14:textId="60C327FE" w:rsidR="00C3167E" w:rsidRPr="0055630B" w:rsidRDefault="00C3167E">
      <w:pPr>
        <w:rPr>
          <w:sz w:val="24"/>
          <w:szCs w:val="24"/>
        </w:rPr>
      </w:pPr>
    </w:p>
    <w:p w14:paraId="548A499C" w14:textId="77777777" w:rsidR="00C3167E" w:rsidRPr="0055630B" w:rsidRDefault="00C3167E">
      <w:pPr>
        <w:rPr>
          <w:sz w:val="24"/>
          <w:szCs w:val="24"/>
        </w:rPr>
      </w:pPr>
    </w:p>
    <w:p w14:paraId="165E9274" w14:textId="28AC5FB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സുന്ദരവനം</w:t>
      </w:r>
      <w:proofErr w:type="spellEnd"/>
      <w:r w:rsidR="003A088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ഡൽറ്റാപ്രദേശത്തിലൂടെ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പ്രവേശിക്കുന്ന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ഉൾക്കടൽശാഖ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ഉപശാഖകളായി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പിരിയുന്നു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ഒന്ന്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ബ്രഹ്മപുത്രാസമതലത്തി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പടിഞ്ഞാറുദിശയി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ഗംഗാസമതലത്തിലേക്ക്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പ്രവേശിക്കുന്ന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ഉപശാഖയാകട്ടെ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ബീഹാ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ഉത്തർപ്രദേശ്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ഡൽഹി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മഴനൽകി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മുന്നേറുന്നു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സമാന്തരമായി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അറബിക്കട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ശാഖയുമായി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പഞ്ചാബ്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കൂടിച്ചേരുകയും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ഹിമാലയത്തിന്റെ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അടിവാര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മഴയെത്തിക്കുകയും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716DA147" w14:textId="77777777" w:rsidR="003A088D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സെപ്റ്റംബ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>ൺ</w:t>
      </w:r>
      <w:r w:rsidR="003A088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മഴക്കാലം</w:t>
      </w:r>
      <w:proofErr w:type="spellEnd"/>
      <w:r w:rsidRPr="0055630B">
        <w:rPr>
          <w:sz w:val="24"/>
          <w:szCs w:val="24"/>
        </w:rPr>
        <w:t xml:space="preserve">. </w:t>
      </w:r>
    </w:p>
    <w:p w14:paraId="22F4422E" w14:textId="1363A99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കാലം</w:t>
      </w:r>
      <w:proofErr w:type="spellEnd"/>
    </w:p>
    <w:p w14:paraId="615D696A" w14:textId="7FB77F31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സൂര്യന്റെ</w:t>
      </w:r>
      <w:proofErr w:type="spellEnd"/>
      <w:r w:rsidR="003A088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ദക്ഷിണാർധഗോളത്തിലേക്കുള്ള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അയനംമൂലം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നിലനിന്നിരുന്ന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ന്യൂനമർദമേഖല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പിൻവാങ്ങുന്നു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മൺസൂണിന്റെ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പിൻവാങ്ങൽക്കാലം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ഉച്ചമർദമേഖല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മഹാസമുദ്രത്തിലേക്ക്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വീശുകയും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ഈർപ്പരഹിതമായ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ദിശയി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നിന്നുമായതിനാലാണ്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57A1EE62" w14:textId="76FAAB3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കാലയളവിലെ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അന്തരീക്ഷ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ആർദ്രതയും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ദിനാവസ്ഥയെ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ദുസ്സഹമാക്കുന്നു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പ്രതിഭാസത്തെ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ഒക്ടോബ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ചൂട്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29D082A3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>ൾ</w:t>
      </w:r>
    </w:p>
    <w:p w14:paraId="5831AECE" w14:textId="4666CF91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വൈവിധ്യമുണ്ട്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സ്വഭാവം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സസ്യജാലങ്ങളിലെ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വൈവിധ്യത്തിന്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ഇടപെടലുകളില്ലാതെ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lastRenderedPageBreak/>
        <w:t>ദീർഘകാലം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1EF1066F" w14:textId="7E52006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="003A088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കൊടുത്തിട്ടുള്ളത്</w:t>
      </w:r>
      <w:proofErr w:type="spellEnd"/>
      <w:r w:rsidRPr="0055630B">
        <w:rPr>
          <w:sz w:val="24"/>
          <w:szCs w:val="24"/>
        </w:rPr>
        <w:t>.</w:t>
      </w:r>
    </w:p>
    <w:p w14:paraId="077EB13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>ൾ</w:t>
      </w:r>
    </w:p>
    <w:p w14:paraId="22624262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മുൾക്കാടുക</w:t>
      </w:r>
      <w:proofErr w:type="spellEnd"/>
      <w:r w:rsidRPr="0055630B">
        <w:rPr>
          <w:sz w:val="24"/>
          <w:szCs w:val="24"/>
        </w:rPr>
        <w:t>ൾ</w:t>
      </w:r>
    </w:p>
    <w:p w14:paraId="2E997F8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ചതുപ്പുനിലവനങ്ങ</w:t>
      </w:r>
      <w:proofErr w:type="spellEnd"/>
      <w:r w:rsidRPr="0055630B">
        <w:rPr>
          <w:sz w:val="24"/>
          <w:szCs w:val="24"/>
        </w:rPr>
        <w:t>ൾ</w:t>
      </w:r>
    </w:p>
    <w:p w14:paraId="2268AB49" w14:textId="4F33575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="003A088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>.</w:t>
      </w:r>
    </w:p>
    <w:p w14:paraId="247FCA44" w14:textId="7FAA4D3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70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100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അന്തരീക്ഷസ്ഥിതിയി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6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8 </w:t>
      </w:r>
      <w:proofErr w:type="spellStart"/>
      <w:r w:rsidRPr="0055630B">
        <w:rPr>
          <w:sz w:val="24"/>
          <w:szCs w:val="24"/>
        </w:rPr>
        <w:t>ആഴ്ച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പൊഴിക്കുന്നു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ഉത്തർപ്രദേശിലെ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ബീഹാറിലും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557F55C3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100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200 </w:t>
      </w:r>
      <w:proofErr w:type="spellStart"/>
      <w:r w:rsidRPr="0055630B">
        <w:rPr>
          <w:sz w:val="24"/>
          <w:szCs w:val="24"/>
        </w:rPr>
        <w:t>സെന്റിമീറ്ററിനും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ടെറായ്-ഭാബ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സിവാലിക്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ഒഡിഷയിലെയും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പശ്ചിമബംഗാളിലെയും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എന്നിവിടങ്ങളിലാണ്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30141222" w14:textId="1623183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തേക്ക്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ശിഷാം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മഹുവ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നെല്ലി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ചന്ദനം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സസ്യവർഗങ്ങളാണ്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വൃക്ഷങ്ങളും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അവയ്ക്കിടയി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പുൽമേടുകളും</w:t>
      </w:r>
      <w:proofErr w:type="spellEnd"/>
      <w:r w:rsidR="003A088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59C56D4D" w14:textId="6A2D40D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അതുമൂലം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="003A088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മൈതാന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ഭൂപ്രദേശദൃശ്യം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="003A088D" w:rsidRPr="0055630B">
        <w:rPr>
          <w:rFonts w:ascii="Nirmala UI" w:hAnsi="Nirmala UI" w:cs="Nirmala UI"/>
          <w:sz w:val="24"/>
          <w:szCs w:val="24"/>
        </w:rPr>
        <w:t>വന</w:t>
      </w:r>
      <w:r w:rsidRPr="0055630B">
        <w:rPr>
          <w:sz w:val="24"/>
          <w:szCs w:val="24"/>
        </w:rPr>
        <w:t>പ്രദേശങ്ങൾക്ക്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വരൾച്ചക്കാലത്തിന്റെ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തുടക്കത്തി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മരങ്ങളെല്ലാം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പൂർണമായും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പൊഴിക്കുന്നു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തൽഫലമായി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മരങ്ങ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എഴുന്നു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മാറുന്നു</w:t>
      </w:r>
      <w:proofErr w:type="spellEnd"/>
      <w:r w:rsidRPr="0055630B">
        <w:rPr>
          <w:sz w:val="24"/>
          <w:szCs w:val="24"/>
        </w:rPr>
        <w:t>.</w:t>
      </w:r>
    </w:p>
    <w:p w14:paraId="05FF0C07" w14:textId="3D42F3D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മഴക്കുറവും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കന്നുകാലിമേയ്ക്കലിന്റെ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സസ്യ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ശുഷ്കമാണ്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തെക്കു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പഞ്ചാബിലെ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ഹരിയാന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എന്നിവിടങ്ങളിലും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മേഖലാമുൾക്കാടുക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കാണപ്പെടാറുണ്ട്</w:t>
      </w:r>
      <w:proofErr w:type="spellEnd"/>
      <w:r w:rsidRPr="0055630B">
        <w:rPr>
          <w:sz w:val="24"/>
          <w:szCs w:val="24"/>
        </w:rPr>
        <w:t>.</w:t>
      </w:r>
    </w:p>
    <w:p w14:paraId="247D0EFC" w14:textId="127B538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പുല്ലുകളും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കുറ്റിച്ചെടികളും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ഉഷ്ണമേഖലാ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മുൾക്കാടുക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ബാബു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ബെ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വന്യ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ഈന്തപ്പനക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ഖൈ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വേപ്പ്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കെജി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പലാസ്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സസ്യവർഗങ്ങ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ഉയരത്തി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ടസോക്കി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പുല്ല്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അടിക്കാടായി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0B32E0B2" w14:textId="4122E4B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ഉപ്പുപാടങ്ങ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ശുദ്ധജലതടാകങ്ങ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="00F273DE" w:rsidRPr="0055630B">
        <w:rPr>
          <w:rFonts w:ascii="Nirmala UI" w:hAnsi="Nirmala UI" w:cs="Nirmala UI"/>
          <w:sz w:val="24"/>
          <w:szCs w:val="24"/>
        </w:rPr>
        <w:t>ഗംഗാസമ</w:t>
      </w:r>
      <w:r w:rsidRPr="0055630B">
        <w:rPr>
          <w:sz w:val="24"/>
          <w:szCs w:val="24"/>
        </w:rPr>
        <w:t>തലത്തിലെ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ശുദ്ധജലചതുപ്പുക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ബ്രഹ്മപുത്രാനദിയുടെ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പ്രളയസമതലങ്ങ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ഡൽറ്റാപ്രദേശങ്ങ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ചതുപ്പുനിലവനങ്ങ</w:t>
      </w:r>
      <w:proofErr w:type="spellEnd"/>
      <w:r w:rsidRPr="0055630B">
        <w:rPr>
          <w:sz w:val="24"/>
          <w:szCs w:val="24"/>
        </w:rPr>
        <w:t xml:space="preserve">ൾ (Swamp Forest). </w:t>
      </w:r>
      <w:proofErr w:type="spellStart"/>
      <w:r w:rsidRPr="0055630B">
        <w:rPr>
          <w:sz w:val="24"/>
          <w:szCs w:val="24"/>
        </w:rPr>
        <w:t>പശ്ചിമബംഗാളി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ഗംഗാസമതലത്തിന്റെ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ചതുപ്പ്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ഡൽറ്റാ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ൻ.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നിബിഢമായി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കണ്ടൽക്കാടുക</w:t>
      </w:r>
      <w:proofErr w:type="spellEnd"/>
      <w:r w:rsidRPr="0055630B">
        <w:rPr>
          <w:sz w:val="24"/>
          <w:szCs w:val="24"/>
        </w:rPr>
        <w:t xml:space="preserve">ൾ (Mangroves). </w:t>
      </w:r>
      <w:proofErr w:type="spellStart"/>
      <w:r w:rsidRPr="0055630B">
        <w:rPr>
          <w:sz w:val="24"/>
          <w:szCs w:val="24"/>
        </w:rPr>
        <w:t>റോയ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കടുവകളുടെ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സങ്കേതം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ൻ. </w:t>
      </w:r>
      <w:proofErr w:type="spellStart"/>
      <w:r w:rsidRPr="0055630B">
        <w:rPr>
          <w:sz w:val="24"/>
          <w:szCs w:val="24"/>
        </w:rPr>
        <w:t>മത്സ്യങ്ങ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ഉൾപ്പെടെ</w:t>
      </w:r>
      <w:proofErr w:type="spellEnd"/>
      <w:r w:rsidR="00F273D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ജലജീവിവർഗങ്ങൾക്ക്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സസ്യങ്ങളുടെ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സജീവ</w:t>
      </w:r>
      <w:proofErr w:type="spellEnd"/>
      <w:r w:rsidR="00F273D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ആവാസവ്യവസ്ഥ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39E2BD98" w14:textId="72AD615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പക്ഷികളുടെ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അഭയകേന്ദ്രം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കണ്ടൽക്കാടുക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സുന്ദരി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എന്നയിനം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കണ്ടൽച്ചെടിക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ഡൽറ്റയുടെ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പ്രത്യേകതയാണ്</w:t>
      </w:r>
      <w:proofErr w:type="spellEnd"/>
      <w:r w:rsidRPr="0055630B">
        <w:rPr>
          <w:sz w:val="24"/>
          <w:szCs w:val="24"/>
        </w:rPr>
        <w:t>.</w:t>
      </w:r>
    </w:p>
    <w:p w14:paraId="121A8B3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>ൾ</w:t>
      </w:r>
    </w:p>
    <w:p w14:paraId="1F5BEA84" w14:textId="70A832B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മണൽമണ്ണ്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കളിമണ്ണ്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സ്വഭാവങ്ങ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പുലർത്തുന്നവയാണ്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രാജസ്ഥാനി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ഗംഗാസമതലങ്ങളി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രൂപംകൊണ്ടിട്ടുണ്ട്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ഖാദ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ഭംഗ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എന്നിവയാണവ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മു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പാഠഭാഗങ്ങ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പരിശോധിച്ച്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എഴുതി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ബ്രഹ്മപുത്ര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ഗംഗാസമതലങ്ങളുടെ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കീഴ്ഘട്ടത്തിലും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മധ്യഘട്ടത്തിലും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നേർത്തതും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കളിമണ്ണ്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കലർന്നതുമായി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>.</w:t>
      </w:r>
    </w:p>
    <w:p w14:paraId="24409782" w14:textId="46E5C4C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മധ്യഗംഗാസമതലത്തിന്റെ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ഇരുമ്പിന്റെ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സാന്നിധ്യമാണ്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മണ്ണിന്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ചുവപ്പുനിറം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സുന്ദർബ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ഡൽറ്റാപ്രദേശങ്ങളി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ലവണ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ഉപ്പിന്റെ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അംശം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മണലും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പശിമമണ്ണും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കൂടിക്കലർന്ന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ഡൽറ്റാപ്രദേശങ്ങളി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സമുദ്രജലക്കയറ്റമാണ്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മണ്ണുണ്ടാവാ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കാരണമാകുന്നത്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പലയിടങ്ങളിലും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തീവ്രകൃഷി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മണ്ണിന്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ശോഷണം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ലവണ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ബംഗാളിന്റെ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പീറ്റ്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കാണപ്പെടാറുണ്ട്</w:t>
      </w:r>
      <w:proofErr w:type="spellEnd"/>
      <w:r w:rsidRPr="0055630B">
        <w:rPr>
          <w:sz w:val="24"/>
          <w:szCs w:val="24"/>
        </w:rPr>
        <w:t>.</w:t>
      </w:r>
    </w:p>
    <w:p w14:paraId="5D0109A0" w14:textId="2C0C220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രാജസ്ഥാ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ഘടനാപരമായി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മണൽരൂപവും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ലവണത്വ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സ്വഭാവവുമുള്ള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ജൈവാംശവും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ജലാംശവും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അതിനാ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സസ്യവളർച്ചയ്ക്ക്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>.</w:t>
      </w:r>
    </w:p>
    <w:p w14:paraId="5F71146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ജനജീവിതം</w:t>
      </w:r>
      <w:proofErr w:type="spellEnd"/>
    </w:p>
    <w:p w14:paraId="51C01789" w14:textId="07461F0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ഫലഭൂയിഷ്ഠമായ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നിരപ്പാർന്ന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എപ്പോഴും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സവിശേഷതകളാണ്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മൊത്തം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ഭൂവിസ്തൃതിയുടെ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വിസ്തീർണം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മഹാസമതലമാണ്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മൊത്തം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ജനസംഖ്യയുടെ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പകുതിയിലേറെയും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കാർഷികമേഖലയെ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സമ്പദ്വ്യവസ്ഥയെ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പടുത്തുയർത്തുന്നതി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നിർണ്ണായക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സമതലങ്ങൾക്കുള്ളത്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ഗോതമ്പ്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കരിമ്പ്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വ്യാപകമായി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ജലസേചനത്തിന്റെ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അതിവിപുലമായുള്ള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കൃഷിരീതി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മഹാസമതലത്തെ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ധാന്യപ്പുരയാക്കി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ഥാ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മരുഭൂമി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ഒഴികെയുള്ള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സമതലത്തിന്റെ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ഭാഗങ്ങളിലും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റോഡുകളുടെയും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റെയിൽപ്പാതകളുടെയും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അതിവിപുലമായ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ശൃംഖലയുണ്ട്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വ്യവസായവൽക്കരണത്തിലേക്കും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നഗരവൽക്കരണത്തിലേക്കും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നയിക്കുന്നതിന്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കാരണമായി</w:t>
      </w:r>
      <w:proofErr w:type="spellEnd"/>
      <w:r w:rsidRPr="0055630B">
        <w:rPr>
          <w:sz w:val="24"/>
          <w:szCs w:val="24"/>
        </w:rPr>
        <w:t>.</w:t>
      </w:r>
    </w:p>
    <w:p w14:paraId="60D8C4A2" w14:textId="59812D7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ഖാരിഫ്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റാബി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സായ്ദ്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കാലങ്ങളിലായാണ്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വിവിധയിനം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കൃഷിചെയ്യുന്നത്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മൺസൂൺകാലത്തിനോട്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ഖാരിഫ്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ശൈത്യകാലത്തിന്റെ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വരവോടെ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റാബി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റാബി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വിളവെടുപ്പിനു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ശേഷം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ദൈർഘ്യം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വേനൽക്കാല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</w:t>
      </w:r>
      <w:proofErr w:type="spellEnd"/>
      <w:r w:rsidR="00F273D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സായ്ദ്</w:t>
      </w:r>
      <w:proofErr w:type="spellEnd"/>
      <w:r w:rsidRPr="0055630B">
        <w:rPr>
          <w:sz w:val="24"/>
          <w:szCs w:val="24"/>
        </w:rPr>
        <w:t>.</w:t>
      </w:r>
    </w:p>
    <w:p w14:paraId="4BC51F64" w14:textId="4BBA2A89" w:rsidR="00C3167E" w:rsidRPr="0055630B" w:rsidRDefault="00000000" w:rsidP="00F273DE">
      <w:pPr>
        <w:rPr>
          <w:rFonts w:ascii="Nirmala UI" w:hAnsi="Nirmala UI" w:cs="Nirmala UI"/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ചുവടെ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ചേർത്തിട്ടുള്ള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പട്ടിക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പരിശോധിക്കൂ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ഉത്തരേന്ത്യ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സമതലങ്ങളി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മൂന്ന്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കാർഷികകാലങ്ങളിലായി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വിളകളാണ്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പട്ടികയി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ചേർത്തിട്ടുള്ളത്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കാലങ്ങളുടെ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ദൈർഘ്യവും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കാലങ്ങളിലും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വിളക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ഏതൊക്കെയെന്നും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മനസ്സിലാക്കൂ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5630B" w:rsidRPr="0055630B" w14:paraId="3BF8DC59" w14:textId="77777777" w:rsidTr="00F273DE">
        <w:tc>
          <w:tcPr>
            <w:tcW w:w="4428" w:type="dxa"/>
          </w:tcPr>
          <w:p w14:paraId="42F01CA4" w14:textId="1B892382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കാർഷികകാലങ്ങ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  <w:tc>
          <w:tcPr>
            <w:tcW w:w="4428" w:type="dxa"/>
          </w:tcPr>
          <w:p w14:paraId="10879201" w14:textId="4372A8F7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പ്രധാന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വിളക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</w:tr>
      <w:tr w:rsidR="0055630B" w:rsidRPr="0055630B" w14:paraId="086F5287" w14:textId="77777777" w:rsidTr="00F273DE">
        <w:tc>
          <w:tcPr>
            <w:tcW w:w="4428" w:type="dxa"/>
          </w:tcPr>
          <w:p w14:paraId="552A0DB5" w14:textId="3085DCD2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ഖാരിഫ്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ജൂ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ൺ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സെപ്റ്റംബ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ർ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വരെ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14:paraId="495CCE9E" w14:textId="663A0928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ഉഷ്ണമേഖലാവിളകളായ</w:t>
            </w:r>
            <w:proofErr w:type="spellEnd"/>
            <w:r w:rsidRPr="0055630B">
              <w:rPr>
                <w:sz w:val="24"/>
                <w:szCs w:val="24"/>
              </w:rPr>
              <w:t xml:space="preserve"> -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നെല്ല്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പരുത്തി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ചണം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ബജ്റ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തുവര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മുതലായവ</w:t>
            </w:r>
            <w:proofErr w:type="spellEnd"/>
          </w:p>
        </w:tc>
      </w:tr>
      <w:tr w:rsidR="0055630B" w:rsidRPr="0055630B" w14:paraId="5ED7E8CB" w14:textId="77777777" w:rsidTr="00F273DE">
        <w:tc>
          <w:tcPr>
            <w:tcW w:w="4428" w:type="dxa"/>
          </w:tcPr>
          <w:p w14:paraId="31BDB154" w14:textId="57536D57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റാബി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ഒക്ടോബ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ർ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മാർച്ച്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വരെ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14:paraId="5548A467" w14:textId="12F8BA55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മിതോഷ്ണ</w:t>
            </w:r>
            <w:proofErr w:type="spellEnd"/>
            <w:r w:rsidRPr="0055630B">
              <w:rPr>
                <w:sz w:val="24"/>
                <w:szCs w:val="24"/>
              </w:rPr>
              <w:t xml:space="preserve"> -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ഉപോഷ്ണ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വിളകളായ</w:t>
            </w:r>
            <w:proofErr w:type="spellEnd"/>
            <w:r w:rsidRPr="0055630B">
              <w:rPr>
                <w:sz w:val="24"/>
                <w:szCs w:val="24"/>
              </w:rPr>
              <w:t xml:space="preserve"> -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ഗോതമ്പ്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പയറുവർഗങ്ങ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കടുക്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വർഗങ്ങ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ബാർലി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lastRenderedPageBreak/>
              <w:t>മുതലായവ</w:t>
            </w:r>
            <w:proofErr w:type="spellEnd"/>
          </w:p>
        </w:tc>
      </w:tr>
      <w:tr w:rsidR="00F273DE" w:rsidRPr="0055630B" w14:paraId="468E5D1D" w14:textId="77777777" w:rsidTr="00F273DE">
        <w:tc>
          <w:tcPr>
            <w:tcW w:w="4428" w:type="dxa"/>
          </w:tcPr>
          <w:p w14:paraId="1C0AAABC" w14:textId="432FBBCD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lastRenderedPageBreak/>
              <w:t>സായ്ദ്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ഏപ്രി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ജൂ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ൺ</w:t>
            </w:r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വരെ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14:paraId="6044B2DB" w14:textId="1DAE56A1" w:rsidR="00F273DE" w:rsidRPr="0055630B" w:rsidRDefault="00F273DE" w:rsidP="00F273DE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പച്ചക്കറി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പഴങ്ങ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കാലിത്തീറ്റ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മുതലായവ</w:t>
            </w:r>
            <w:proofErr w:type="spellEnd"/>
          </w:p>
        </w:tc>
      </w:tr>
    </w:tbl>
    <w:p w14:paraId="1313913A" w14:textId="77777777" w:rsidR="00F273DE" w:rsidRPr="0055630B" w:rsidRDefault="00F273DE" w:rsidP="00F273DE">
      <w:pPr>
        <w:rPr>
          <w:sz w:val="24"/>
          <w:szCs w:val="24"/>
        </w:rPr>
      </w:pPr>
    </w:p>
    <w:p w14:paraId="6E4EC696" w14:textId="20C8D86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കൃഷിചെയ്യുന്ന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വിളകളേതൊക്കെയാണെന്ന്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ഉടനീളം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വിളകളെല്ലാം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കൃഷിചെയ്യപ്പെടുന്നില്ല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പ്രാദേശികമായി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വിളകളുടെ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വിതരണത്തിലും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കൃഷിരീതിയിലും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ഏറെയുണ്ട്</w:t>
      </w:r>
      <w:proofErr w:type="spellEnd"/>
      <w:r w:rsidRPr="0055630B">
        <w:rPr>
          <w:sz w:val="24"/>
          <w:szCs w:val="24"/>
        </w:rPr>
        <w:t>.</w:t>
      </w:r>
    </w:p>
    <w:p w14:paraId="5F256399" w14:textId="556167F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ഉത്തരമഹാസമതലം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ഭൂപ്രകൃതിവിഭാഗത്തിന്റെ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വ്യാപ്തി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കിടപ്പ്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സാമാന്യധാരണ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നേടിക്കഴിഞ്ഞു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ജലസമൃദ്ധികൊണ്ടും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ഫലസമൃദ്ധികൊണ്ടും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രൂപപ്പെടുത്തുന്നതി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ഗണ്യമായ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സമ്പദ്വ്യവസ്ഥയുടെ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നട്ടെല്ലായി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നിലകൊള്ളുന്നതിലൂടെ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ഭക്ഷ്യസുരക്ഷ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സുപ്രധാനമായ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ഉത്തരവാദിത്വമാണ്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ഏറ്റെടുക്കുന്നത്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സമതലമേകുന്ന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സഞ്ചാര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വിനിമയ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സൗകര്യങ്ങ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സഹസ്രാബ്ദങ്ങ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മുമ്പുമുതൽക്കേ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വ്യാപനത്തിനും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ഇടപഴകലിനും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കളമൊരുക്കിയിട്ടുണ്ട്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മിശ്ര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ബഹുസ്വര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സൗന്ദര്യവും</w:t>
      </w:r>
      <w:proofErr w:type="spellEnd"/>
      <w:r w:rsidRPr="0055630B">
        <w:rPr>
          <w:sz w:val="24"/>
          <w:szCs w:val="24"/>
        </w:rPr>
        <w:t>.</w:t>
      </w:r>
    </w:p>
    <w:p w14:paraId="3A55D8A4" w14:textId="77777777" w:rsidR="00F273DE" w:rsidRPr="0055630B" w:rsidRDefault="00F273DE">
      <w:pPr>
        <w:rPr>
          <w:sz w:val="24"/>
          <w:szCs w:val="24"/>
        </w:rPr>
      </w:pPr>
    </w:p>
    <w:p w14:paraId="1FB6EC4C" w14:textId="4BFA58D4" w:rsidR="00C3167E" w:rsidRPr="0055630B" w:rsidRDefault="00F273DE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b/>
          <w:sz w:val="24"/>
          <w:szCs w:val="24"/>
        </w:rPr>
        <w:t>അദ്ധ്യായം</w:t>
      </w:r>
      <w:proofErr w:type="spellEnd"/>
      <w:r w:rsidRPr="0055630B">
        <w:rPr>
          <w:rFonts w:ascii="Nirmala UI" w:hAnsi="Nirmala UI" w:cs="Nirmala UI"/>
          <w:b/>
          <w:sz w:val="24"/>
          <w:szCs w:val="24"/>
        </w:rPr>
        <w:t xml:space="preserve"> </w:t>
      </w:r>
      <w:r w:rsidRPr="0055630B">
        <w:rPr>
          <w:b/>
          <w:sz w:val="24"/>
          <w:szCs w:val="24"/>
        </w:rPr>
        <w:t>3</w:t>
      </w:r>
    </w:p>
    <w:p w14:paraId="4793F39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ഭൗമചരിത്രമുറങ്ങുന്ന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</w:p>
    <w:p w14:paraId="537B8308" w14:textId="454A0D7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ഭൂപ്രകൃതിവിഭാഗങ്ങളെക്കുറിച്ചും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</w:t>
      </w:r>
      <w:proofErr w:type="spellEnd"/>
      <w:r w:rsidRPr="0055630B">
        <w:rPr>
          <w:sz w:val="24"/>
          <w:szCs w:val="24"/>
        </w:rPr>
        <w:t>ൽ</w:t>
      </w:r>
      <w:r w:rsidR="00145CB0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ഹിമാലയപർവതം</w:t>
      </w:r>
      <w:proofErr w:type="spellEnd"/>
      <w:r w:rsidRPr="0055630B">
        <w:rPr>
          <w:sz w:val="24"/>
          <w:szCs w:val="24"/>
        </w:rPr>
        <w:t>,</w:t>
      </w:r>
      <w:r w:rsidR="00145CB0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ഭൗതികവും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സാംസ്കാരികവുമായ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ങ്ങളെക്കുറിച്ചും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അധ്യായങ്ങളിലൂടെ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>.</w:t>
      </w:r>
    </w:p>
    <w:p w14:paraId="0FE98C90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ഭൂരിഭാഗവും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ത്രികോണ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സമാനമായ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ഭൂപ്രകൃതിവിഭാഗത്തിന്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സമുദ്രനിരപ്പി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900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ഉയരമുളളതായി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കണക്കാക്കിയിട്ടുണ്ട്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പീഠപ്രദേശങ്ങളും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തീർക്കുന്ന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ആഴംകുറഞ്ഞ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നദീതാഴ്വരകളും</w:t>
      </w:r>
      <w:proofErr w:type="spellEnd"/>
    </w:p>
    <w:p w14:paraId="6DBB38D8" w14:textId="2227C281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സസ്യജന്തുജാലങ്ങളും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സിംഹഭാഗവും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ഉൾക്കൊള്ളുന്നു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പേരിന്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ആധാരം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ഭൂഭാഗങ്ങളിലൊന്നാണ്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അടിത്തറയും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145CB0" w:rsidRPr="0055630B">
        <w:rPr>
          <w:rFonts w:ascii="Nirmala UI" w:hAnsi="Nirmala UI" w:cs="Nirmala UI"/>
          <w:sz w:val="24"/>
          <w:szCs w:val="24"/>
        </w:rPr>
        <w:t>ജനജീവിതത്തി</w:t>
      </w:r>
      <w:proofErr w:type="spellEnd"/>
      <w:r w:rsidR="00145CB0" w:rsidRPr="0055630B">
        <w:rPr>
          <w:rFonts w:ascii="Nirmala UI" w:hAnsi="Nirmala UI" w:cs="Nirmala UI"/>
          <w:sz w:val="24"/>
          <w:szCs w:val="24"/>
        </w:rPr>
        <w:t>ൽ</w:t>
      </w:r>
      <w:r w:rsidR="00145CB0" w:rsidRPr="0055630B">
        <w:rPr>
          <w:sz w:val="24"/>
          <w:szCs w:val="24"/>
        </w:rPr>
        <w:t xml:space="preserve"> </w:t>
      </w:r>
      <w:proofErr w:type="spellStart"/>
      <w:r w:rsidR="00145CB0" w:rsidRPr="0055630B">
        <w:rPr>
          <w:rFonts w:ascii="Nirmala UI" w:hAnsi="Nirmala UI" w:cs="Nirmala UI"/>
          <w:sz w:val="24"/>
          <w:szCs w:val="24"/>
        </w:rPr>
        <w:t>ചെലുത്തുന്ന</w:t>
      </w:r>
      <w:proofErr w:type="spellEnd"/>
      <w:r w:rsidR="00145CB0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>ൽ</w:t>
      </w:r>
      <w:r w:rsidR="00145CB0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അടുത്തറിയാം</w:t>
      </w:r>
      <w:proofErr w:type="spellEnd"/>
      <w:r w:rsidRPr="0055630B">
        <w:rPr>
          <w:sz w:val="24"/>
          <w:szCs w:val="24"/>
        </w:rPr>
        <w:t>.</w:t>
      </w:r>
    </w:p>
    <w:p w14:paraId="5B4F1FDF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എന്നാലെന്ത്</w:t>
      </w:r>
      <w:proofErr w:type="spellEnd"/>
      <w:r w:rsidRPr="0055630B">
        <w:rPr>
          <w:sz w:val="24"/>
          <w:szCs w:val="24"/>
        </w:rPr>
        <w:t>?</w:t>
      </w:r>
    </w:p>
    <w:p w14:paraId="0586A500" w14:textId="6A5D8D3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ചുറ്റുപാടുകളി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ഏറെക്കുറെ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നിരപ്പാർന്നതും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ഉപരിതലത്തോടുകൂടിയതുമായ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സ്ഥാനത്തെ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തരംതിരിക്കാം</w:t>
      </w:r>
      <w:proofErr w:type="spellEnd"/>
      <w:r w:rsidRPr="0055630B">
        <w:rPr>
          <w:sz w:val="24"/>
          <w:szCs w:val="24"/>
        </w:rPr>
        <w:t>.</w:t>
      </w:r>
    </w:p>
    <w:p w14:paraId="1974B590" w14:textId="7596B53A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>•</w:t>
      </w:r>
      <w:r w:rsidR="00145CB0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പർവതങ്ങളാ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 xml:space="preserve">ൾ (Inter montane plateau) </w:t>
      </w:r>
      <w:r w:rsidR="00145CB0"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പർവത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അടിവാരങ്ങളി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>ൾ (Piedmont plateau)</w:t>
      </w:r>
    </w:p>
    <w:p w14:paraId="02493454" w14:textId="77777777" w:rsidR="00145CB0" w:rsidRPr="0055630B" w:rsidRDefault="00145CB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വൻകര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>ൾ (Continental plateau)</w:t>
      </w:r>
    </w:p>
    <w:p w14:paraId="07063365" w14:textId="57C872E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അരികുകളായുളള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16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ചതുരശ്രകിലോമീറ്ററോളം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വിസ്തൃതിയുളള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ഭൂഭാഗത്തെ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രണ്ടായി</w:t>
      </w:r>
      <w:proofErr w:type="spellEnd"/>
      <w:r w:rsidR="00145CB0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3B713182" w14:textId="273A7E9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="00145CB0"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മധ്യഉന്നതതടം</w:t>
      </w:r>
      <w:proofErr w:type="spellEnd"/>
      <w:r w:rsidR="00145CB0" w:rsidRPr="0055630B">
        <w:rPr>
          <w:sz w:val="24"/>
          <w:szCs w:val="24"/>
        </w:rPr>
        <w:t xml:space="preserve"> </w:t>
      </w:r>
      <w:proofErr w:type="spellStart"/>
      <w:r w:rsidR="00145CB0" w:rsidRPr="0055630B">
        <w:rPr>
          <w:rFonts w:ascii="Nirmala UI" w:hAnsi="Nirmala UI" w:cs="Nirmala UI"/>
          <w:sz w:val="24"/>
          <w:szCs w:val="24"/>
        </w:rPr>
        <w:t>എന്നിവയാണവ</w:t>
      </w:r>
      <w:proofErr w:type="spellEnd"/>
      <w:r w:rsidR="00145CB0" w:rsidRPr="0055630B">
        <w:rPr>
          <w:rFonts w:ascii="Nirmala UI" w:hAnsi="Nirmala UI" w:cs="Nirmala UI"/>
          <w:sz w:val="24"/>
          <w:szCs w:val="24"/>
        </w:rPr>
        <w:t>.</w:t>
      </w:r>
    </w:p>
    <w:p w14:paraId="008509D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</w:p>
    <w:p w14:paraId="0AD841A0" w14:textId="722E382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പൂർവഘട്ടം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മലനിരകൾക്കിടയിലായി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സത്പുരപർവതത്തിന്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സത്പുര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മൈക്കലാനിര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മഹാദിയോകുന്നുക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അതിരാകുന്നു</w:t>
      </w:r>
      <w:proofErr w:type="spellEnd"/>
      <w:r w:rsidRPr="0055630B">
        <w:rPr>
          <w:sz w:val="24"/>
          <w:szCs w:val="24"/>
        </w:rPr>
        <w:t>.</w:t>
      </w:r>
    </w:p>
    <w:p w14:paraId="255A3E8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എന്നർത്ഥമുള്ള</w:t>
      </w:r>
      <w:proofErr w:type="spellEnd"/>
      <w:r w:rsidRPr="0055630B">
        <w:rPr>
          <w:sz w:val="24"/>
          <w:szCs w:val="24"/>
        </w:rPr>
        <w:t xml:space="preserve"> '</w:t>
      </w:r>
      <w:proofErr w:type="spellStart"/>
      <w:r w:rsidRPr="0055630B">
        <w:rPr>
          <w:sz w:val="24"/>
          <w:szCs w:val="24"/>
        </w:rPr>
        <w:t>ദക്ഷിണ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സംസ്കൃത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പേരുണ്ടായത്</w:t>
      </w:r>
      <w:proofErr w:type="spellEnd"/>
      <w:r w:rsidRPr="0055630B">
        <w:rPr>
          <w:sz w:val="24"/>
          <w:szCs w:val="24"/>
        </w:rPr>
        <w:t>.</w:t>
      </w:r>
    </w:p>
    <w:p w14:paraId="1F501430" w14:textId="35D8304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ദശലക്ഷക്കണക്കിന്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വർഷങ്ങൾക്കുമുമ്പ്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</w:t>
      </w:r>
      <w:proofErr w:type="spellEnd"/>
      <w:r w:rsidR="0046147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ഒഴുകിപ്പരന്നുണ്ടായ</w:t>
      </w:r>
      <w:proofErr w:type="spellEnd"/>
      <w:r w:rsidR="0046147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ഗ്രാനൈറ്റ്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നയിസ്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പരൽരൂപശിലകളാണ്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രൂപംനൽകുന്നത്</w:t>
      </w:r>
      <w:proofErr w:type="spellEnd"/>
      <w:r w:rsidRPr="0055630B">
        <w:rPr>
          <w:sz w:val="24"/>
          <w:szCs w:val="24"/>
        </w:rPr>
        <w:t>.</w:t>
      </w:r>
    </w:p>
    <w:p w14:paraId="35EC5570" w14:textId="130EB8C9" w:rsidR="00C3167E" w:rsidRPr="0055630B" w:rsidRDefault="00000000" w:rsidP="0046147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ഡക്കാ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വടക്കുപടിഞ്ഞാറുഭാഗം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ശിലകളാ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നിർമ്മിതമാണ്</w:t>
      </w:r>
      <w:proofErr w:type="spellEnd"/>
      <w:r w:rsidRPr="0055630B">
        <w:rPr>
          <w:sz w:val="24"/>
          <w:szCs w:val="24"/>
        </w:rPr>
        <w:t xml:space="preserve">.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മേഖലയെ</w:t>
      </w:r>
      <w:proofErr w:type="spellEnd"/>
      <w:r w:rsidRPr="0055630B">
        <w:rPr>
          <w:sz w:val="24"/>
          <w:szCs w:val="24"/>
        </w:rPr>
        <w:t xml:space="preserve"> "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ഡക്കാ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ട്രാപ്പ്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എന്നുവിളി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ശിലയ്ക്ക്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അപക്ഷയം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രൂപംകൊള്ളുന്ന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മണ്ണാണ്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സവിശേഷത</w:t>
      </w:r>
      <w:proofErr w:type="spellEnd"/>
      <w:r w:rsidRPr="0055630B">
        <w:rPr>
          <w:sz w:val="24"/>
          <w:szCs w:val="24"/>
        </w:rPr>
        <w:t>. "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റിഗർമണ്ണ്</w:t>
      </w:r>
      <w:proofErr w:type="spellEnd"/>
      <w:r w:rsidRPr="0055630B">
        <w:rPr>
          <w:sz w:val="24"/>
          <w:szCs w:val="24"/>
        </w:rPr>
        <w:t xml:space="preserve"> (Regur Soil)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ഫലപുഷ്ഠിയും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സംഭരണശേഷിയുമുളള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വേനലിലും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കാർഷികവിളകൾക്ക്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സംരക്ഷണമേകുന്നു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പരുത്തിക്കൃഷിക്ക്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പ്രയോജനപ്രദമായതിനാ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കറുത്ത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പരുത്തിമണ്ണ്</w:t>
      </w:r>
      <w:proofErr w:type="spellEnd"/>
      <w:r w:rsidRPr="0055630B">
        <w:rPr>
          <w:sz w:val="24"/>
          <w:szCs w:val="24"/>
        </w:rPr>
        <w:t xml:space="preserve">'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പേരുണ്ട്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ചുണ്ണാമ്പ്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ഇരുമ്പ്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മഗ്നീഷ്യം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അലൂമിനിയം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ധാതുലവണങ്ങ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റിഗർമണ്ണിന്റെ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പ്രത്യേകതയാണ്</w:t>
      </w:r>
      <w:proofErr w:type="spellEnd"/>
      <w:r w:rsidRPr="0055630B">
        <w:rPr>
          <w:sz w:val="24"/>
          <w:szCs w:val="24"/>
        </w:rPr>
        <w:t xml:space="preserve">. </w:t>
      </w:r>
    </w:p>
    <w:p w14:paraId="3CEF91C5" w14:textId="633FBE79" w:rsidR="00C3167E" w:rsidRPr="0055630B" w:rsidRDefault="00000000" w:rsidP="0046147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കേരളത്തിന്റെ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കിഴക്കുഭാഗത്തായി</w:t>
      </w:r>
      <w:proofErr w:type="spellEnd"/>
      <w:r w:rsidR="0046147F"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സഹ്യപർവതനിരയെക്കുറിച്ച്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പഠിച്ചിട്ടുണ്ടല്ലോ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കാലാവസ്ഥയിലും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ജൈവവൈവിധ്യത്തിലും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ജനജീവിതത്തിലും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നിർണ്ണായക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സ്വാധീനമാണ്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സഹ്യപർവതനിരയ്ക്കുള്ളത്</w:t>
      </w:r>
      <w:proofErr w:type="spellEnd"/>
      <w:r w:rsidR="0046147F" w:rsidRPr="0055630B">
        <w:rPr>
          <w:sz w:val="24"/>
          <w:szCs w:val="24"/>
        </w:rPr>
        <w:t>.</w:t>
      </w:r>
    </w:p>
    <w:p w14:paraId="4DB8038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ത</w:t>
      </w:r>
      <w:r w:rsidRPr="0055630B">
        <w:rPr>
          <w:sz w:val="24"/>
          <w:szCs w:val="24"/>
        </w:rPr>
        <w:t>െക്ക്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കന്യാകുമാരി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വടക്ക്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1600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മലനിരയ്ക്ക്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ഘട്ടം</w:t>
      </w:r>
      <w:proofErr w:type="spellEnd"/>
      <w:r w:rsidRPr="0055630B">
        <w:rPr>
          <w:sz w:val="24"/>
          <w:szCs w:val="24"/>
        </w:rPr>
        <w:t xml:space="preserve"> (Western Ghats)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മലനിരയാണ്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അരിക്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വടക്കുനിന്നും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തെക്കോട്ട്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ക്രമത്തി</w:t>
      </w:r>
      <w:proofErr w:type="spellEnd"/>
      <w:r w:rsidRPr="0055630B">
        <w:rPr>
          <w:sz w:val="24"/>
          <w:szCs w:val="24"/>
        </w:rPr>
        <w:t xml:space="preserve">ൽ ഈ </w:t>
      </w:r>
      <w:proofErr w:type="spellStart"/>
      <w:r w:rsidRPr="0055630B">
        <w:rPr>
          <w:sz w:val="24"/>
          <w:szCs w:val="24"/>
        </w:rPr>
        <w:t>പർവതനിരയുടെ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ആനമുടി</w:t>
      </w:r>
      <w:proofErr w:type="spellEnd"/>
      <w:r w:rsidRPr="0055630B">
        <w:rPr>
          <w:sz w:val="24"/>
          <w:szCs w:val="24"/>
        </w:rPr>
        <w:t xml:space="preserve"> (2695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ർ) </w:t>
      </w:r>
      <w:proofErr w:type="spellStart"/>
      <w:r w:rsidRPr="0055630B">
        <w:rPr>
          <w:sz w:val="24"/>
          <w:szCs w:val="24"/>
        </w:rPr>
        <w:t>പശ്ചിമഘട്ടത്തിലെ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ആനമലയിലാണ്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ചിത്രം</w:t>
      </w:r>
      <w:proofErr w:type="spellEnd"/>
      <w:r w:rsidRPr="0055630B">
        <w:rPr>
          <w:sz w:val="24"/>
          <w:szCs w:val="24"/>
        </w:rPr>
        <w:t xml:space="preserve"> 3.5).</w:t>
      </w:r>
    </w:p>
    <w:p w14:paraId="4A00ED8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കേരളത്തി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ആനമല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ഏലമല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പശ്ചിമഘട്ടമലനിരയ്ക്ക്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 -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ഭാഗത്ത്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മഹാരാഷ്ട്രയി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സഹ്യാദ്രി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പേര്</w:t>
      </w:r>
      <w:proofErr w:type="spellEnd"/>
      <w:r w:rsidRPr="0055630B">
        <w:rPr>
          <w:sz w:val="24"/>
          <w:szCs w:val="24"/>
        </w:rPr>
        <w:t>.</w:t>
      </w:r>
    </w:p>
    <w:p w14:paraId="20A61EA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തമിഴ്നാട്ടിലെ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നീലഗിരിനിരയി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ദൊഡബെട്ട</w:t>
      </w:r>
      <w:proofErr w:type="spellEnd"/>
      <w:r w:rsidRPr="0055630B">
        <w:rPr>
          <w:sz w:val="24"/>
          <w:szCs w:val="24"/>
        </w:rPr>
        <w:t xml:space="preserve"> (2637 </w:t>
      </w:r>
      <w:proofErr w:type="spellStart"/>
      <w:r w:rsidRPr="0055630B">
        <w:rPr>
          <w:sz w:val="24"/>
          <w:szCs w:val="24"/>
        </w:rPr>
        <w:t>മീറ്റ</w:t>
      </w:r>
      <w:proofErr w:type="spellEnd"/>
      <w:r w:rsidRPr="0055630B">
        <w:rPr>
          <w:sz w:val="24"/>
          <w:szCs w:val="24"/>
        </w:rPr>
        <w:t xml:space="preserve">ർ) ഈ </w:t>
      </w:r>
      <w:proofErr w:type="spellStart"/>
      <w:r w:rsidRPr="0055630B">
        <w:rPr>
          <w:sz w:val="24"/>
          <w:szCs w:val="24"/>
        </w:rPr>
        <w:t>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കൊടുമുടിയാണ്</w:t>
      </w:r>
      <w:proofErr w:type="spellEnd"/>
      <w:r w:rsidRPr="0055630B">
        <w:rPr>
          <w:sz w:val="24"/>
          <w:szCs w:val="24"/>
        </w:rPr>
        <w:t>.</w:t>
      </w:r>
    </w:p>
    <w:p w14:paraId="1FF1C940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കണ്ടെത്തുക</w:t>
      </w:r>
      <w:proofErr w:type="spellEnd"/>
      <w:r w:rsidRPr="0055630B">
        <w:rPr>
          <w:sz w:val="24"/>
          <w:szCs w:val="24"/>
        </w:rPr>
        <w:t>.</w:t>
      </w:r>
    </w:p>
    <w:p w14:paraId="376300E0" w14:textId="1F7B114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സംസ്കാരത്തിലും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ജനജീവിതത്തിലും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നിർണ്ണായക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സ്വാധീനമുളള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നദികളിലേറെയും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പിറവികൊള്ളുന്നത്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പശ്ചിമഘട്ടനിരയിലാണ്</w:t>
      </w:r>
      <w:proofErr w:type="spellEnd"/>
      <w:r w:rsidRPr="0055630B">
        <w:rPr>
          <w:sz w:val="24"/>
          <w:szCs w:val="24"/>
        </w:rPr>
        <w:t>.</w:t>
      </w:r>
    </w:p>
    <w:p w14:paraId="6C2573FA" w14:textId="5588F5DA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അപേക്ഷിച്ച്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46147F" w:rsidRPr="0055630B">
        <w:rPr>
          <w:rFonts w:ascii="Nirmala UI" w:hAnsi="Nirmala UI" w:cs="Nirmala UI"/>
          <w:sz w:val="24"/>
          <w:szCs w:val="24"/>
        </w:rPr>
        <w:t>ജാവഡിക്കുന്നുക</w:t>
      </w:r>
      <w:proofErr w:type="spellEnd"/>
      <w:r w:rsidR="0046147F" w:rsidRPr="0055630B">
        <w:rPr>
          <w:rFonts w:ascii="Nirmala UI" w:hAnsi="Nirmala UI" w:cs="Nirmala UI"/>
          <w:sz w:val="24"/>
          <w:szCs w:val="24"/>
        </w:rPr>
        <w:t>ൾ</w:t>
      </w:r>
      <w:r w:rsidR="0046147F" w:rsidRPr="0055630B">
        <w:rPr>
          <w:sz w:val="24"/>
          <w:szCs w:val="24"/>
        </w:rPr>
        <w:t xml:space="preserve">, </w:t>
      </w:r>
      <w:proofErr w:type="spellStart"/>
      <w:r w:rsidR="0046147F" w:rsidRPr="0055630B">
        <w:rPr>
          <w:rFonts w:ascii="Nirmala UI" w:hAnsi="Nirmala UI" w:cs="Nirmala UI"/>
          <w:sz w:val="24"/>
          <w:szCs w:val="24"/>
        </w:rPr>
        <w:t>പാൽകൊണ്ടമല</w:t>
      </w:r>
      <w:proofErr w:type="spellEnd"/>
      <w:r w:rsidR="0046147F" w:rsidRPr="0055630B">
        <w:rPr>
          <w:sz w:val="24"/>
          <w:szCs w:val="24"/>
        </w:rPr>
        <w:t xml:space="preserve">, </w:t>
      </w:r>
      <w:proofErr w:type="spellStart"/>
      <w:r w:rsidR="0046147F" w:rsidRPr="0055630B">
        <w:rPr>
          <w:rFonts w:ascii="Nirmala UI" w:hAnsi="Nirmala UI" w:cs="Nirmala UI"/>
          <w:sz w:val="24"/>
          <w:szCs w:val="24"/>
        </w:rPr>
        <w:t>നല്ലമല</w:t>
      </w:r>
      <w:proofErr w:type="spellEnd"/>
      <w:r w:rsidR="0046147F" w:rsidRPr="0055630B">
        <w:rPr>
          <w:sz w:val="24"/>
          <w:szCs w:val="24"/>
        </w:rPr>
        <w:t xml:space="preserve">, </w:t>
      </w:r>
      <w:proofErr w:type="spellStart"/>
      <w:r w:rsidR="0046147F" w:rsidRPr="0055630B">
        <w:rPr>
          <w:rFonts w:ascii="Nirmala UI" w:hAnsi="Nirmala UI" w:cs="Nirmala UI"/>
          <w:sz w:val="24"/>
          <w:szCs w:val="24"/>
        </w:rPr>
        <w:t>മഹേന്ദ്രഗിരി</w:t>
      </w:r>
      <w:proofErr w:type="spellEnd"/>
      <w:r w:rsidR="0046147F" w:rsidRPr="0055630B">
        <w:rPr>
          <w:sz w:val="24"/>
          <w:szCs w:val="24"/>
        </w:rPr>
        <w:t xml:space="preserve"> </w:t>
      </w:r>
      <w:proofErr w:type="spellStart"/>
      <w:r w:rsidR="0046147F"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="0046147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ഒഡിഷയിലെ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മഹാനദീതടം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തമിഴ്നാട്ടിലെ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നീലഗിരിനിരക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800 </w:t>
      </w:r>
      <w:proofErr w:type="spellStart"/>
      <w:r w:rsidRPr="0055630B">
        <w:rPr>
          <w:sz w:val="24"/>
          <w:szCs w:val="24"/>
        </w:rPr>
        <w:t>കിലോമീറ്ററാണ്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നീളം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കിഴക്കോട്ടൊഴുകുന്ന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പൂർവഘട്ടത്തിന്റെ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നഷ്ടപ്പെടുത്തി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നീലഗിരിക്കുന്നുകളി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സംഗമിക്കുന്നു</w:t>
      </w:r>
      <w:proofErr w:type="spellEnd"/>
      <w:r w:rsidRPr="0055630B">
        <w:rPr>
          <w:sz w:val="24"/>
          <w:szCs w:val="24"/>
        </w:rPr>
        <w:t>.</w:t>
      </w:r>
    </w:p>
    <w:p w14:paraId="22E3D359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മധ്യഉന്നതതടം</w:t>
      </w:r>
      <w:proofErr w:type="spellEnd"/>
    </w:p>
    <w:p w14:paraId="192FAF89" w14:textId="75D0621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സത്പുര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പർവതനിരയ്ക്ക്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പീഠപ്രദേശമാണ്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മധ്യഉന്നത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മാൾവാപീഠഭൂമി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ദീർഘകാലമായുള്ള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അപരദനപ്രക്രിയയിലൂടെ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തേയ്മാനം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പ്രായംചെന്ന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മടക്കുപർവതങ്ങൾക്ക്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അവശിഷ്ടപർവതങ്ങൾക്ക്</w:t>
      </w:r>
      <w:proofErr w:type="spellEnd"/>
      <w:r w:rsidRPr="0055630B">
        <w:rPr>
          <w:sz w:val="24"/>
          <w:szCs w:val="24"/>
        </w:rPr>
        <w:t xml:space="preserve"> (Residual Mountains) </w:t>
      </w:r>
      <w:proofErr w:type="spellStart"/>
      <w:r w:rsidRPr="0055630B">
        <w:rPr>
          <w:sz w:val="24"/>
          <w:szCs w:val="24"/>
        </w:rPr>
        <w:t>ഉദാഹരണമാണ്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മലയോര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അബു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മാൾവാപീഠഭൂമിയിലെ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ഉയരമുളള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കൊടുമുടിയും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മൗണ്ട്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അബുവാണ്</w:t>
      </w:r>
      <w:proofErr w:type="spellEnd"/>
      <w:r w:rsidRPr="0055630B">
        <w:rPr>
          <w:sz w:val="24"/>
          <w:szCs w:val="24"/>
        </w:rPr>
        <w:t>.</w:t>
      </w:r>
    </w:p>
    <w:p w14:paraId="668C6346" w14:textId="1785756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മധ്യഉന്നതതടത്തിന്റെ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കിഴക്കുഭാഗത്തായി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രാജ്മഹ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കുന്നുകൾക്ക്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ധാതുവിഭവ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കലവറയാണ്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ലോഹധാതുക്കളും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ചുണ്ണാമ്പുകല്ല്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ഹധാതുക്കളും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സമ്പന്നമാക്കുന്നു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ധാതുഖനനവും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അധിഷ്ഠിത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വ്യവസായങ്ങളുമാണ്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="0046147F" w:rsidRPr="0055630B">
        <w:rPr>
          <w:rFonts w:ascii="Nirmala UI" w:hAnsi="Nirmala UI" w:cs="Nirmala UI"/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</w:t>
      </w:r>
      <w:proofErr w:type="spellEnd"/>
      <w:r w:rsidRPr="0055630B">
        <w:rPr>
          <w:sz w:val="24"/>
          <w:szCs w:val="24"/>
        </w:rPr>
        <w:t>ൾ.</w:t>
      </w:r>
    </w:p>
    <w:p w14:paraId="32C959A9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നീലഗിരി</w:t>
      </w:r>
      <w:proofErr w:type="spellEnd"/>
    </w:p>
    <w:p w14:paraId="0CF5D16F" w14:textId="2CD4C4F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സംഗമമേഖലയിലെ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നീലഗിരിക്കുന്നുക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പശ്ചിമഘട്ടമലനിരയുടെ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ശ്രദ്ധേയമായ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മലയോര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സുഖവാസകേന്ദ്രങ്ങളാണ്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ഊട്ടി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കൂനൂ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കോട്ട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കുന്നുകളുടെ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രാജ്ഞി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ഊട്ടി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ഉദഗമണ്ഡലം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ദക്ഷിണേന്ത്യയിലെ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വിനോദസഞ്ചാരകേന്ദ്രമാണ്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മനോഹരവും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വിശാലവുമായ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മിതോഷ്ണ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സുഖശീതളമായ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തേയിലത്തോട്ടങ്ങളും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വാണിജ്യ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പച്ചക്കറിക്കൃഷിയും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മാലിന്യമുക്തമായ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ആകർഷകമാക്കുന്നു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ജൈവവൈവിധ്യസമ്പന്നമായ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ജൈവമണ്ഡല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ഉദ്യാനം</w:t>
      </w:r>
      <w:proofErr w:type="spellEnd"/>
      <w:r w:rsidRPr="0055630B">
        <w:rPr>
          <w:sz w:val="24"/>
          <w:szCs w:val="24"/>
        </w:rPr>
        <w:t>.</w:t>
      </w:r>
    </w:p>
    <w:p w14:paraId="67CDB7FC" w14:textId="65E9EA0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="0046147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വൈവിധ്യം</w:t>
      </w:r>
      <w:proofErr w:type="spellEnd"/>
    </w:p>
    <w:p w14:paraId="6E8B24A9" w14:textId="52A2EB2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കാലാവസ്ഥയാണ്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താപനിലയിലും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മഴയിലുമെല്ലാം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സ്ഥലകാലവ്യത്യാസങ്ങ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പ്രകടമാണ്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എന്തെല്ലാമായിരിക്കാം</w:t>
      </w:r>
      <w:proofErr w:type="spellEnd"/>
      <w:r w:rsidRPr="0055630B">
        <w:rPr>
          <w:sz w:val="24"/>
          <w:szCs w:val="24"/>
        </w:rPr>
        <w:t>?</w:t>
      </w:r>
    </w:p>
    <w:p w14:paraId="6B0A67BF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ഉഷ്ണമേഖലയിലെ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സ്ഥാനം</w:t>
      </w:r>
      <w:proofErr w:type="spellEnd"/>
    </w:p>
    <w:p w14:paraId="093AEA13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ഉപദ്വീപിന്റെ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സവിശേഷ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ആകൃതി</w:t>
      </w:r>
      <w:proofErr w:type="spellEnd"/>
    </w:p>
    <w:p w14:paraId="34328CBB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സമുദ്രത്തി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അകലം</w:t>
      </w:r>
      <w:proofErr w:type="spellEnd"/>
    </w:p>
    <w:p w14:paraId="124DB3C2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പർവതനിരകളുടെ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കിടപ്പ്</w:t>
      </w:r>
      <w:proofErr w:type="spellEnd"/>
    </w:p>
    <w:p w14:paraId="49F5DA70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•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ഗതി</w:t>
      </w:r>
      <w:proofErr w:type="spellEnd"/>
    </w:p>
    <w:p w14:paraId="394AE1C2" w14:textId="77777777" w:rsidR="0046147F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പുറത്തും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proofErr w:type="gramStart"/>
      <w:r w:rsidRPr="0055630B">
        <w:rPr>
          <w:sz w:val="24"/>
          <w:szCs w:val="24"/>
        </w:rPr>
        <w:t>പീഠഭൂമിയോ</w:t>
      </w:r>
      <w:proofErr w:type="spellEnd"/>
      <w:r w:rsidRPr="0055630B">
        <w:rPr>
          <w:sz w:val="24"/>
          <w:szCs w:val="24"/>
        </w:rPr>
        <w:t xml:space="preserve"> !!</w:t>
      </w:r>
      <w:proofErr w:type="gramEnd"/>
      <w:r w:rsidRPr="0055630B">
        <w:rPr>
          <w:sz w:val="24"/>
          <w:szCs w:val="24"/>
        </w:rPr>
        <w:t xml:space="preserve"> </w:t>
      </w:r>
    </w:p>
    <w:p w14:paraId="1401B815" w14:textId="49081CF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അതെ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ജയ്സാൽമീറി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മാർബി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സ്ലേറ്റ്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നയിസ്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കായാതരിത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ശിലാനിർമ്മിതഭാഗങ്ങ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ഉപദ്വീപീയപീഠഭൂമിയുടെ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കണ്ടെത്തിയിട്ടുണ്ട്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വേറിട്ടു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മേഘാലയ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ഭൗമചലനങ്ങളാ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വേർപ്പെട്ടതാണെന്ന്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കണക്കാക്കുന്നു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ഗുജറാത്തിലെ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കത്യാവാ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ശിലാതലപ്പുക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ഉപദ്വീപീയപീഠഭൂമിയുടെ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E640E5" w:rsidRPr="0055630B">
        <w:rPr>
          <w:rFonts w:ascii="Nirmala UI" w:hAnsi="Nirmala UI" w:cs="Nirmala UI"/>
          <w:sz w:val="24"/>
          <w:szCs w:val="24"/>
        </w:rPr>
        <w:t>കണ്ടെത്തിയിട്ടുണ്ട്</w:t>
      </w:r>
      <w:proofErr w:type="spellEnd"/>
      <w:r w:rsidRPr="0055630B">
        <w:rPr>
          <w:sz w:val="24"/>
          <w:szCs w:val="24"/>
        </w:rPr>
        <w:t>.</w:t>
      </w:r>
    </w:p>
    <w:p w14:paraId="247DA154" w14:textId="3CC17D0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പർവതമേഖലകളൊഴിച്ചുനിർത്തിയാ</w:t>
      </w:r>
      <w:proofErr w:type="spellEnd"/>
      <w:r w:rsidRPr="0055630B">
        <w:rPr>
          <w:sz w:val="24"/>
          <w:szCs w:val="24"/>
        </w:rPr>
        <w:t>ൽ</w:t>
      </w:r>
      <w:r w:rsidR="00E640E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ഉഷ്ണകാലത്തെ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ശരാശരിതാപം</w:t>
      </w:r>
      <w:proofErr w:type="spellEnd"/>
      <w:r w:rsidRPr="0055630B">
        <w:rPr>
          <w:sz w:val="24"/>
          <w:szCs w:val="24"/>
        </w:rPr>
        <w:t xml:space="preserve"> 30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സെൽഷ്യസിന്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മുകളിലായിരിക്കും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മാർച്ച്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</w:t>
      </w:r>
      <w:proofErr w:type="spellEnd"/>
      <w:r w:rsidRPr="0055630B">
        <w:rPr>
          <w:sz w:val="24"/>
          <w:szCs w:val="24"/>
        </w:rPr>
        <w:t xml:space="preserve"> 38 </w:t>
      </w:r>
      <w:proofErr w:type="spellStart"/>
      <w:r w:rsidRPr="0055630B">
        <w:rPr>
          <w:sz w:val="24"/>
          <w:szCs w:val="24"/>
        </w:rPr>
        <w:t>ഡിഗ്രിസെൽഷ്യസ്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രേഖപ്പെടുത്താറുള്ളത്</w:t>
      </w:r>
      <w:proofErr w:type="spellEnd"/>
      <w:r w:rsidRPr="0055630B">
        <w:rPr>
          <w:sz w:val="24"/>
          <w:szCs w:val="24"/>
        </w:rPr>
        <w:t>.</w:t>
      </w:r>
    </w:p>
    <w:p w14:paraId="3C791043" w14:textId="38B5316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ദൈനികതാപാന്തരം</w:t>
      </w:r>
      <w:proofErr w:type="spellEnd"/>
      <w:r w:rsidRPr="0055630B">
        <w:rPr>
          <w:sz w:val="24"/>
          <w:szCs w:val="24"/>
        </w:rPr>
        <w:t xml:space="preserve"> (Diurnal Range of Temperature) </w:t>
      </w:r>
      <w:proofErr w:type="spellStart"/>
      <w:r w:rsidRPr="0055630B">
        <w:rPr>
          <w:sz w:val="24"/>
          <w:szCs w:val="24"/>
        </w:rPr>
        <w:t>വളരെ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കൂടാറുണ്ട്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രാത്രിതാപം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ഗണ്യമായി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കുറയുന്നതാണ്</w:t>
      </w:r>
      <w:proofErr w:type="spellEnd"/>
      <w:r w:rsidR="00E640E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>.</w:t>
      </w:r>
    </w:p>
    <w:p w14:paraId="0B71A786" w14:textId="7C87CE7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ദിവസം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തമ്മിലുള്ള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വ്യത്യാസമാണ്</w:t>
      </w:r>
      <w:proofErr w:type="spellEnd"/>
      <w:r w:rsidR="00E640E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ദൈനികതാപാന്തരം</w:t>
      </w:r>
      <w:proofErr w:type="spellEnd"/>
      <w:r w:rsidRPr="0055630B">
        <w:rPr>
          <w:sz w:val="24"/>
          <w:szCs w:val="24"/>
        </w:rPr>
        <w:t>.</w:t>
      </w:r>
    </w:p>
    <w:p w14:paraId="1F23BAAB" w14:textId="4BD0BB0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ഒഴികെ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മിക്കവാറും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വിരളമോ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തട്ടി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ഈർപ്പവാഹിയായ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തണുക്കുകയും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അഭിമുഖമായ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കാരണമാവുകയും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250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400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ഇക്കാലയളവി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lastRenderedPageBreak/>
        <w:t>താഴ്ന്നിറങ്ങുന്ന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ഈർപ്പരഹിതമായതിനാ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കിഴക്കേ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വിരളമായി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ലഭിക്കാറുള്ളൂ</w:t>
      </w:r>
      <w:proofErr w:type="spellEnd"/>
      <w:r w:rsidRPr="0055630B">
        <w:rPr>
          <w:sz w:val="24"/>
          <w:szCs w:val="24"/>
        </w:rPr>
        <w:t xml:space="preserve"> (50 </w:t>
      </w:r>
      <w:proofErr w:type="spellStart"/>
      <w:r w:rsidRPr="0055630B">
        <w:rPr>
          <w:sz w:val="24"/>
          <w:szCs w:val="24"/>
        </w:rPr>
        <w:t>സെന്റ്മീറ്ററി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കുറവ്</w:t>
      </w:r>
      <w:proofErr w:type="spellEnd"/>
      <w:r w:rsidRPr="0055630B">
        <w:rPr>
          <w:sz w:val="24"/>
          <w:szCs w:val="24"/>
        </w:rPr>
        <w:t xml:space="preserve">).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മഴനിഴ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 xml:space="preserve">ൾ (Rain Shadow Regions)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7CC0C7E9" w14:textId="29717E4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മഹാരാഷ്ട്രയുടെ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വന്നുചേരുന്ന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കാറ്റ്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പ്രവേശിക്കുകയും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ഇന്ത്യയിലുടനീളം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മിതമായതോതി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r w:rsidR="00E640E5" w:rsidRPr="0055630B">
        <w:rPr>
          <w:rFonts w:ascii="Nirmala UI" w:hAnsi="Nirmala UI" w:cs="Nirmala UI"/>
          <w:sz w:val="24"/>
          <w:szCs w:val="24"/>
        </w:rPr>
        <w:t>ഈ</w:t>
      </w:r>
      <w:r w:rsidR="00E640E5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കാലയളവി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പീഠഭൂമിയിലും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ചെറിയതോതി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0AC232D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മഴനിഴ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>ൾ</w:t>
      </w:r>
    </w:p>
    <w:p w14:paraId="5F267785" w14:textId="4E69027E" w:rsidR="00911C5F" w:rsidRPr="0055630B" w:rsidRDefault="00911C5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കടലിൽനിന്നും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ഈർപ്പം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വഹിച്ചെത്തുന്ന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കാറ്റുക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തട്ടി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ഉയരുന്നു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ഇത്തരത്തി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ഉയരുന്ന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ഘനീഭവിച്ച്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മഴമേഘങ്ങ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രൂപപ്പെടു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കാറ്റിന്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അഭിമുഖമായ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നല്കുകയും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പ്രതിമുഖവശത്ത്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താഴ്ന്നിറങ്ങുന്ന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വായു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ഈർപ്പരഹിതമായതിനാ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കുറവായിരിക്കും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മഴനിഴ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(Rain shadow regions)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5BD78E02" w14:textId="3F31C70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>ൺ</w:t>
      </w:r>
      <w:r w:rsidR="00911C5F" w:rsidRPr="0055630B">
        <w:rPr>
          <w:sz w:val="24"/>
          <w:szCs w:val="24"/>
        </w:rPr>
        <w:t xml:space="preserve"> </w:t>
      </w:r>
      <w:proofErr w:type="spellStart"/>
      <w:r w:rsidR="00911C5F" w:rsidRPr="0055630B">
        <w:rPr>
          <w:rFonts w:ascii="Nirmala UI" w:hAnsi="Nirmala UI" w:cs="Nirmala UI"/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മൺസൂണിന്റെ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പിൻവാങ്ങ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അനുഭവ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രൂപപ്പെടുന്ന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ന്യൂനമർദചുഴിക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ദ്വീപിന്റെ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തീരത്ത്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പ്രത്യേ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ആന്ധ്ര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വൻതോതി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മഴയുണ്ടാക്കുമെങ്കിലും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ആനുകൂല്യം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എത്താറില്ല</w:t>
      </w:r>
      <w:proofErr w:type="spellEnd"/>
      <w:r w:rsidRPr="0055630B">
        <w:rPr>
          <w:sz w:val="24"/>
          <w:szCs w:val="24"/>
        </w:rPr>
        <w:t>.</w:t>
      </w:r>
    </w:p>
    <w:p w14:paraId="66B0B92E" w14:textId="77777777" w:rsidR="00911C5F" w:rsidRPr="0055630B" w:rsidRDefault="00911C5F">
      <w:pPr>
        <w:rPr>
          <w:sz w:val="24"/>
          <w:szCs w:val="24"/>
        </w:rPr>
      </w:pPr>
    </w:p>
    <w:p w14:paraId="5A55C5F1" w14:textId="414CEFFD" w:rsidR="00C3167E" w:rsidRPr="0055630B" w:rsidRDefault="00911C5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ഉപദ്വീപീയനദിക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</w:p>
    <w:p w14:paraId="2797907C" w14:textId="6E152E8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ചിത്രത്തി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കിഴക്കോട്ടാണെന്ന്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മനസ്സിലായില്ലേ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ജലവിഭാജകമാണ്</w:t>
      </w:r>
      <w:proofErr w:type="spellEnd"/>
      <w:r w:rsidRPr="0055630B">
        <w:rPr>
          <w:sz w:val="24"/>
          <w:szCs w:val="24"/>
        </w:rPr>
        <w:t xml:space="preserve"> (Water Divide) </w:t>
      </w: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മധ്യഉന്നതതടത്തിലെ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ഡൽഹി</w:t>
      </w:r>
      <w:proofErr w:type="spellEnd"/>
      <w:r w:rsidR="00911C5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നീളുന്ന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തിരിക്കുന്നു</w:t>
      </w:r>
      <w:proofErr w:type="spellEnd"/>
      <w:r w:rsidRPr="0055630B">
        <w:rPr>
          <w:sz w:val="24"/>
          <w:szCs w:val="24"/>
        </w:rPr>
        <w:t>.</w:t>
      </w:r>
    </w:p>
    <w:p w14:paraId="7C8EA808" w14:textId="422153AF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കിഴക്കോട്ടൊഴുകി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ബംഗാ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>ൾ</w:t>
      </w:r>
      <w:r w:rsidR="00911C5F" w:rsidRPr="0055630B">
        <w:rPr>
          <w:sz w:val="24"/>
          <w:szCs w:val="24"/>
        </w:rPr>
        <w:t xml:space="preserve">. </w:t>
      </w:r>
    </w:p>
    <w:p w14:paraId="71979681" w14:textId="27DA62C7" w:rsidR="00911C5F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പടിഞ്ഞാറോട്ടൊഴുകി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അറബിക്കടലി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>ൾ</w:t>
      </w:r>
      <w:r w:rsidR="00911C5F" w:rsidRPr="0055630B">
        <w:rPr>
          <w:sz w:val="24"/>
          <w:szCs w:val="24"/>
        </w:rPr>
        <w:t xml:space="preserve">. </w:t>
      </w:r>
    </w:p>
    <w:p w14:paraId="07D12396" w14:textId="027E9B61" w:rsidR="00C3167E" w:rsidRPr="0055630B" w:rsidRDefault="00911C5F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വടക്കോട്ടൊഴുകി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ൾ. </w:t>
      </w:r>
    </w:p>
    <w:p w14:paraId="7D4EDB8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>ൾ</w:t>
      </w:r>
    </w:p>
    <w:p w14:paraId="2471FAE6" w14:textId="0FB5153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കിഴക്കോട്ടൊഴുകുന്ന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ജന്മമെടുക്കുന്നത്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പശ്ചിമഘട്ടത്തിലാണ്</w:t>
      </w:r>
      <w:proofErr w:type="spellEnd"/>
      <w:r w:rsidRPr="0055630B">
        <w:rPr>
          <w:sz w:val="24"/>
          <w:szCs w:val="24"/>
        </w:rPr>
        <w:t>.</w:t>
      </w:r>
    </w:p>
    <w:p w14:paraId="43B304A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വൃഷ്ടിപ്രദേശം</w:t>
      </w:r>
      <w:proofErr w:type="spellEnd"/>
      <w:r w:rsidRPr="0055630B">
        <w:rPr>
          <w:sz w:val="24"/>
          <w:szCs w:val="24"/>
        </w:rPr>
        <w:t xml:space="preserve"> (Catchment Area):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ഒഴുകിയെത്തുന്ന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ഭൂപ്രദേശമാണ്</w:t>
      </w:r>
      <w:proofErr w:type="spellEnd"/>
      <w:r w:rsidRPr="0055630B">
        <w:rPr>
          <w:sz w:val="24"/>
          <w:szCs w:val="24"/>
        </w:rPr>
        <w:t xml:space="preserve"> ആ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വൃഷ്ടിപ്രദേശം</w:t>
      </w:r>
      <w:proofErr w:type="spellEnd"/>
      <w:r w:rsidRPr="0055630B">
        <w:rPr>
          <w:sz w:val="24"/>
          <w:szCs w:val="24"/>
        </w:rPr>
        <w:t>.</w:t>
      </w:r>
    </w:p>
    <w:p w14:paraId="45C72063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നീർത്തടം</w:t>
      </w:r>
      <w:proofErr w:type="spellEnd"/>
      <w:r w:rsidRPr="0055630B">
        <w:rPr>
          <w:sz w:val="24"/>
          <w:szCs w:val="24"/>
        </w:rPr>
        <w:t xml:space="preserve"> (Drainage Basin):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നീർത്തടം</w:t>
      </w:r>
      <w:proofErr w:type="spellEnd"/>
      <w:r w:rsidRPr="0055630B">
        <w:rPr>
          <w:sz w:val="24"/>
          <w:szCs w:val="24"/>
        </w:rPr>
        <w:t xml:space="preserve"> (Drainage Basin)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03325102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ജലവിഭാജകം</w:t>
      </w:r>
      <w:proofErr w:type="spellEnd"/>
      <w:r w:rsidRPr="0055630B">
        <w:rPr>
          <w:sz w:val="24"/>
          <w:szCs w:val="24"/>
        </w:rPr>
        <w:t xml:space="preserve"> (Water Divide): </w:t>
      </w:r>
      <w:proofErr w:type="spellStart"/>
      <w:r w:rsidRPr="0055630B">
        <w:rPr>
          <w:sz w:val="24"/>
          <w:szCs w:val="24"/>
        </w:rPr>
        <w:t>രണ്ട്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നീർത്തടങ്ങളെ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തമ്മി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വേർതിരിക്കുന്ന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അതിർത്തി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രേഖയെ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ജലവിഭാജകം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73B43563" w14:textId="61FC81E6" w:rsidR="00C3167E" w:rsidRPr="0055630B" w:rsidRDefault="00000000" w:rsidP="00911C5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മഹാനദി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ഗോദാവരി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കൃഷ്ണ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പോഷകനദികളുമാണ്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കീറിമുറിച്ച്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കിഴക്കുദിശയി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കിഴക്ക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തീരസമതലത്തിലൂടെ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ബംഗാ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ഉൾക്കടലി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ചെന്നുചേരുന്നത്</w:t>
      </w:r>
      <w:proofErr w:type="spellEnd"/>
      <w:r w:rsidR="00911C5F" w:rsidRPr="0055630B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2885"/>
        <w:gridCol w:w="2305"/>
        <w:gridCol w:w="2125"/>
      </w:tblGrid>
      <w:tr w:rsidR="0055630B" w:rsidRPr="0055630B" w14:paraId="213DB04C" w14:textId="77777777" w:rsidTr="00911C5F">
        <w:tc>
          <w:tcPr>
            <w:tcW w:w="2214" w:type="dxa"/>
          </w:tcPr>
          <w:p w14:paraId="5FE44089" w14:textId="066D05CF" w:rsidR="00911C5F" w:rsidRPr="0055630B" w:rsidRDefault="00911C5F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നദി</w:t>
            </w:r>
            <w:proofErr w:type="spellEnd"/>
          </w:p>
        </w:tc>
        <w:tc>
          <w:tcPr>
            <w:tcW w:w="2214" w:type="dxa"/>
          </w:tcPr>
          <w:p w14:paraId="528CA641" w14:textId="131EAC8E" w:rsidR="00911C5F" w:rsidRPr="0055630B" w:rsidRDefault="00911C5F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ഉദ്ഭവം</w:t>
            </w:r>
            <w:proofErr w:type="spellEnd"/>
          </w:p>
        </w:tc>
        <w:tc>
          <w:tcPr>
            <w:tcW w:w="2214" w:type="dxa"/>
          </w:tcPr>
          <w:p w14:paraId="78D2E753" w14:textId="2A2FB362" w:rsidR="00911C5F" w:rsidRPr="0055630B" w:rsidRDefault="00911C5F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പ്രധാന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പോഷകനദിക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  <w:tc>
          <w:tcPr>
            <w:tcW w:w="2214" w:type="dxa"/>
          </w:tcPr>
          <w:p w14:paraId="4E014194" w14:textId="099EE0D7" w:rsidR="00911C5F" w:rsidRPr="0055630B" w:rsidRDefault="00911C5F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നദീതടം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ഉൾക്കൊള്ളുന്ന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സംസ്ഥാനങ്ങ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</w:tr>
      <w:tr w:rsidR="0055630B" w:rsidRPr="0055630B" w14:paraId="42F9F1E8" w14:textId="77777777" w:rsidTr="00911C5F">
        <w:tc>
          <w:tcPr>
            <w:tcW w:w="2214" w:type="dxa"/>
          </w:tcPr>
          <w:p w14:paraId="56A10BCE" w14:textId="0177EF3A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lastRenderedPageBreak/>
              <w:t>മഹാനദി</w:t>
            </w:r>
            <w:proofErr w:type="spellEnd"/>
          </w:p>
        </w:tc>
        <w:tc>
          <w:tcPr>
            <w:tcW w:w="2214" w:type="dxa"/>
          </w:tcPr>
          <w:p w14:paraId="7B4EC083" w14:textId="1BC6081A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റായ്പൂരിലെ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സിഹാവ</w:t>
            </w:r>
            <w:proofErr w:type="spellEnd"/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ഛത്തീസ്ഗഢ്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2214" w:type="dxa"/>
          </w:tcPr>
          <w:p w14:paraId="173C6A43" w14:textId="496DC9EA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ഇബ്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ടെ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ൽ</w:t>
            </w:r>
          </w:p>
        </w:tc>
        <w:tc>
          <w:tcPr>
            <w:tcW w:w="2214" w:type="dxa"/>
          </w:tcPr>
          <w:p w14:paraId="7892BB61" w14:textId="77777777" w:rsidR="00B112E9" w:rsidRPr="0055630B" w:rsidRDefault="00B112E9" w:rsidP="00B112E9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ഛത്തീസ്ഗഢ്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ഒഡിഷ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മധ്യപ്രദേശ്</w:t>
            </w:r>
            <w:proofErr w:type="spellEnd"/>
          </w:p>
          <w:p w14:paraId="03C54BCF" w14:textId="77777777" w:rsidR="00911C5F" w:rsidRPr="0055630B" w:rsidRDefault="00911C5F" w:rsidP="00911C5F">
            <w:pPr>
              <w:rPr>
                <w:sz w:val="24"/>
                <w:szCs w:val="24"/>
              </w:rPr>
            </w:pPr>
          </w:p>
        </w:tc>
      </w:tr>
      <w:tr w:rsidR="0055630B" w:rsidRPr="0055630B" w14:paraId="6E800C3D" w14:textId="77777777" w:rsidTr="00911C5F">
        <w:tc>
          <w:tcPr>
            <w:tcW w:w="2214" w:type="dxa"/>
          </w:tcPr>
          <w:p w14:paraId="09C2237B" w14:textId="6F32B434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ഗോദാവരി</w:t>
            </w:r>
            <w:proofErr w:type="spellEnd"/>
          </w:p>
        </w:tc>
        <w:tc>
          <w:tcPr>
            <w:tcW w:w="2214" w:type="dxa"/>
          </w:tcPr>
          <w:p w14:paraId="35CEA6AB" w14:textId="77777777" w:rsidR="00B112E9" w:rsidRPr="0055630B" w:rsidRDefault="00B112E9" w:rsidP="00B112E9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മഹാരാഷ്ട്രയിലെ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നാസിക്</w:t>
            </w:r>
            <w:proofErr w:type="spellEnd"/>
          </w:p>
          <w:p w14:paraId="77D7E31F" w14:textId="77777777" w:rsidR="00911C5F" w:rsidRPr="0055630B" w:rsidRDefault="00911C5F" w:rsidP="00911C5F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14:paraId="30311A5E" w14:textId="25140865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പ്രൺഹിത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ഇന്ദ്രാവതി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ശബരി</w:t>
            </w:r>
            <w:proofErr w:type="spellEnd"/>
          </w:p>
        </w:tc>
        <w:tc>
          <w:tcPr>
            <w:tcW w:w="2214" w:type="dxa"/>
          </w:tcPr>
          <w:p w14:paraId="0DA8EACC" w14:textId="77777777" w:rsidR="00B112E9" w:rsidRPr="0055630B" w:rsidRDefault="00B112E9" w:rsidP="00B112E9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മധ്യപ്രദേശ്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ആന്ധ്രാപ്രദേശ്</w:t>
            </w:r>
            <w:proofErr w:type="spellEnd"/>
          </w:p>
          <w:p w14:paraId="66CD5699" w14:textId="77777777" w:rsidR="00911C5F" w:rsidRPr="0055630B" w:rsidRDefault="00911C5F" w:rsidP="00911C5F">
            <w:pPr>
              <w:rPr>
                <w:sz w:val="24"/>
                <w:szCs w:val="24"/>
              </w:rPr>
            </w:pPr>
          </w:p>
        </w:tc>
      </w:tr>
      <w:tr w:rsidR="0055630B" w:rsidRPr="0055630B" w14:paraId="08EA62AE" w14:textId="77777777" w:rsidTr="00911C5F">
        <w:tc>
          <w:tcPr>
            <w:tcW w:w="2214" w:type="dxa"/>
          </w:tcPr>
          <w:p w14:paraId="41626623" w14:textId="5BF3F1DE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കൃഷ്ണ</w:t>
            </w:r>
            <w:proofErr w:type="spellEnd"/>
          </w:p>
        </w:tc>
        <w:tc>
          <w:tcPr>
            <w:tcW w:w="2214" w:type="dxa"/>
          </w:tcPr>
          <w:p w14:paraId="76F52ECB" w14:textId="121D68F4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മഹാരാഷ്ട്രയിലെ</w:t>
            </w:r>
            <w:proofErr w:type="spellEnd"/>
            <w:r w:rsidRPr="0055630B">
              <w:rPr>
                <w:sz w:val="24"/>
                <w:szCs w:val="24"/>
              </w:rPr>
              <w:t xml:space="preserve">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മഹാബലേശ്വ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ർ</w:t>
            </w:r>
          </w:p>
        </w:tc>
        <w:tc>
          <w:tcPr>
            <w:tcW w:w="2214" w:type="dxa"/>
          </w:tcPr>
          <w:p w14:paraId="37111908" w14:textId="54FDDDFB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തുംഗഭദ്ര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ഭീമ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കൊയ്ത</w:t>
            </w:r>
            <w:proofErr w:type="spellEnd"/>
          </w:p>
        </w:tc>
        <w:tc>
          <w:tcPr>
            <w:tcW w:w="2214" w:type="dxa"/>
          </w:tcPr>
          <w:p w14:paraId="25FA2857" w14:textId="0B86ADEC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മഹാരാഷ്ട്ര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കർണ്ണാടകം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ആന്ധ്രാപ്രദേശ്</w:t>
            </w:r>
            <w:proofErr w:type="spellEnd"/>
          </w:p>
        </w:tc>
      </w:tr>
      <w:tr w:rsidR="00911C5F" w:rsidRPr="0055630B" w14:paraId="2808917E" w14:textId="77777777" w:rsidTr="00911C5F">
        <w:tc>
          <w:tcPr>
            <w:tcW w:w="2214" w:type="dxa"/>
          </w:tcPr>
          <w:p w14:paraId="22D87538" w14:textId="3C8A2F61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കാവേരി</w:t>
            </w:r>
            <w:proofErr w:type="spellEnd"/>
          </w:p>
        </w:tc>
        <w:tc>
          <w:tcPr>
            <w:tcW w:w="2214" w:type="dxa"/>
          </w:tcPr>
          <w:p w14:paraId="6515AE2C" w14:textId="22594777" w:rsidR="00911C5F" w:rsidRPr="0055630B" w:rsidRDefault="00B112E9" w:rsidP="00911C5F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ബ്രഹ്മഗിരിക്കുന്നുക</w:t>
            </w:r>
            <w:proofErr w:type="spellEnd"/>
            <w:r w:rsidRPr="0055630B">
              <w:rPr>
                <w:rFonts w:ascii="Nirmala UI" w:hAnsi="Nirmala UI" w:cs="Nirmala UI"/>
                <w:sz w:val="24"/>
                <w:szCs w:val="24"/>
              </w:rPr>
              <w:t>ൾ</w:t>
            </w:r>
            <w:r w:rsidRPr="0055630B">
              <w:rPr>
                <w:sz w:val="24"/>
                <w:szCs w:val="24"/>
              </w:rPr>
              <w:t xml:space="preserve"> (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കർണ്ണാടകം</w:t>
            </w:r>
            <w:proofErr w:type="spellEnd"/>
            <w:r w:rsidRPr="0055630B">
              <w:rPr>
                <w:sz w:val="24"/>
                <w:szCs w:val="24"/>
              </w:rPr>
              <w:t>)</w:t>
            </w:r>
          </w:p>
        </w:tc>
        <w:tc>
          <w:tcPr>
            <w:tcW w:w="2214" w:type="dxa"/>
          </w:tcPr>
          <w:p w14:paraId="59FB6104" w14:textId="77777777" w:rsidR="00B112E9" w:rsidRPr="0055630B" w:rsidRDefault="00B112E9" w:rsidP="00B112E9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കബനി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ഭവാനി</w:t>
            </w:r>
            <w:proofErr w:type="spellEnd"/>
            <w:r w:rsidRPr="0055630B">
              <w:rPr>
                <w:sz w:val="24"/>
                <w:szCs w:val="24"/>
              </w:rPr>
              <w:t>,</w:t>
            </w:r>
          </w:p>
          <w:p w14:paraId="38BEAAEF" w14:textId="77777777" w:rsidR="00B112E9" w:rsidRPr="0055630B" w:rsidRDefault="00B112E9" w:rsidP="00B112E9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അമരാവതി</w:t>
            </w:r>
            <w:proofErr w:type="spellEnd"/>
          </w:p>
          <w:p w14:paraId="0BC7BD1B" w14:textId="77777777" w:rsidR="00911C5F" w:rsidRPr="0055630B" w:rsidRDefault="00911C5F" w:rsidP="00911C5F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14:paraId="2FFA9F20" w14:textId="77777777" w:rsidR="00B112E9" w:rsidRPr="0055630B" w:rsidRDefault="00B112E9" w:rsidP="00B112E9">
            <w:pPr>
              <w:rPr>
                <w:sz w:val="24"/>
                <w:szCs w:val="24"/>
              </w:rPr>
            </w:pP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കർണ്ണാടകം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തമിഴ്നാട്</w:t>
            </w:r>
            <w:proofErr w:type="spellEnd"/>
            <w:r w:rsidRPr="0055630B">
              <w:rPr>
                <w:sz w:val="24"/>
                <w:szCs w:val="24"/>
              </w:rPr>
              <w:t xml:space="preserve">, </w:t>
            </w:r>
            <w:proofErr w:type="spellStart"/>
            <w:r w:rsidRPr="0055630B">
              <w:rPr>
                <w:rFonts w:ascii="Nirmala UI" w:hAnsi="Nirmala UI" w:cs="Nirmala UI"/>
                <w:sz w:val="24"/>
                <w:szCs w:val="24"/>
              </w:rPr>
              <w:t>കേരളം</w:t>
            </w:r>
            <w:proofErr w:type="spellEnd"/>
          </w:p>
          <w:p w14:paraId="08AE7699" w14:textId="77777777" w:rsidR="00911C5F" w:rsidRPr="0055630B" w:rsidRDefault="00911C5F" w:rsidP="00911C5F">
            <w:pPr>
              <w:rPr>
                <w:sz w:val="24"/>
                <w:szCs w:val="24"/>
              </w:rPr>
            </w:pPr>
          </w:p>
        </w:tc>
      </w:tr>
    </w:tbl>
    <w:p w14:paraId="5055141F" w14:textId="77777777" w:rsidR="00B112E9" w:rsidRPr="0055630B" w:rsidRDefault="00B112E9">
      <w:pPr>
        <w:rPr>
          <w:sz w:val="24"/>
          <w:szCs w:val="24"/>
        </w:rPr>
      </w:pPr>
    </w:p>
    <w:p w14:paraId="320DB4CE" w14:textId="3F3ADDA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തർക്കം</w:t>
      </w:r>
      <w:proofErr w:type="spellEnd"/>
    </w:p>
    <w:p w14:paraId="52DE152E" w14:textId="5B81A15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സംസ്ഥാനങ്ങൾക്കിടയി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പങ്കിടുന്നതുമായി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ദീർഘകാലമായി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തർക്കം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നിലനിൽക്കുന്നു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നദീജലം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പങ്കിടുന്നതുമായി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സ്വാതന്ത്ര്യത്തിന്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മുമ്പുണ്ടാക്കിയ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കരാ</w:t>
      </w:r>
      <w:proofErr w:type="spellEnd"/>
      <w:r w:rsidRPr="0055630B">
        <w:rPr>
          <w:sz w:val="24"/>
          <w:szCs w:val="24"/>
        </w:rPr>
        <w:t xml:space="preserve">ർ (1924) </w:t>
      </w:r>
      <w:proofErr w:type="spellStart"/>
      <w:r w:rsidRPr="0055630B">
        <w:rPr>
          <w:sz w:val="24"/>
          <w:szCs w:val="24"/>
        </w:rPr>
        <w:t>മദ്രാസ്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പ്രസിഡൻസിക്ക്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അനുകൂലമായതിനാ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അസാധുവാക്കണമെന്ന്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മുൻകരാറി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വരുത്തിയാ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തമിഴ്നാട്ടിലെ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ദശലക്ഷകണക്കിന്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കർഷകരെ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ബാധിക്കും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നിലപാടെടുത്തു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പ്രശ്നം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പഠിക്കുന്നതിനായി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കേന്ദ്രസർക്കാ</w:t>
      </w:r>
      <w:proofErr w:type="spellEnd"/>
      <w:r w:rsidRPr="0055630B">
        <w:rPr>
          <w:sz w:val="24"/>
          <w:szCs w:val="24"/>
        </w:rPr>
        <w:t xml:space="preserve">ർ 1990-ൽ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ട്രിബ്യൂണലിനെ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നിയമിച്ചു</w:t>
      </w:r>
      <w:proofErr w:type="spellEnd"/>
      <w:r w:rsidRPr="0055630B">
        <w:rPr>
          <w:sz w:val="24"/>
          <w:szCs w:val="24"/>
        </w:rPr>
        <w:t xml:space="preserve">. 2007-ൽ </w:t>
      </w:r>
      <w:proofErr w:type="spellStart"/>
      <w:r w:rsidRPr="0055630B">
        <w:rPr>
          <w:sz w:val="24"/>
          <w:szCs w:val="24"/>
        </w:rPr>
        <w:t>പുറത്തുവന്ന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അന്തിമ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വിധിയി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കാവേരീജലം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പങ്കിടുന്നതുമായി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ധാരണയുണ്ടാക്കുകയും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ചെയ്തു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പ്രകാരം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പ്രതിവർഷം</w:t>
      </w:r>
      <w:proofErr w:type="spellEnd"/>
      <w:r w:rsidRPr="0055630B">
        <w:rPr>
          <w:sz w:val="24"/>
          <w:szCs w:val="24"/>
        </w:rPr>
        <w:t xml:space="preserve"> 419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ടിനും</w:t>
      </w:r>
      <w:proofErr w:type="spellEnd"/>
      <w:r w:rsidRPr="0055630B">
        <w:rPr>
          <w:sz w:val="24"/>
          <w:szCs w:val="24"/>
        </w:rPr>
        <w:t xml:space="preserve"> 270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കർണ്ണാടകത്തിനും</w:t>
      </w:r>
      <w:proofErr w:type="spellEnd"/>
      <w:r w:rsidRPr="0055630B">
        <w:rPr>
          <w:sz w:val="24"/>
          <w:szCs w:val="24"/>
        </w:rPr>
        <w:t xml:space="preserve"> 30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കേരളത്തിനും</w:t>
      </w:r>
      <w:proofErr w:type="spellEnd"/>
      <w:r w:rsidRPr="0055630B">
        <w:rPr>
          <w:sz w:val="24"/>
          <w:szCs w:val="24"/>
        </w:rPr>
        <w:t xml:space="preserve"> 7 TMC </w:t>
      </w:r>
      <w:proofErr w:type="spellStart"/>
      <w:r w:rsidRPr="0055630B">
        <w:rPr>
          <w:sz w:val="24"/>
          <w:szCs w:val="24"/>
        </w:rPr>
        <w:t>ജലം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പുതുച്ചേരി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കേന്ദ്രഭരണപ്രദേശത്തിനും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നിശ്ചയിച്ചു</w:t>
      </w:r>
      <w:proofErr w:type="spellEnd"/>
      <w:r w:rsidRPr="0055630B">
        <w:rPr>
          <w:sz w:val="24"/>
          <w:szCs w:val="24"/>
        </w:rPr>
        <w:t xml:space="preserve">. (1 TMC = 1000 </w:t>
      </w:r>
      <w:proofErr w:type="spellStart"/>
      <w:r w:rsidRPr="0055630B">
        <w:rPr>
          <w:sz w:val="24"/>
          <w:szCs w:val="24"/>
        </w:rPr>
        <w:t>ദശലക്ഷം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ക്യുബിക്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sz w:val="24"/>
          <w:szCs w:val="24"/>
        </w:rPr>
        <w:t>തർക്കം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തീർന്നിട്ടില്ല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പുനരാലോചനാ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ഹർജിക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കോടതിയുടെ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പരിഗണനയിലാണ്</w:t>
      </w:r>
      <w:proofErr w:type="spellEnd"/>
      <w:r w:rsidRPr="0055630B">
        <w:rPr>
          <w:sz w:val="24"/>
          <w:szCs w:val="24"/>
        </w:rPr>
        <w:t>.</w:t>
      </w:r>
    </w:p>
    <w:p w14:paraId="13F66CA4" w14:textId="1B7EF38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ഗോദാവരിയാണ്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="00B112E9" w:rsidRPr="0055630B">
        <w:rPr>
          <w:sz w:val="24"/>
          <w:szCs w:val="24"/>
        </w:rPr>
        <w:t xml:space="preserve"> </w:t>
      </w:r>
      <w:proofErr w:type="spellStart"/>
      <w:r w:rsidR="00B112E9" w:rsidRPr="0055630B">
        <w:rPr>
          <w:rFonts w:ascii="Nirmala UI" w:hAnsi="Nirmala UI" w:cs="Nirmala UI"/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</w:t>
      </w:r>
      <w:proofErr w:type="spellEnd"/>
      <w:r w:rsidRPr="0055630B">
        <w:rPr>
          <w:sz w:val="24"/>
          <w:szCs w:val="24"/>
        </w:rPr>
        <w:t xml:space="preserve">. 1465 </w:t>
      </w:r>
      <w:proofErr w:type="spellStart"/>
      <w:r w:rsidRPr="0055630B">
        <w:rPr>
          <w:sz w:val="24"/>
          <w:szCs w:val="24"/>
        </w:rPr>
        <w:t>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നീളവും</w:t>
      </w:r>
      <w:proofErr w:type="spellEnd"/>
      <w:r w:rsidRPr="0055630B">
        <w:rPr>
          <w:sz w:val="24"/>
          <w:szCs w:val="24"/>
        </w:rPr>
        <w:t xml:space="preserve"> 3.13 </w:t>
      </w:r>
      <w:proofErr w:type="spellStart"/>
      <w:r w:rsidRPr="0055630B">
        <w:rPr>
          <w:sz w:val="24"/>
          <w:szCs w:val="24"/>
        </w:rPr>
        <w:t>ലക്ഷം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ചതുരശ്രകിലോമീറ്റ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വൃഷ്ടി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പ്രദേശവിസ്തൃതിയുമുള്ള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നദിയെ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ദക്ഷിണഗംഗ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കൃഷ്ണ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കാവേരി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യഥാക്രമം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വലിപ്പത്തി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രണ്ടും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സ്ഥാനത്ത്</w:t>
      </w:r>
      <w:proofErr w:type="spellEnd"/>
      <w:r w:rsidRPr="0055630B">
        <w:rPr>
          <w:sz w:val="24"/>
          <w:szCs w:val="24"/>
        </w:rPr>
        <w:t>.</w:t>
      </w:r>
    </w:p>
    <w:p w14:paraId="58A8C82D" w14:textId="523CB06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നീരൊഴുക്കി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കാലികസ്വഭാവമുള്ളവയാണ്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വേനൽക്കാലത്ത്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നീരൊഴുക്ക്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നിറഞ്ഞൊഴുകുകയും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>.</w:t>
      </w:r>
    </w:p>
    <w:p w14:paraId="4C8D04F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വറ്റാതെ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കാവേരി</w:t>
      </w:r>
      <w:proofErr w:type="spellEnd"/>
    </w:p>
    <w:p w14:paraId="3B140ADD" w14:textId="62AF90D6" w:rsidR="00C3167E" w:rsidRPr="0055630B" w:rsidRDefault="00B112E9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താരതമ്യം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കാവേരീനദിയി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വർഷം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മുഴുവ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നീരൊഴുക്കി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കുറവുണ്ടാകാറില്ല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ഉഷ്ണകാലത്ത്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വൃഷ്ടിപ്രദേശത്ത്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മഴയും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ശൈത്യകാലത്ത്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മൺസൂ</w:t>
      </w:r>
      <w:proofErr w:type="spellEnd"/>
      <w:r w:rsidRPr="0055630B">
        <w:rPr>
          <w:sz w:val="24"/>
          <w:szCs w:val="24"/>
        </w:rPr>
        <w:t xml:space="preserve">ൺ </w:t>
      </w:r>
      <w:proofErr w:type="spellStart"/>
      <w:r w:rsidRPr="0055630B">
        <w:rPr>
          <w:sz w:val="24"/>
          <w:szCs w:val="24"/>
        </w:rPr>
        <w:t>മഴയും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ഇതിനുകാരണം</w:t>
      </w:r>
      <w:proofErr w:type="spellEnd"/>
      <w:r w:rsidRPr="0055630B">
        <w:rPr>
          <w:sz w:val="24"/>
          <w:szCs w:val="24"/>
        </w:rPr>
        <w:t>.</w:t>
      </w:r>
    </w:p>
    <w:p w14:paraId="0AF186A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>ൾ</w:t>
      </w:r>
    </w:p>
    <w:p w14:paraId="1F7E3D6B" w14:textId="7A163EA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നദികളൊഴിച്ചാ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പടിഞ്ഞാറോട്ടൊഴുകുന്ന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നദികളേറെയും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ഉദ്ഭവിച്ച്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തീരസമതലത്തിലൂടെ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അതിവേഗം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അറബിക്കടലി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പതിക്കുന്നവയാണ്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താപ്തി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മധ്യഉന്നതതടത്തിലെ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="00B112E9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ഉദ്ഭവിക്കുന്നത്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മാർബി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ശിലകളി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കടഞ്ഞെടുത്ത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താഴ്വരയും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ജബൽപൂരിന്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സമീപമുള്ള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ദുവാൻദാ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വെള്ളച്ചാട്ടവും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സർദാ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സരോവ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വിവിധോദ്ദേശ്യ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നർമ്മദാനദിയെ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ശ്രദ്ധേയമാക്കുന്നു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45C412B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നർമ്മദാ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ബച്ചാവോ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ആന്ദോള</w:t>
      </w:r>
      <w:proofErr w:type="spellEnd"/>
      <w:r w:rsidRPr="0055630B">
        <w:rPr>
          <w:sz w:val="24"/>
          <w:szCs w:val="24"/>
        </w:rPr>
        <w:t>ൻ</w:t>
      </w:r>
    </w:p>
    <w:p w14:paraId="0E0DDD08" w14:textId="426DC92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നർമ്മദാനദിയി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ജലസംഭരണിക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നിർമ്മിക്കുന്നതിനെതിരെ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ജനകീയപ്രതിരോധമായിരുന്നു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ബച്ചാവോ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ആന്ദോള</w:t>
      </w:r>
      <w:proofErr w:type="spellEnd"/>
      <w:r w:rsidRPr="0055630B">
        <w:rPr>
          <w:sz w:val="24"/>
          <w:szCs w:val="24"/>
        </w:rPr>
        <w:t xml:space="preserve">ൻ. </w:t>
      </w:r>
      <w:proofErr w:type="spellStart"/>
      <w:r w:rsidRPr="0055630B">
        <w:rPr>
          <w:sz w:val="24"/>
          <w:szCs w:val="24"/>
        </w:rPr>
        <w:lastRenderedPageBreak/>
        <w:t>ഗുജറാത്തിലെ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സർദാ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സരോവ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അണക്കെട്ടും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നർമ്മദ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അണക്കെട്ടും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അടക്കമുള്ള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വലുതും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ചെറുതുമായ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ഡാമുക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നാശത്തിനും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കുടിയൊഴിപ്പിക്കലിനും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പ്രക്ഷോഭം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തദ്ദേശീയരായ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ആദിവാസി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കർഷകരും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പരിസ്ഥിതി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പ്രവർത്തകരും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മനുഷ്യാവകാശപ്രവർത്തകരും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പ്രക്ഷോഭത്തി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കൈകോർത്തു</w:t>
      </w:r>
      <w:proofErr w:type="spellEnd"/>
      <w:r w:rsidRPr="0055630B">
        <w:rPr>
          <w:sz w:val="24"/>
          <w:szCs w:val="24"/>
        </w:rPr>
        <w:t xml:space="preserve">. 1994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1999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പദ്ധതിയുടെ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നിർമ്മാണപ്രവർത്തനങ്ങ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നിർത്തിവയ്ക്കാനായതും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ലോകബാങ്ക്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അടക്കമുള്ള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നിക്ഷേപകരെ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പിൻതിരിപ്പിക്കാനായതും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സംബന്ധിച്ചുള്ള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പുനർചിന്തനവും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പ്രക്ഷോഭത്തിന്റെ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നേട്ടങ്ങളാണ്</w:t>
      </w:r>
      <w:proofErr w:type="spellEnd"/>
      <w:r w:rsidRPr="0055630B">
        <w:rPr>
          <w:sz w:val="24"/>
          <w:szCs w:val="24"/>
        </w:rPr>
        <w:t>.</w:t>
      </w:r>
    </w:p>
    <w:p w14:paraId="0AF0CABC" w14:textId="08CAEA90" w:rsidR="00C3167E" w:rsidRPr="0055630B" w:rsidRDefault="00C3167E">
      <w:pPr>
        <w:rPr>
          <w:sz w:val="24"/>
          <w:szCs w:val="24"/>
        </w:rPr>
      </w:pPr>
    </w:p>
    <w:p w14:paraId="3EFB3312" w14:textId="77777777" w:rsidR="00B112E9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ഗംഗയിലേക്കെത്തുന്ന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ഉപദ്വീപീയനദിക</w:t>
      </w:r>
      <w:proofErr w:type="spellEnd"/>
      <w:r w:rsidRPr="0055630B">
        <w:rPr>
          <w:sz w:val="24"/>
          <w:szCs w:val="24"/>
        </w:rPr>
        <w:t>ൾ</w:t>
      </w:r>
      <w:r w:rsidR="00B112E9" w:rsidRPr="0055630B">
        <w:rPr>
          <w:sz w:val="24"/>
          <w:szCs w:val="24"/>
        </w:rPr>
        <w:t xml:space="preserve"> </w:t>
      </w:r>
    </w:p>
    <w:p w14:paraId="1D5C4E73" w14:textId="2CD9EA3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ഉദ്ഭവിച്ച്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വടക്കോട്ടൊഴുകി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യമുനാനദിയിലേക്കും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ഗംഗാനദിയിലേക്കും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ചെന്നുചേരുന്ന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അധ്യായത്തി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പഠിച്ചല്ലോ</w:t>
      </w:r>
      <w:proofErr w:type="spellEnd"/>
      <w:r w:rsidRPr="0055630B">
        <w:rPr>
          <w:sz w:val="24"/>
          <w:szCs w:val="24"/>
        </w:rPr>
        <w:t>.</w:t>
      </w:r>
    </w:p>
    <w:p w14:paraId="4ADEA787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ഈ </w:t>
      </w:r>
      <w:proofErr w:type="spellStart"/>
      <w:r w:rsidRPr="0055630B">
        <w:rPr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ഗംഗാനദിയുടെ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വിളിക്കുന്നത്</w:t>
      </w:r>
      <w:proofErr w:type="spellEnd"/>
      <w:r w:rsidRPr="0055630B">
        <w:rPr>
          <w:sz w:val="24"/>
          <w:szCs w:val="24"/>
        </w:rPr>
        <w:t>.</w:t>
      </w:r>
    </w:p>
    <w:p w14:paraId="5ACDC02E" w14:textId="43A4558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ചമ്പ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="00B112E9" w:rsidRPr="0055630B">
        <w:rPr>
          <w:rFonts w:ascii="Nirmala UI" w:hAnsi="Nirmala UI" w:cs="Nirmala UI"/>
          <w:sz w:val="24"/>
          <w:szCs w:val="24"/>
        </w:rPr>
        <w:t>റ</w:t>
      </w:r>
      <w:r w:rsidRPr="0055630B">
        <w:rPr>
          <w:sz w:val="24"/>
          <w:szCs w:val="24"/>
        </w:rPr>
        <w:t>വൈനുക</w:t>
      </w:r>
      <w:proofErr w:type="spellEnd"/>
      <w:r w:rsidRPr="0055630B">
        <w:rPr>
          <w:sz w:val="24"/>
          <w:szCs w:val="24"/>
        </w:rPr>
        <w:t>ൾ</w:t>
      </w:r>
    </w:p>
    <w:p w14:paraId="22529242" w14:textId="4AD684A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മാൾവാപീഠഭൂമിയുടെ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ചമ്പ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പോഷകനദികളും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തുടർച്ചയായ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അപരദനത്തിലൂടെ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ചാലുക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ഭൂസവിശേഷതയാണ്</w:t>
      </w:r>
      <w:proofErr w:type="spellEnd"/>
      <w:r w:rsidRPr="0055630B">
        <w:rPr>
          <w:sz w:val="24"/>
          <w:szCs w:val="24"/>
        </w:rPr>
        <w:t>. "</w:t>
      </w:r>
      <w:proofErr w:type="spellStart"/>
      <w:r w:rsidRPr="0055630B">
        <w:rPr>
          <w:sz w:val="24"/>
          <w:szCs w:val="24"/>
        </w:rPr>
        <w:t>റ</w:t>
      </w:r>
      <w:r w:rsidR="00B112E9" w:rsidRPr="0055630B">
        <w:rPr>
          <w:rFonts w:ascii="Nirmala UI" w:hAnsi="Nirmala UI" w:cs="Nirmala UI"/>
          <w:sz w:val="24"/>
          <w:szCs w:val="24"/>
        </w:rPr>
        <w:t>വൈ</w:t>
      </w:r>
      <w:r w:rsidRPr="0055630B">
        <w:rPr>
          <w:sz w:val="24"/>
          <w:szCs w:val="24"/>
        </w:rPr>
        <w:t>ൻസ്</w:t>
      </w:r>
      <w:proofErr w:type="spellEnd"/>
      <w:r w:rsidRPr="0055630B">
        <w:rPr>
          <w:sz w:val="24"/>
          <w:szCs w:val="24"/>
        </w:rPr>
        <w:t xml:space="preserve"> (Ravines) </w:t>
      </w:r>
      <w:proofErr w:type="spellStart"/>
      <w:r w:rsidRPr="0055630B">
        <w:rPr>
          <w:sz w:val="24"/>
          <w:szCs w:val="24"/>
        </w:rPr>
        <w:t>എന്നാണ്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നിഷ്ഫല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 (Badland</w:t>
      </w:r>
      <w:r w:rsidR="00B112E9" w:rsidRPr="0055630B">
        <w:rPr>
          <w:sz w:val="24"/>
          <w:szCs w:val="24"/>
        </w:rPr>
        <w:t xml:space="preserve"> </w:t>
      </w:r>
      <w:r w:rsidRPr="0055630B">
        <w:rPr>
          <w:sz w:val="24"/>
          <w:szCs w:val="24"/>
        </w:rPr>
        <w:t xml:space="preserve">Topography) </w:t>
      </w:r>
      <w:proofErr w:type="spellStart"/>
      <w:r w:rsidRPr="0055630B">
        <w:rPr>
          <w:sz w:val="24"/>
          <w:szCs w:val="24"/>
        </w:rPr>
        <w:t>അറിയപ്പെടുന്നത്</w:t>
      </w:r>
      <w:proofErr w:type="spellEnd"/>
      <w:r w:rsidRPr="0055630B">
        <w:rPr>
          <w:sz w:val="24"/>
          <w:szCs w:val="24"/>
        </w:rPr>
        <w:t>.</w:t>
      </w:r>
    </w:p>
    <w:p w14:paraId="3698F608" w14:textId="14D7744B" w:rsidR="00C3167E" w:rsidRPr="0055630B" w:rsidRDefault="00000000" w:rsidP="00B112E9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ജലസേചനം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ഊർജോൽപ്പാദനം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വിനോദസഞ്ചാരം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മേഖലകളി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നദികളെ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ഏറെ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പ്രയോജനപ്പെടുത്തുന്നുണ്ട്</w:t>
      </w:r>
      <w:proofErr w:type="spellEnd"/>
      <w:r w:rsidRPr="0055630B">
        <w:rPr>
          <w:sz w:val="24"/>
          <w:szCs w:val="24"/>
        </w:rPr>
        <w:t xml:space="preserve">. </w:t>
      </w:r>
    </w:p>
    <w:p w14:paraId="25236E4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എ</w:t>
      </w:r>
      <w:r w:rsidRPr="0055630B">
        <w:rPr>
          <w:sz w:val="24"/>
          <w:szCs w:val="24"/>
        </w:rPr>
        <w:t>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വിവിധോദ്ദേശ്യ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നദീതടപദ്ധതി</w:t>
      </w:r>
      <w:proofErr w:type="spellEnd"/>
      <w:r w:rsidRPr="0055630B">
        <w:rPr>
          <w:sz w:val="24"/>
          <w:szCs w:val="24"/>
        </w:rPr>
        <w:t>?</w:t>
      </w:r>
    </w:p>
    <w:p w14:paraId="42E0D0B3" w14:textId="461DC1E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കുറുകെ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അണക്കെട്ട്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സാധ്യമാക്കുന്ന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വിവിധോദ്ദേശ്യ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നദീതടപദ്ധതിക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വെള്ളപ്പൊക്ക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നിയന്ത്രണം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ജലസേചനം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ജല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വൈദ്യുതോൽപാദനം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ഉൾനാട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ജലഗതാ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ഗതം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proofErr w:type="gramStart"/>
      <w:r w:rsidRPr="0055630B">
        <w:rPr>
          <w:sz w:val="24"/>
          <w:szCs w:val="24"/>
        </w:rPr>
        <w:t>മത്സ്യബന്ധനം,വിനോദസഞ്ചാരം</w:t>
      </w:r>
      <w:proofErr w:type="spellEnd"/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="00A64663" w:rsidRPr="0055630B">
        <w:rPr>
          <w:sz w:val="24"/>
          <w:szCs w:val="24"/>
        </w:rPr>
        <w:t xml:space="preserve"> </w:t>
      </w:r>
      <w:proofErr w:type="spellStart"/>
      <w:r w:rsidR="00A64663" w:rsidRPr="0055630B">
        <w:rPr>
          <w:rFonts w:ascii="Nirmala UI" w:hAnsi="Nirmala UI" w:cs="Nirmala UI"/>
          <w:sz w:val="24"/>
          <w:szCs w:val="24"/>
        </w:rPr>
        <w:t>പദ്ധതികളുടെ</w:t>
      </w:r>
      <w:proofErr w:type="spellEnd"/>
      <w:r w:rsidR="00A64663" w:rsidRPr="0055630B">
        <w:rPr>
          <w:sz w:val="24"/>
          <w:szCs w:val="24"/>
        </w:rPr>
        <w:t xml:space="preserve"> </w:t>
      </w:r>
      <w:proofErr w:type="spellStart"/>
      <w:r w:rsidR="00A64663" w:rsidRPr="0055630B">
        <w:rPr>
          <w:rFonts w:ascii="Nirmala UI" w:hAnsi="Nirmala UI" w:cs="Nirmala UI"/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ഉദ്ദേശ്യങ്ങ</w:t>
      </w:r>
      <w:proofErr w:type="spellEnd"/>
      <w:r w:rsidRPr="0055630B">
        <w:rPr>
          <w:sz w:val="24"/>
          <w:szCs w:val="24"/>
        </w:rPr>
        <w:t>ൾ.</w:t>
      </w:r>
    </w:p>
    <w:p w14:paraId="5352B777" w14:textId="0EEAFA1D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="00A64663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നൈസർഗികസസ്യജാലം</w:t>
      </w:r>
      <w:proofErr w:type="spellEnd"/>
    </w:p>
    <w:p w14:paraId="27552BDF" w14:textId="6789D46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അനുസൃതമായാണ്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കൊള്ളുന്നത്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നൈസർഗികസസ്യജാലങ്ങ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നോക്കാം</w:t>
      </w:r>
      <w:proofErr w:type="spellEnd"/>
      <w:r w:rsidRPr="0055630B">
        <w:rPr>
          <w:sz w:val="24"/>
          <w:szCs w:val="24"/>
        </w:rPr>
        <w:t>.</w:t>
      </w:r>
    </w:p>
    <w:p w14:paraId="0980C31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>ൾ</w:t>
      </w:r>
    </w:p>
    <w:p w14:paraId="77B2A2D1" w14:textId="0BA1CFB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സ്വാഭാവിക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വനങ്ങളാണിവ</w:t>
      </w:r>
      <w:proofErr w:type="spellEnd"/>
      <w:r w:rsidRPr="0055630B">
        <w:rPr>
          <w:sz w:val="24"/>
          <w:szCs w:val="24"/>
        </w:rPr>
        <w:t xml:space="preserve">. 70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മഴയുടെ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ഏറ്റക്കുറച്ചിലുക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മുൻനിർത്തി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ഇതിനെ</w:t>
      </w:r>
      <w:proofErr w:type="spellEnd"/>
      <w:r w:rsidR="00A64663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1B1D1640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>ൾ (Moist deciduous forests)</w:t>
      </w:r>
    </w:p>
    <w:p w14:paraId="45EB6580" w14:textId="6CF13DC1" w:rsidR="00C3167E" w:rsidRPr="0055630B" w:rsidRDefault="00A64663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>ൾ (Dry deciduous forests)</w:t>
      </w:r>
    </w:p>
    <w:p w14:paraId="72A1A794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200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ആർദ്ര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ചരിവുകളി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കണ്ടുവരുന്നത്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ഛത്തീസ്ഗഢ്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ഛോട്ടാനാഗ്പൂരിലും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തേക്ക്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ഷിഷം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മൗവ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ചന്ദനം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വൃക്ഷങ്ങ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വനങ്ങളി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പൊതുവായി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5F74BE35" w14:textId="41E91C78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70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ഇതരഭാഗങ്ങളി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കാടുകളാണുള്ളത്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തീരെക്കുറഞ്ഞ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മേഖലകളോടടുക്കുമ്പോ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മുൾക്കാടുകൾക്കും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കുറ്റിച്ചെടികൾക്കും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വഴിമാറുന്നു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വരൾച്ചക്കാലമെത്തുന്നതോടെ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പൂർണ്ണമായും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ഇലപൊഴിക്കുകയും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ഇലകളില്ലാത്ത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പുൽമേടുകളായി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തേക്ക്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റോഡ്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ആക്സിൽവുഡ്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മുളവർഗങ്ങ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സാധാരണമാണ്</w:t>
      </w:r>
      <w:proofErr w:type="spellEnd"/>
      <w:r w:rsidRPr="0055630B">
        <w:rPr>
          <w:sz w:val="24"/>
          <w:szCs w:val="24"/>
        </w:rPr>
        <w:t>.</w:t>
      </w:r>
    </w:p>
    <w:p w14:paraId="6E6163DC" w14:textId="26F5F1C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ഉഷ്ണമേഖലാമുൾക്കാടുക</w:t>
      </w:r>
      <w:proofErr w:type="spellEnd"/>
      <w:r w:rsidRPr="0055630B">
        <w:rPr>
          <w:sz w:val="24"/>
          <w:szCs w:val="24"/>
        </w:rPr>
        <w:t xml:space="preserve">ൾ: 75 </w:t>
      </w:r>
      <w:proofErr w:type="spellStart"/>
      <w:r w:rsidRPr="0055630B">
        <w:rPr>
          <w:sz w:val="24"/>
          <w:szCs w:val="24"/>
        </w:rPr>
        <w:t>സെന്റിമീറ്ററി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താപനിലയുള്ളതുമായ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പൊതുവായി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അങ്ങിങ്ങായി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അക്കേഷ്യ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യൂഫോർബിയ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ഈന്തപ്പന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പുൽവർഗങ്ങ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പശ്ചിമഘട്ടത്തിന്റെ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കിഴക്കായി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മഹാരാഷ്ട്ര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അർധമരുപ്രദേശങ്ങളിലും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ആന്ധ്രാപ്രദേശ്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തെലങ്കാന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വരണ്ട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സസ്യജാലങ്ങളാണുള്ളത്</w:t>
      </w:r>
      <w:proofErr w:type="spellEnd"/>
      <w:r w:rsidRPr="0055630B">
        <w:rPr>
          <w:sz w:val="24"/>
          <w:szCs w:val="24"/>
        </w:rPr>
        <w:t>.</w:t>
      </w:r>
    </w:p>
    <w:p w14:paraId="39CC5FB0" w14:textId="44490C0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ദക്ഷിണപർവതവനങ്ങ</w:t>
      </w:r>
      <w:proofErr w:type="spellEnd"/>
      <w:r w:rsidRPr="0055630B">
        <w:rPr>
          <w:sz w:val="24"/>
          <w:szCs w:val="24"/>
        </w:rPr>
        <w:t xml:space="preserve">ൾ: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വിന്ധ്യാനിരക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നീലഗിരിക്കുന്നുക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സസ്യജാലങ്ങളെ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പൊതുവി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ദക്ഷിണപർവതവനങ്ങ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ഉൾപ്പെടുത്താം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ഇവിടങ്ങളി</w:t>
      </w:r>
      <w:proofErr w:type="spellEnd"/>
      <w:r w:rsidRPr="0055630B">
        <w:rPr>
          <w:sz w:val="24"/>
          <w:szCs w:val="24"/>
        </w:rPr>
        <w:t xml:space="preserve">ൽ 1500 </w:t>
      </w:r>
      <w:proofErr w:type="spellStart"/>
      <w:r w:rsidRPr="0055630B">
        <w:rPr>
          <w:sz w:val="24"/>
          <w:szCs w:val="24"/>
        </w:rPr>
        <w:t>മീറ്ററി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ഉയരമുള്ള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മിതോഷ്ണസസ്യജാലങ്ങളും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താഴേക്കുവരുമ്പോ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ഉപോഷ്ണസസ്യജാലങ്ങളും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നീലഗിരി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പളനി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ആനമല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ഉപോഷ്ണസസ്യജാലങ്ങളെ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ചോലവനങ്ങ</w:t>
      </w:r>
      <w:proofErr w:type="spellEnd"/>
      <w:r w:rsidRPr="0055630B">
        <w:rPr>
          <w:sz w:val="24"/>
          <w:szCs w:val="24"/>
        </w:rPr>
        <w:t xml:space="preserve">ൾ (Shola Forests) </w:t>
      </w:r>
      <w:proofErr w:type="spellStart"/>
      <w:r w:rsidRPr="0055630B">
        <w:rPr>
          <w:sz w:val="24"/>
          <w:szCs w:val="24"/>
        </w:rPr>
        <w:t>എന്നുവിളിക്കുന്നു</w:t>
      </w:r>
      <w:proofErr w:type="spellEnd"/>
      <w:r w:rsidRPr="0055630B">
        <w:rPr>
          <w:sz w:val="24"/>
          <w:szCs w:val="24"/>
        </w:rPr>
        <w:t>.</w:t>
      </w:r>
    </w:p>
    <w:p w14:paraId="707FB402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>ൾ</w:t>
      </w:r>
    </w:p>
    <w:p w14:paraId="4DC94AFD" w14:textId="4DCF4F3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മണ്ണിനങ്ങളിലേറെയും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തനതിടത്ത്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രൂപപ്പെട്ടവയാണ്</w:t>
      </w:r>
      <w:proofErr w:type="spellEnd"/>
      <w:r w:rsidRPr="0055630B">
        <w:rPr>
          <w:sz w:val="24"/>
          <w:szCs w:val="24"/>
        </w:rPr>
        <w:t xml:space="preserve"> (In-situ soils).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എന്നിങ്ങനെ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3E4E9BB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തനതിടമണ്ണിനങ്ങളും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വഹിച്ചുകൊണ്ടുവന്ന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മണ്ണിനങ്ങളും</w:t>
      </w:r>
      <w:proofErr w:type="spellEnd"/>
    </w:p>
    <w:p w14:paraId="68B859C0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>(In-situ Soils and Transported Soils)</w:t>
      </w:r>
    </w:p>
    <w:p w14:paraId="0358034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ശിലകളിൽനിന്നും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അതതിടങ്ങളിൽത്തന്നെ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തനതിടമണ്ണിനങ്ങ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 xml:space="preserve">: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</w:p>
    <w:p w14:paraId="62827D2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നദികളാലോ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കാറ്റിലൂടെയോ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നീക്കംചെയ്യപ്പെട്ട്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മറ്റുപ്രദേശങ്ങളി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വഹിച്ചുകൊണ്ടുവന്ന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 xml:space="preserve">ൾ (Transported Soils)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ഉദാ</w:t>
      </w:r>
      <w:proofErr w:type="spellEnd"/>
      <w:r w:rsidRPr="0055630B">
        <w:rPr>
          <w:sz w:val="24"/>
          <w:szCs w:val="24"/>
        </w:rPr>
        <w:t xml:space="preserve">: </w:t>
      </w:r>
      <w:proofErr w:type="spellStart"/>
      <w:r w:rsidRPr="0055630B">
        <w:rPr>
          <w:sz w:val="24"/>
          <w:szCs w:val="24"/>
        </w:rPr>
        <w:t>എക്കൽമണ്ണ്</w:t>
      </w:r>
      <w:proofErr w:type="spellEnd"/>
    </w:p>
    <w:p w14:paraId="187AB94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 xml:space="preserve"> (Black Soil)</w:t>
      </w:r>
    </w:p>
    <w:p w14:paraId="37223BB9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വടക്കുപടിഞ്ഞാറുഭാഗം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അതിവിശാലമായ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ലാവാപീഠഭൂമിയാണെന്ന്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മനസ്സിലാക്കിയല്ലോ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ബസാൾട്ട്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ലാവാശിലകൾക്ക്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ദീർഘകാലത്തെ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അപക്ഷയം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കൊള്ളുന്നതാണ്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>.</w:t>
      </w:r>
    </w:p>
    <w:p w14:paraId="1DD58876" w14:textId="1DAF19E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മഹാരാഷ്ട്ര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മധ്യപ്രദേശ്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</w:t>
      </w:r>
      <w:proofErr w:type="spellEnd"/>
      <w:r w:rsidRPr="0055630B">
        <w:rPr>
          <w:sz w:val="24"/>
          <w:szCs w:val="24"/>
        </w:rPr>
        <w:t>ൽ</w:t>
      </w:r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തെലങ്കാന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ആന്ധ്രാപ്രദേശ്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ഗുജറാത്ത്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ഭാഗികമായും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  <w:r w:rsidR="00EB110E" w:rsidRPr="0055630B">
        <w:rPr>
          <w:sz w:val="24"/>
          <w:szCs w:val="24"/>
        </w:rPr>
        <w:t xml:space="preserve"> </w:t>
      </w:r>
    </w:p>
    <w:p w14:paraId="23E0E4F2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(Red Soil)</w:t>
      </w:r>
    </w:p>
    <w:p w14:paraId="2101274E" w14:textId="4A43B01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പ്രാചീന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പരൽരൂപകായാന്തരിതശിലകൾക്ക്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അപക്ഷയം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സംഭവിച്ചാണ്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വിളിക്കുമെങ്കിലും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ചിലയിടങ്ങളി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തവിട്ട്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ചാരം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മണ്ണി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വലിയതോതി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അടങ്ങിയിട്ടുള്ള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ഇരുമ്പിന്റെ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സാന്നിധ്യമാണ്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ചുവപ്പുനിറത്തിന്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>.</w:t>
      </w:r>
    </w:p>
    <w:p w14:paraId="444D9089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(Laterite Soil)</w:t>
      </w:r>
    </w:p>
    <w:p w14:paraId="5C5C3E2F" w14:textId="35B0891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കനത്ത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മഴയും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വരൾച്ചയും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മാറിമാറി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ഭവപ്പെടുന്ന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സിലിക്ക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ചുണ്ണാമ്പ്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ലവണങ്ങ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ഊർന്നിറങ്ങൽപ്രക്രിയയിലൂടെ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നീക്കം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ചെയ്യപ്പെടു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ന്നതിന്റെ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രൂപപ്പെടുന്നതാണ്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പശ്ചിമഘട്ടം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പൂർവഘട്ടം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രാജ്മഹൽക്കുന്നുക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വിന്ധ്യസത്പുര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പർവതങ്ങ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പ്രദേശങ്ങളിലാണ്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മുഖ്യമായും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ലാറ്ററൈറ്റ്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ഫലപുഷ്ടി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lastRenderedPageBreak/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മണ്ണിനം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കൃഷിയോഗ്യമല്ലെങ്കിലും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</w:t>
      </w:r>
      <w:r w:rsidRPr="0055630B">
        <w:rPr>
          <w:sz w:val="24"/>
          <w:szCs w:val="24"/>
        </w:rPr>
        <w:t>ളപ്രയോഗത്തിലൂടെ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റബ്ബ</w:t>
      </w:r>
      <w:proofErr w:type="spellEnd"/>
      <w:r w:rsidRPr="0055630B">
        <w:rPr>
          <w:sz w:val="24"/>
          <w:szCs w:val="24"/>
        </w:rPr>
        <w:t xml:space="preserve">ർ, </w:t>
      </w:r>
      <w:proofErr w:type="spellStart"/>
      <w:r w:rsidRPr="0055630B">
        <w:rPr>
          <w:sz w:val="24"/>
          <w:szCs w:val="24"/>
        </w:rPr>
        <w:t>അടയ്ക്ക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തോട്ടവിളകൾക്കായി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വൻതോതി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പ്രയോജനപ്പെടുത്തുന്നു</w:t>
      </w:r>
      <w:proofErr w:type="spellEnd"/>
      <w:r w:rsidRPr="0055630B">
        <w:rPr>
          <w:sz w:val="24"/>
          <w:szCs w:val="24"/>
        </w:rPr>
        <w:t>.</w:t>
      </w:r>
    </w:p>
    <w:p w14:paraId="6AD80773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(Mountain Soil)</w:t>
      </w:r>
    </w:p>
    <w:p w14:paraId="7CA2BAEA" w14:textId="5087F71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ദക്ഷിണേന്ത്യയി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പൂർവഘട്ട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മലനിരകളിലാണ്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തോട്ടവിളകൾക്ക്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പ്രത്യേകിച്ച്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സുഗന്ധദ്രവ്യങ്ങ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ഉഷ്ണമേഖലാപഴവർഗങ്ങ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പർവതമണ്ണ്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അനുയോജ്യമാണ്</w:t>
      </w:r>
      <w:proofErr w:type="spellEnd"/>
      <w:r w:rsidRPr="0055630B">
        <w:rPr>
          <w:sz w:val="24"/>
          <w:szCs w:val="24"/>
        </w:rPr>
        <w:t>.</w:t>
      </w:r>
    </w:p>
    <w:p w14:paraId="09E991D5" w14:textId="0B2029D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മേൽപ്പറഞ്ഞ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കാലാവസ്ഥയ്ക്കും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അനുസൃതമായി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വൈവിധ്യമാർന്ന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മണ്ണിനങ്ങ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കൂടി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608C3E5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</w:p>
    <w:p w14:paraId="7F417981" w14:textId="6BF2052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സമതലപ്രദേശങ്ങളെ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അപേക്ഷിച്ച്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കൃഷിയോഗ്യമല്ലെങ്കിലും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ഗോതമ്പ്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കരിമ്പ്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പുകയില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തോട്ടവിളകളായ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വിവിധഭാഗങ്ങളി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കൃഷിചെയ്യുന്നു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നിമ്നോന്നതമായ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നീരൊഴുക്കാ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കാർന്നെടുക്കപ്പെട്ട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മേൽമണ്ണ്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ചെങ്കുത്തായ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ചരിവുക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മേൽമണ്ണിന്റെ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കനക്കുറവ്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അനാവൃത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ശിലക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ഇടയ്ക്കിടെയുള്ള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കാരണങ്ങളാ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ചിലയിടങ്ങളി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സാധ്യമാകുന്നുള്ളൂ</w:t>
      </w:r>
      <w:proofErr w:type="spellEnd"/>
      <w:r w:rsidRPr="0055630B">
        <w:rPr>
          <w:sz w:val="24"/>
          <w:szCs w:val="24"/>
        </w:rPr>
        <w:t>.</w:t>
      </w:r>
    </w:p>
    <w:p w14:paraId="0DDF5682" w14:textId="0AF0B21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പശ്ചിമഘട്ടനിരകളി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തോട്ടവിളകൾക്കാണ്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പ്രാമുഖ്യം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നീലഗിരി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വ്യാപകമാണ്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മലഞ്ചരിവുക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തട്ടുകളാക്കി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നെൽകൃഷിയടക്കം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സാധ്യമാക്കുന്നുണ്ട്</w:t>
      </w:r>
      <w:proofErr w:type="spellEnd"/>
      <w:r w:rsidRPr="0055630B">
        <w:rPr>
          <w:sz w:val="24"/>
          <w:szCs w:val="24"/>
        </w:rPr>
        <w:t>.</w:t>
      </w:r>
    </w:p>
    <w:p w14:paraId="2D2ECAF2" w14:textId="0DDA2061" w:rsidR="00C3167E" w:rsidRPr="0055630B" w:rsidRDefault="00000000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ഒന്നാംസ്ഥാനത്തുള്ള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കാപ്പിക്കൃഷിയുടെ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59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71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ഉൽപാദനത്തി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ഏകദേശം</w:t>
      </w:r>
      <w:proofErr w:type="spellEnd"/>
      <w:r w:rsidRPr="0055630B">
        <w:rPr>
          <w:sz w:val="24"/>
          <w:szCs w:val="24"/>
        </w:rPr>
        <w:t xml:space="preserve"> 22 </w:t>
      </w:r>
      <w:proofErr w:type="spellStart"/>
      <w:r w:rsidRPr="0055630B">
        <w:rPr>
          <w:sz w:val="24"/>
          <w:szCs w:val="24"/>
        </w:rPr>
        <w:t>ശതമാനവുമായി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രണ്ടാംസ്ഥാനത്ത്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അറബിക്ക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lastRenderedPageBreak/>
        <w:t>റോബസ്റ്റ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ഇനങ്ങളിലുള്ള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മുന്തിയ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കാപ്പിയിനങ്ങളാണ്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മുഖ്യമായും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കൃഷിചെയ്യുന്നത്</w:t>
      </w:r>
      <w:proofErr w:type="spellEnd"/>
      <w:r w:rsidRPr="0055630B">
        <w:rPr>
          <w:sz w:val="24"/>
          <w:szCs w:val="24"/>
        </w:rPr>
        <w:t>.</w:t>
      </w:r>
    </w:p>
    <w:p w14:paraId="690B6AC6" w14:textId="3CB71F90" w:rsidR="00C3167E" w:rsidRPr="0055630B" w:rsidRDefault="00000000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തേയില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തേയിലക്കൃഷി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പ്രധാനമായും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കർണ്ണാടകം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നീലഗിരിക്കുന്നുകളിലും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പശ്ചിമഘട്ടനിരയിലുമാണ്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ഉൽപാദനത്തിന്റെ</w:t>
      </w:r>
      <w:proofErr w:type="spellEnd"/>
      <w:r w:rsidRPr="0055630B">
        <w:rPr>
          <w:sz w:val="24"/>
          <w:szCs w:val="24"/>
        </w:rPr>
        <w:t xml:space="preserve"> 25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തോട്ടവിസ്തൃതിയുടെ</w:t>
      </w:r>
      <w:proofErr w:type="spellEnd"/>
      <w:r w:rsidR="00EB110E" w:rsidRPr="0055630B">
        <w:rPr>
          <w:sz w:val="24"/>
          <w:szCs w:val="24"/>
        </w:rPr>
        <w:t xml:space="preserve"> 44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ശതമാനവും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മേഖലയിലാണ്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ആവശ്യമായതിനാ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തേയിലത്തോട്ടങ്ങളിലും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അനുബന്ധവ്യവസായത്തിലുമായി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തൊഴിലവസരങ്ങ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ലഭ്യമാകുന്നു</w:t>
      </w:r>
      <w:proofErr w:type="spellEnd"/>
      <w:r w:rsidRPr="0055630B">
        <w:rPr>
          <w:sz w:val="24"/>
          <w:szCs w:val="24"/>
        </w:rPr>
        <w:t>.</w:t>
      </w:r>
    </w:p>
    <w:p w14:paraId="4833AF7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ചരിത്രം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ഏഴ്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കാപ്പിക്കുരുക്ക</w:t>
      </w:r>
      <w:proofErr w:type="spellEnd"/>
      <w:r w:rsidRPr="0055630B">
        <w:rPr>
          <w:sz w:val="24"/>
          <w:szCs w:val="24"/>
        </w:rPr>
        <w:t>ൾ</w:t>
      </w:r>
    </w:p>
    <w:p w14:paraId="01E011C6" w14:textId="5999AFDA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17-ാം </w:t>
      </w:r>
      <w:proofErr w:type="spellStart"/>
      <w:r w:rsidRPr="0055630B">
        <w:rPr>
          <w:sz w:val="24"/>
          <w:szCs w:val="24"/>
        </w:rPr>
        <w:t>നൂറ്റാണ്ടിന്റെ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അവസാനത്തോടെയാണ്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കാപ്പിക്കൃഷി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മുസ്ലീം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പുരോഹിതനായിരുന്ന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ബാബാബുദാനാണ്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അറേബ്യയി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ഏഴ്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കാപ്പിക്കുരുക്ക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ഇന്ത്യയിലെത്തിച്ച്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കർണ്ണാടകത്തിലെ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ചിക്കമഗലരുവിലെ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മലയോരത്ത്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തുടക്കംകുറിച്ചത്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കാപ്പിയുടെ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ജന്മദേശമായ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ബാബാബുദാ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കുന്നുക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ബ്രിട്ടീഷ്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ഭരണകാലത്തും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കാപ്പിത്തോട്ടങ്ങളും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കാപ്പി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വികസിച്ചു</w:t>
      </w:r>
      <w:proofErr w:type="spellEnd"/>
      <w:r w:rsidRPr="0055630B">
        <w:rPr>
          <w:sz w:val="24"/>
          <w:szCs w:val="24"/>
        </w:rPr>
        <w:t>.</w:t>
      </w:r>
    </w:p>
    <w:p w14:paraId="0C1697B9" w14:textId="1E0A793F" w:rsidR="00C3167E" w:rsidRPr="0055630B" w:rsidRDefault="00000000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കരിമ്പ്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ഉത്തരേന്ത്യ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സമതലങ്ങളിലാണ്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കരിമ്പുകൃഷി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ഉള്ളതെങ്കിലും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കരിമ്പു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കാലാവസ്ഥയൊരുക്കുന്നത്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ഇവിടുത്തെ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എന്തെല്ലാമെന്ന്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നോക്കൂ</w:t>
      </w:r>
      <w:proofErr w:type="spellEnd"/>
      <w:r w:rsidRPr="0055630B">
        <w:rPr>
          <w:sz w:val="24"/>
          <w:szCs w:val="24"/>
        </w:rPr>
        <w:t>.</w:t>
      </w:r>
    </w:p>
    <w:p w14:paraId="59C74FED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ലാവാമണ്ണ്</w:t>
      </w:r>
      <w:proofErr w:type="spellEnd"/>
      <w:r w:rsidRPr="0055630B">
        <w:rPr>
          <w:sz w:val="24"/>
          <w:szCs w:val="24"/>
        </w:rPr>
        <w:t>.</w:t>
      </w:r>
    </w:p>
    <w:p w14:paraId="231A04AD" w14:textId="6BC4BB85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ഉഷ്ണമേഖലാകാലാവസ്ഥയും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ദീർഘമായ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വിളവെടുപ്പുകാലവും</w:t>
      </w:r>
      <w:proofErr w:type="spellEnd"/>
      <w:r w:rsidRPr="0055630B">
        <w:rPr>
          <w:sz w:val="24"/>
          <w:szCs w:val="24"/>
        </w:rPr>
        <w:t>.</w:t>
      </w:r>
    </w:p>
    <w:p w14:paraId="38322303" w14:textId="68B053BC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ഉഷ്ണമേഖലയി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വിളയുന്ന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കരിമ്പിലെ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EB110E" w:rsidRPr="0055630B">
        <w:rPr>
          <w:rFonts w:ascii="Nirmala UI" w:hAnsi="Nirmala UI" w:cs="Nirmala UI"/>
          <w:sz w:val="24"/>
          <w:szCs w:val="24"/>
        </w:rPr>
        <w:t>താരതമ്യേന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="00EB110E" w:rsidRPr="0055630B">
        <w:rPr>
          <w:rFonts w:ascii="Nirmala UI" w:hAnsi="Nirmala UI" w:cs="Nirmala UI"/>
          <w:sz w:val="24"/>
          <w:szCs w:val="24"/>
        </w:rPr>
        <w:t>ഉയർന്ന</w:t>
      </w:r>
      <w:proofErr w:type="spellEnd"/>
      <w:r w:rsidR="00EB110E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അളവിലുള്ള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സൂക്രോസ്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അംശം</w:t>
      </w:r>
      <w:proofErr w:type="spellEnd"/>
      <w:r w:rsidRPr="0055630B">
        <w:rPr>
          <w:sz w:val="24"/>
          <w:szCs w:val="24"/>
        </w:rPr>
        <w:t>.</w:t>
      </w:r>
    </w:p>
    <w:p w14:paraId="1AAAE455" w14:textId="189F573F" w:rsidR="00C3167E" w:rsidRPr="0055630B" w:rsidRDefault="00000000">
      <w:pPr>
        <w:rPr>
          <w:sz w:val="24"/>
          <w:szCs w:val="24"/>
        </w:rPr>
      </w:pPr>
      <w:proofErr w:type="spellStart"/>
      <w:proofErr w:type="gram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 :</w:t>
      </w:r>
      <w:proofErr w:type="gram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ഖാരിഫ്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വിളയാണെങ്കിലും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ഒക്ടോബ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മാസത്തോടെ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ആരംഭിച്ച്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ജനുവരി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മെയ്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വിളവെടുപ്പ്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ഏഴ്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മാസത്തോളം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മഞ്ഞ്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പാടില്ല</w:t>
      </w:r>
      <w:proofErr w:type="spellEnd"/>
      <w:r w:rsidRPr="0055630B">
        <w:rPr>
          <w:sz w:val="24"/>
          <w:szCs w:val="24"/>
        </w:rPr>
        <w:t xml:space="preserve">. </w:t>
      </w:r>
      <w:r w:rsidRPr="0055630B">
        <w:rPr>
          <w:sz w:val="24"/>
          <w:szCs w:val="24"/>
        </w:rPr>
        <w:lastRenderedPageBreak/>
        <w:t xml:space="preserve">21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30 </w:t>
      </w:r>
      <w:proofErr w:type="spellStart"/>
      <w:r w:rsidRPr="0055630B">
        <w:rPr>
          <w:sz w:val="24"/>
          <w:szCs w:val="24"/>
        </w:rPr>
        <w:t>ഡിഗ്രി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സെൽഷ്യസ്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താപനിലയും</w:t>
      </w:r>
      <w:proofErr w:type="spellEnd"/>
      <w:r w:rsidRPr="0055630B">
        <w:rPr>
          <w:sz w:val="24"/>
          <w:szCs w:val="24"/>
        </w:rPr>
        <w:t xml:space="preserve"> 50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മുത</w:t>
      </w:r>
      <w:proofErr w:type="spellEnd"/>
      <w:r w:rsidRPr="0055630B">
        <w:rPr>
          <w:sz w:val="24"/>
          <w:szCs w:val="24"/>
        </w:rPr>
        <w:t xml:space="preserve">ൽ 100 </w:t>
      </w:r>
      <w:proofErr w:type="spellStart"/>
      <w:r w:rsidRPr="0055630B">
        <w:rPr>
          <w:sz w:val="24"/>
          <w:szCs w:val="24"/>
        </w:rPr>
        <w:t>സെന്റിമീറ്റ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വരെ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വാർഷിക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വർഷപാതവുമാണ്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എന്നാ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മഴ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ഡക്കാ</w:t>
      </w:r>
      <w:proofErr w:type="spellEnd"/>
      <w:r w:rsidRPr="0055630B">
        <w:rPr>
          <w:sz w:val="24"/>
          <w:szCs w:val="24"/>
        </w:rPr>
        <w:t xml:space="preserve">ൻ - </w:t>
      </w:r>
      <w:proofErr w:type="spellStart"/>
      <w:r w:rsidRPr="0055630B">
        <w:rPr>
          <w:sz w:val="24"/>
          <w:szCs w:val="24"/>
        </w:rPr>
        <w:t>മാൾവാ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പ്രദേശങ്ങളിലെ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കറുത്തമണ്ണാണ്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പരുത്തിക്കൃഷിക്ക്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രാജ്യത്ത്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ഒന്നാംസ്ഥാനം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ഗുജറാത്തിനാണ്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മഹാരാഷ്ട്രയാണ്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രണ്ടാംസ്ഥാനത്ത്</w:t>
      </w:r>
      <w:proofErr w:type="spellEnd"/>
      <w:r w:rsidRPr="0055630B">
        <w:rPr>
          <w:sz w:val="24"/>
          <w:szCs w:val="24"/>
        </w:rPr>
        <w:t>.</w:t>
      </w:r>
    </w:p>
    <w:p w14:paraId="720E767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ധാതുക്കളുടെ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കലവറ</w:t>
      </w:r>
      <w:proofErr w:type="spellEnd"/>
    </w:p>
    <w:p w14:paraId="0B6F18C4" w14:textId="659E2CF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പരൽരൂപശിലാപാളികളിലും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കുന്നുകളിലുമാണ്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ധാതുവിഭവങ്ങ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കേന്ദ്രീകരിച്ചിരിക്കുന്നത്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പീഠഭൂമിയെ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ഹൃദയഭൂമി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വിശേഷിപ്പിക്കുന്നു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="001157CF" w:rsidRPr="0055630B">
        <w:rPr>
          <w:rFonts w:ascii="Nirmala UI" w:hAnsi="Nirmala UI" w:cs="Nirmala UI"/>
          <w:sz w:val="24"/>
          <w:szCs w:val="24"/>
        </w:rPr>
        <w:t>ഝാർഖണ്ഡ്</w:t>
      </w:r>
      <w:proofErr w:type="spellEnd"/>
      <w:r w:rsidR="001157CF"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>ർ-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ഇന്ത്യയിലെ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സമ്പന്നമായ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ധാതുമേഖല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മൈക്ക്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അലോഹ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ധാതുക്കളാ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സമൃദ്ധമാണിവിടം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ധാതുവിഭവങ്ങളുടെ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ലഭ്യതയ്ക്കനുസരിച്ച്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ധാതുമേഖലകളായി</w:t>
      </w:r>
      <w:proofErr w:type="spellEnd"/>
      <w:r w:rsidR="001157C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തിരിക്കാം</w:t>
      </w:r>
      <w:proofErr w:type="spellEnd"/>
      <w:r w:rsidRPr="0055630B">
        <w:rPr>
          <w:sz w:val="24"/>
          <w:szCs w:val="24"/>
        </w:rPr>
        <w:t>.</w:t>
      </w:r>
    </w:p>
    <w:p w14:paraId="04539AB1" w14:textId="4C4967B2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1. </w:t>
      </w:r>
      <w:proofErr w:type="spellStart"/>
      <w:r w:rsidRPr="0055630B">
        <w:rPr>
          <w:sz w:val="24"/>
          <w:szCs w:val="24"/>
        </w:rPr>
        <w:t>വടക്കുകിഴക്ക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പീഠഭൂമി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പ്രദേശം</w:t>
      </w:r>
      <w:proofErr w:type="spellEnd"/>
    </w:p>
    <w:p w14:paraId="16621B2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ധാതുമേഖലയാണ്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ഛോട്ടാനാഗ്പൂ</w:t>
      </w:r>
      <w:proofErr w:type="spellEnd"/>
      <w:r w:rsidRPr="0055630B">
        <w:rPr>
          <w:sz w:val="24"/>
          <w:szCs w:val="24"/>
        </w:rPr>
        <w:t xml:space="preserve">ർ - 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പീഠഭൂമിക</w:t>
      </w:r>
      <w:proofErr w:type="spellEnd"/>
      <w:r w:rsidRPr="0055630B">
        <w:rPr>
          <w:sz w:val="24"/>
          <w:szCs w:val="24"/>
        </w:rPr>
        <w:t xml:space="preserve">ൾ. </w:t>
      </w:r>
      <w:proofErr w:type="spellStart"/>
      <w:r w:rsidRPr="0055630B">
        <w:rPr>
          <w:sz w:val="24"/>
          <w:szCs w:val="24"/>
        </w:rPr>
        <w:t>ഝാർഖണ്ഡ്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പശ്ചിമബംഗാ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ഒഡിഷ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അഭ്രം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</w:t>
      </w:r>
      <w:proofErr w:type="spellEnd"/>
      <w:r w:rsidRPr="0055630B">
        <w:rPr>
          <w:sz w:val="24"/>
          <w:szCs w:val="24"/>
        </w:rPr>
        <w:t xml:space="preserve">ൾ ഈ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ഖനനം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4CB81FAD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2. </w:t>
      </w:r>
      <w:proofErr w:type="spellStart"/>
      <w:r w:rsidRPr="0055630B">
        <w:rPr>
          <w:sz w:val="24"/>
          <w:szCs w:val="24"/>
        </w:rPr>
        <w:t>മധ്യമേഖല</w:t>
      </w:r>
      <w:proofErr w:type="spellEnd"/>
    </w:p>
    <w:p w14:paraId="4EA40364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ഛത്തീസ്ഗഢ്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മധ്യപ്രദേശ്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തെലങ്കാന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ആന്ധ്രാപ്രദേശ്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മഹാരാഷ്ട്ര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വ്യാപിച്ചുകിടക്കുന്ന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മധ്യമേഖലയി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മാംഗനീസ്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ചുണ്ണാമ്പുകല്ല്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മാർബി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കൽക്കരി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അഭ്രം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ഗ്രാഫൈറ്റ്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സുലഭമാണ്</w:t>
      </w:r>
      <w:proofErr w:type="spellEnd"/>
      <w:r w:rsidRPr="0055630B">
        <w:rPr>
          <w:sz w:val="24"/>
          <w:szCs w:val="24"/>
        </w:rPr>
        <w:t>.</w:t>
      </w:r>
    </w:p>
    <w:p w14:paraId="0523017A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lastRenderedPageBreak/>
        <w:t xml:space="preserve">3. </w:t>
      </w:r>
      <w:proofErr w:type="spellStart"/>
      <w:r w:rsidRPr="0055630B">
        <w:rPr>
          <w:sz w:val="24"/>
          <w:szCs w:val="24"/>
        </w:rPr>
        <w:t>ദക്ഷിണമേഖല</w:t>
      </w:r>
      <w:proofErr w:type="spellEnd"/>
    </w:p>
    <w:p w14:paraId="2AFC593F" w14:textId="371BEA6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കർണ്ണാടക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തമിഴ്നാടിന്റെ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ഉൾപ്പെട്ട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ബോക്സൈറ്റ്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ലിഗ്നൈറ്റ്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2DF89B02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4. </w:t>
      </w:r>
      <w:proofErr w:type="spellStart"/>
      <w:r w:rsidRPr="0055630B">
        <w:rPr>
          <w:sz w:val="24"/>
          <w:szCs w:val="24"/>
        </w:rPr>
        <w:t>തെക്കുപടിഞ്ഞാറ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മേഖല</w:t>
      </w:r>
      <w:proofErr w:type="spellEnd"/>
    </w:p>
    <w:p w14:paraId="355F5C64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കർണ്ണാടകവും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ഗോവയും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ഇരുമ്പയിര്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കളിമണ്ണ്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ധാരാളമായി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കാണപ്പെടുന്നു</w:t>
      </w:r>
      <w:proofErr w:type="spellEnd"/>
      <w:r w:rsidRPr="0055630B">
        <w:rPr>
          <w:sz w:val="24"/>
          <w:szCs w:val="24"/>
        </w:rPr>
        <w:t>.</w:t>
      </w:r>
    </w:p>
    <w:p w14:paraId="266838CE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5. </w:t>
      </w:r>
      <w:proofErr w:type="spellStart"/>
      <w:r w:rsidRPr="0055630B">
        <w:rPr>
          <w:sz w:val="24"/>
          <w:szCs w:val="24"/>
        </w:rPr>
        <w:t>വടക്കുപടിഞ്ഞാറ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മേഖല</w:t>
      </w:r>
      <w:proofErr w:type="spellEnd"/>
    </w:p>
    <w:p w14:paraId="0757ED7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രാജസ്ഥാനിലെ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അരാവലിനിരയും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അതിനോട്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ചേർന്ന്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സ്ഥിതിചെയ്യുന്ന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ഗുജറാത്തിന്റെ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ചെമ്പ്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ഈയം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സിങ്ക്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യുറേനിയം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മൈക്ക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സമ്പന്നമാണ്</w:t>
      </w:r>
      <w:proofErr w:type="spellEnd"/>
      <w:r w:rsidRPr="0055630B">
        <w:rPr>
          <w:sz w:val="24"/>
          <w:szCs w:val="24"/>
        </w:rPr>
        <w:t>.</w:t>
      </w:r>
    </w:p>
    <w:p w14:paraId="2B46502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ജനജീവിതം</w:t>
      </w:r>
      <w:proofErr w:type="spellEnd"/>
    </w:p>
    <w:p w14:paraId="437E9D66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ജനസംഖ്യയാണുള്ളത്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കൃഷിയോഗ്യമല്ലാത്ത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ഭൂപ്രകൃതിയും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വൻകരകാലാവസ്ഥയും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ആദ്യകാലങ്ങളി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ഉപദ്വീപീയപീഠഭൂമിയി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ജനവാസം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പരിമിതമായിരുന്നു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പിൽക്കാലത്ത്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ധാതുഖനന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ആരംഭിച്ചതും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റോഡ്-റെയി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ഗതാഗതമാർഗങ്ങ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വികസിച്ചതും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ധാതു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അധിഷ്ഠിത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ആവിർഭാവവും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പീഠഭൂമിയിലേയ്ക്കടുപ്പിച്ചു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കൂടാതെ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ജലസേചനവും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സാധ്യതകളും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മുൻനിർത്തിയുള്ള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വാണിജ്യ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കൃഷിസാധ്യതകളും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ഉയരുന്നതിന്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കാരണമായി</w:t>
      </w:r>
      <w:proofErr w:type="spellEnd"/>
      <w:r w:rsidRPr="0055630B">
        <w:rPr>
          <w:sz w:val="24"/>
          <w:szCs w:val="24"/>
        </w:rPr>
        <w:t>.</w:t>
      </w:r>
    </w:p>
    <w:p w14:paraId="6B691DB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തലസ്ഥാനങ്ങളും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ഖനന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വ്യവസായ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കേന്ദ്രീകരിച്ച്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വൻനഗരങ്ങ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വികസിക്കാനിടയായി</w:t>
      </w:r>
      <w:proofErr w:type="spellEnd"/>
      <w:r w:rsidRPr="0055630B">
        <w:rPr>
          <w:sz w:val="24"/>
          <w:szCs w:val="24"/>
        </w:rPr>
        <w:t>.</w:t>
      </w:r>
    </w:p>
    <w:p w14:paraId="62BB54E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ഭൗതിക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വിഘാതങ്ങളെ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അസാധ്യമായിരുന്നത്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ഉത്തമദൃഷ്ടാന്തമാണ്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ഉപദ്വീപീയപീഠഭൂമി</w:t>
      </w:r>
      <w:proofErr w:type="spellEnd"/>
      <w:r w:rsidRPr="0055630B">
        <w:rPr>
          <w:sz w:val="24"/>
          <w:szCs w:val="24"/>
        </w:rPr>
        <w:t>.</w:t>
      </w:r>
    </w:p>
    <w:p w14:paraId="065703B8" w14:textId="77777777" w:rsidR="001157CF" w:rsidRPr="0055630B" w:rsidRDefault="001157CF">
      <w:pPr>
        <w:rPr>
          <w:sz w:val="24"/>
          <w:szCs w:val="24"/>
        </w:rPr>
      </w:pPr>
    </w:p>
    <w:p w14:paraId="03FF6558" w14:textId="5D00BDF3" w:rsidR="00C3167E" w:rsidRPr="0055630B" w:rsidRDefault="001157CF">
      <w:pPr>
        <w:rPr>
          <w:sz w:val="24"/>
          <w:szCs w:val="24"/>
        </w:rPr>
      </w:pPr>
      <w:proofErr w:type="spellStart"/>
      <w:proofErr w:type="gramStart"/>
      <w:r w:rsidRPr="0055630B">
        <w:rPr>
          <w:rFonts w:ascii="Nirmala UI" w:hAnsi="Nirmala UI" w:cs="Nirmala UI"/>
          <w:b/>
          <w:sz w:val="24"/>
          <w:szCs w:val="24"/>
        </w:rPr>
        <w:lastRenderedPageBreak/>
        <w:t>അദ്ധ്യായം</w:t>
      </w:r>
      <w:proofErr w:type="spellEnd"/>
      <w:r w:rsidRPr="0055630B">
        <w:rPr>
          <w:b/>
          <w:sz w:val="24"/>
          <w:szCs w:val="24"/>
        </w:rPr>
        <w:t xml:space="preserve">  4</w:t>
      </w:r>
      <w:proofErr w:type="gramEnd"/>
    </w:p>
    <w:p w14:paraId="77DF8A0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രാഷ്ട്രപുരോഗതിക്കായി</w:t>
      </w:r>
      <w:proofErr w:type="spellEnd"/>
    </w:p>
    <w:p w14:paraId="55BF1D10" w14:textId="0083E90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ദൈനംദിന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നിറവേറ്റിക്കൊണ്ടാണല്ലോ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മുന്നോട്ടു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നയിക്കുന്നത്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ആവശ്യമായ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സാധനസേവനങ്ങ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ഉൽപാദിപ്പിക്കുകയും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വിതരണം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ജീവജാലങ്ങളി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വ്യത്യസ്തമാക്കുന്ന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ഏതൊരു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ഉൽപാദിപ്പിക്കുന്നതിന്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ആവശ്യമാണല്ലോ</w:t>
      </w:r>
      <w:proofErr w:type="spellEnd"/>
      <w:r w:rsidRPr="0055630B">
        <w:rPr>
          <w:sz w:val="24"/>
          <w:szCs w:val="24"/>
        </w:rPr>
        <w:t>.</w:t>
      </w:r>
    </w:p>
    <w:p w14:paraId="212D4A61" w14:textId="0C551D80" w:rsidR="00C3167E" w:rsidRPr="0055630B" w:rsidRDefault="00000000" w:rsidP="001157CF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നാട്ടിലെ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പാടശേഖര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സംരക്ഷണ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കൂട്ടായ്മയുടെ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നേതൃത്വത്തി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കർഷക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നെൽകൃഷി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നടത്തുന്ന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ചിത്രമാണ്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തന്നിരിക്കുന്നത്</w:t>
      </w:r>
      <w:proofErr w:type="spellEnd"/>
      <w:r w:rsidR="001157CF" w:rsidRPr="0055630B">
        <w:rPr>
          <w:sz w:val="24"/>
          <w:szCs w:val="24"/>
        </w:rPr>
        <w:t xml:space="preserve">. </w:t>
      </w:r>
      <w:r w:rsidRPr="0055630B">
        <w:rPr>
          <w:sz w:val="24"/>
          <w:szCs w:val="24"/>
        </w:rPr>
        <w:t xml:space="preserve"> </w:t>
      </w:r>
    </w:p>
    <w:p w14:paraId="326AF58A" w14:textId="60EC68F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ന</w:t>
      </w:r>
      <w:r w:rsidRPr="0055630B">
        <w:rPr>
          <w:sz w:val="24"/>
          <w:szCs w:val="24"/>
        </w:rPr>
        <w:t>െല്ലുല്പാദനത്തിനായി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ഏതെല്ലാമെന്ന്</w:t>
      </w:r>
      <w:proofErr w:type="spellEnd"/>
      <w:r w:rsidR="001157C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കണ്ടെത്താമോ</w:t>
      </w:r>
      <w:proofErr w:type="spellEnd"/>
      <w:r w:rsidRPr="0055630B">
        <w:rPr>
          <w:sz w:val="24"/>
          <w:szCs w:val="24"/>
        </w:rPr>
        <w:t>?</w:t>
      </w:r>
    </w:p>
    <w:p w14:paraId="4C5A8334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കൃഷിയിടം</w:t>
      </w:r>
      <w:proofErr w:type="spellEnd"/>
    </w:p>
    <w:p w14:paraId="47683416" w14:textId="65A70A7C" w:rsidR="00C3167E" w:rsidRPr="0055630B" w:rsidRDefault="001157CF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വിത്ത്</w:t>
      </w:r>
      <w:proofErr w:type="spellEnd"/>
    </w:p>
    <w:p w14:paraId="576B3DC0" w14:textId="3D1DB70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ഭൂമി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അധ്വാനം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ൽ), </w:t>
      </w:r>
      <w:proofErr w:type="spellStart"/>
      <w:r w:rsidRPr="0055630B">
        <w:rPr>
          <w:sz w:val="24"/>
          <w:szCs w:val="24"/>
        </w:rPr>
        <w:t>മൂലധനം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സംരംഭകത്വം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ക്ലാസുകളി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മനസ്സിലാക്കിയിട്ടുണ്ടല്ലോ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സാമ്പത്തികവിഭവങ്ങ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പറയാം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മണ്ണ്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വെള്ളം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പ്രകൃതിവിഭവങ്ങളെല്ലാം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ഭാഗമാണെന്ന്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പ്രതിഫലത്തിനായി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ബൗദ്ധികമോ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കായികമോ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പ്രയത്നങ്ങളും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യന്ത്രങ്ങളും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ഉപകരണങ്ങളും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നെല്ലുൽപ്പാദനപ്രക്രിയയി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ഉപയോഗിച്ചതായി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ഉൽപാദനപ്രക്രിയയെ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മനുഷ്യനിർമ്മിത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ഭൂമി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മൂലധനം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അധ്വാനം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എന്നീ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രീതിയി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സംയോജിപ്പിച്ച്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സംരംഭകത്വം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പ്രക്രിയയിലൂടെയാണ്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ഏതൊരു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വസ്തുവിന്റെയും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മേല്പറഞ്ഞ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നാല്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ഉപയോഗപ്പെടുത്തുന്നതിന്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ഭൂമിക്ക്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പാട്ടവും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വേതനവും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പലിശയും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സംരംഭകത്വത്തിന്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ലാഭവും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ലഭിക്കുന്നു</w:t>
      </w:r>
      <w:proofErr w:type="spellEnd"/>
      <w:r w:rsidRPr="0055630B">
        <w:rPr>
          <w:sz w:val="24"/>
          <w:szCs w:val="24"/>
        </w:rPr>
        <w:t>.</w:t>
      </w:r>
    </w:p>
    <w:p w14:paraId="1CA8D4E9" w14:textId="5E13034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കൃഷിയിലൂടെ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ഉൽപാദിപ്പിച്ച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നെല്ല്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ഏതെല്ലാം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ആവശ്യങ്ങൾക്കായിരിക്കും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വിനിയോഗിക്കുക</w:t>
      </w:r>
      <w:proofErr w:type="spellEnd"/>
      <w:r w:rsidRPr="0055630B">
        <w:rPr>
          <w:sz w:val="24"/>
          <w:szCs w:val="24"/>
        </w:rPr>
        <w:t>?</w:t>
      </w:r>
    </w:p>
    <w:p w14:paraId="13FCC005" w14:textId="04A38714" w:rsidR="00C3167E" w:rsidRPr="0055630B" w:rsidRDefault="001157CF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ആഹാരത്തിനായി</w:t>
      </w:r>
      <w:proofErr w:type="spellEnd"/>
    </w:p>
    <w:p w14:paraId="625F3D55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വില്പനയ്ക്കായി</w:t>
      </w:r>
      <w:proofErr w:type="spellEnd"/>
    </w:p>
    <w:p w14:paraId="26DECF50" w14:textId="6AF69C1C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ഉൽപാദക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നിശ്ചിതവില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ഈടാക്കി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ഉല്പന്നം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വിപണികളി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കൈമാറ്റം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അവരുടെ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</w:t>
      </w:r>
      <w:r w:rsidR="001157CF" w:rsidRPr="0055630B">
        <w:rPr>
          <w:rFonts w:ascii="Nirmala UI" w:hAnsi="Nirmala UI" w:cs="Nirmala UI"/>
          <w:sz w:val="24"/>
          <w:szCs w:val="24"/>
        </w:rPr>
        <w:t>മാനം</w:t>
      </w:r>
      <w:proofErr w:type="spellEnd"/>
      <w:r w:rsidR="001157CF" w:rsidRPr="0055630B">
        <w:rPr>
          <w:sz w:val="24"/>
          <w:szCs w:val="24"/>
        </w:rPr>
        <w:t>.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നിലവിലില്ലാതിരുന്ന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കൈമാറ്റം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ചെയ്യപ്പെട്ടിരുന്നത്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എങ്ങനെയെല്ലാമായിരിക്കും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വസ്തുക്കൾക്ക്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</w:t>
      </w:r>
      <w:proofErr w:type="spellEnd"/>
      <w:r w:rsidR="001157CF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കൈമാറ്റം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വിനിമയ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മാർഗമാണ്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അക്കാലത്ത്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നിന്നിരുന്നത്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ബാർട്ടർസമ്പ്രദായം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എന്നറിയപ്പെടുന്നു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സമ്പ്രദായത്തിന്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പോരായ്മകളും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ഉണ്ടായിരുന്നു</w:t>
      </w:r>
      <w:proofErr w:type="spellEnd"/>
      <w:r w:rsidRPr="0055630B">
        <w:rPr>
          <w:sz w:val="24"/>
          <w:szCs w:val="24"/>
        </w:rPr>
        <w:t>.</w:t>
      </w:r>
    </w:p>
    <w:p w14:paraId="2FB9C5AC" w14:textId="53D1917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പണത്തിന്റെ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പരിണാമപ്രക്രിയയുടെ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ആദ്യഘട്ടത്തി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മൃഗങ്ങളുടെ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തോ</w:t>
      </w:r>
      <w:proofErr w:type="spellEnd"/>
      <w:r w:rsidRPr="0055630B">
        <w:rPr>
          <w:sz w:val="24"/>
          <w:szCs w:val="24"/>
        </w:rPr>
        <w:t xml:space="preserve">ൽ, </w:t>
      </w:r>
      <w:proofErr w:type="spellStart"/>
      <w:r w:rsidRPr="0055630B">
        <w:rPr>
          <w:sz w:val="24"/>
          <w:szCs w:val="24"/>
        </w:rPr>
        <w:t>കാർഷികവിഭവങ്ങ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കന്നുകാലിക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വസ്തുക്കളും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ഉപയോഗിച്ചിരുന്നു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ലോഹങ്ങ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ലഭ്യമായിത്തുടങ്ങിയപ്പോ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സ്വർണ്ണവും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തുടർന്ന്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ലോഹനാണയങ്ങളും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ഉപാധിയെന്ന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സൗകര്യപ്രദമായി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ഉപയോഗിക്കാമെന്നതിനാ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കടലാസുപണത്തിലേക്ക്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ക്രയവിക്രയങ്ങ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വിപണിയെന്ന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ബൃഹത്തായി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സാങ്കേതികവിദ്യ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കൈയടക്കുകയും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ചെയ്തതോടെ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കാർഡ്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പ്ലാസ്റ്റിക്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ഇലക്ട്രോണിക്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="009E415C" w:rsidRPr="0055630B">
        <w:rPr>
          <w:rFonts w:ascii="Nirmala UI" w:hAnsi="Nirmala UI" w:cs="Nirmala UI"/>
          <w:sz w:val="24"/>
          <w:szCs w:val="24"/>
        </w:rPr>
        <w:t>പണം</w:t>
      </w:r>
      <w:proofErr w:type="spellEnd"/>
      <w:r w:rsidR="009E415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കാണുകയും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പരിചയപ്പെട്ടുകൊണ്ടിരിക്കുകയും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രീതികളിലേക്ക്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രൂപാന്തരപ്പെട്ടു</w:t>
      </w:r>
      <w:proofErr w:type="spellEnd"/>
      <w:r w:rsidRPr="0055630B">
        <w:rPr>
          <w:sz w:val="24"/>
          <w:szCs w:val="24"/>
        </w:rPr>
        <w:t>.</w:t>
      </w:r>
    </w:p>
    <w:p w14:paraId="4DF77148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br w:type="page"/>
      </w:r>
    </w:p>
    <w:p w14:paraId="28C1B21F" w14:textId="77777777" w:rsidR="00C3167E" w:rsidRPr="0055630B" w:rsidRDefault="00C3167E">
      <w:pPr>
        <w:rPr>
          <w:sz w:val="24"/>
          <w:szCs w:val="24"/>
        </w:rPr>
      </w:pPr>
    </w:p>
    <w:p w14:paraId="7BE29B9E" w14:textId="13F5A3C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പൊതുവായ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വിനിമയമാധ്യമമായി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അംഗീകരിക്കപ്പെട്ടതോടുകൂടി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മാറി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ഉല്പന്നങ്ങൾക്ക്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നിശ്ചയിക്കുന്നതുപോലെ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എല്ലാ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നിശ്ചയിച്ച്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പണരൂപത്തി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പ്രതിഫലമായി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പ്രതിഫലമായ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പാട്ടം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വേതനം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പലിശ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ലാഭം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എന്നിവയി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ഏതുരൂപത്തിലുള്ള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പ്രതിഫലമാണ്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ആളുകളിലേക്ക്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എത്തിച്ചേരുന്നത്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അങ്ങനെയെങ്കി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ഏത്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ഉൽപാദകഘടകമായിരിക്കും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ഉപയോഗിക്കുന്നത്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ഉൽപാദനപ്രക്രിയയിലെ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പ്രധാനഘടകം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അധ്വാനത്തി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വേതനമാണ്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ജനങ്ങളുടെയും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വരുമാനമാർഗം</w:t>
      </w:r>
      <w:proofErr w:type="spellEnd"/>
      <w:r w:rsidRPr="0055630B">
        <w:rPr>
          <w:sz w:val="24"/>
          <w:szCs w:val="24"/>
        </w:rPr>
        <w:t>.</w:t>
      </w:r>
    </w:p>
    <w:p w14:paraId="3F79066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മാനവവിഭവം</w:t>
      </w:r>
      <w:proofErr w:type="spellEnd"/>
    </w:p>
    <w:p w14:paraId="20F800D4" w14:textId="4F5D7DA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ഉൽപാദനപ്രക്രിയയി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പങ്കെടുക്കുന്ന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ഉൽപാദകഘടകങ്ങളെ</w:t>
      </w:r>
      <w:proofErr w:type="spellEnd"/>
      <w:r w:rsidRPr="0055630B">
        <w:rPr>
          <w:sz w:val="24"/>
          <w:szCs w:val="24"/>
        </w:rPr>
        <w:t xml:space="preserve"> </w:t>
      </w:r>
      <w:r w:rsidR="009E415C" w:rsidRPr="0055630B">
        <w:rPr>
          <w:sz w:val="24"/>
          <w:szCs w:val="24"/>
        </w:rPr>
        <w:t>(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വിഭവങ്ങ</w:t>
      </w:r>
      <w:proofErr w:type="spellEnd"/>
      <w:r w:rsidRPr="0055630B">
        <w:rPr>
          <w:sz w:val="24"/>
          <w:szCs w:val="24"/>
        </w:rPr>
        <w:t xml:space="preserve">ൾ)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പരിചയപ്പെട്ടുകഴിഞ്ഞു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മാനവവിഭവത്തിന്റെ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പ്രാധാന്യമെന്തെന്ന്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ചിന്തിച്ചിട്ടുണ്ടോ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ഉൽപാദനപ്രക്രിയയി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ഉപയോഗപ്പെടുത്താ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അധ്വാനശേഷിയുള്ള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മനുഷ്യവിഭവം</w:t>
      </w:r>
      <w:proofErr w:type="spellEnd"/>
      <w:r w:rsidRPr="0055630B">
        <w:rPr>
          <w:sz w:val="24"/>
          <w:szCs w:val="24"/>
        </w:rPr>
        <w:t>.</w:t>
      </w:r>
    </w:p>
    <w:p w14:paraId="65448334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ലഭ്യമായ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പ്രകൃതിവിഭവങ്ങളെ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ഉൽപാദകഘടകങ്ങളുടെ</w:t>
      </w:r>
      <w:proofErr w:type="spellEnd"/>
    </w:p>
    <w:p w14:paraId="5AE3542B" w14:textId="50AAADC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സഹായത്തോടെ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കായികക്ഷമതയും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ബുദ്ധിയും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ഉപയോഗിച്ചുകൊണ്ട്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ഉല്പന്ന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ങ്ങളാക്കി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മാനവവിഭവത്തിന്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കഴിയുന്നു</w:t>
      </w:r>
      <w:proofErr w:type="spellEnd"/>
      <w:r w:rsidRPr="0055630B">
        <w:rPr>
          <w:sz w:val="24"/>
          <w:szCs w:val="24"/>
        </w:rPr>
        <w:t>.</w:t>
      </w:r>
    </w:p>
    <w:p w14:paraId="255330CA" w14:textId="78E69C9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ഗുണമേന്മ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നിർണ്ണയിക്കുന്ന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ഘടകമാണ്</w:t>
      </w:r>
      <w:proofErr w:type="spellEnd"/>
      <w:r w:rsidR="009E415C" w:rsidRPr="0055630B">
        <w:rPr>
          <w:sz w:val="24"/>
          <w:szCs w:val="24"/>
        </w:rPr>
        <w:t xml:space="preserve">. </w:t>
      </w:r>
    </w:p>
    <w:p w14:paraId="03838BB4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ഉല്പന്നങ്ങ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സൃഷ്ടിച്ചെടുക്കാനുള്ള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ഓരോ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ഉൽപാദകഘടകത്തിന്റെയും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കഴിവിനെ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പറയുന്നു</w:t>
      </w:r>
      <w:proofErr w:type="spellEnd"/>
      <w:r w:rsidRPr="0055630B">
        <w:rPr>
          <w:sz w:val="24"/>
          <w:szCs w:val="24"/>
        </w:rPr>
        <w:t>.</w:t>
      </w:r>
    </w:p>
    <w:p w14:paraId="16D758CB" w14:textId="4A1595CB" w:rsidR="00C3167E" w:rsidRPr="0055630B" w:rsidRDefault="00000000" w:rsidP="009E415C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lastRenderedPageBreak/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ആ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പ്രദാനം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ഘടകങ്ങളി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ഒന്നാണ്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മുഴുവ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പരിഗണിക്കാ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കഴിയുമോ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എങ്ങനെയുള്ള</w:t>
      </w:r>
      <w:proofErr w:type="spellEnd"/>
      <w:r w:rsidR="009E415C"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ജനവിഭാഗത്തെയാണ്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പരിഗണിക്കാ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ൻ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കഴിയുന്നത്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ജനസംഖ്യയുടെ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വലിപ്പം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ഘടന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വൈദഗ്ധ്യം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ഘടകങ്ങളാണ്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ലോക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ജനസംഖ്യയി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ഇന്ത്യ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ഒന്നാംസ്ഥാനത്താണെന്ന്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കണക്കുക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സൂചിപ്പിക്കുന്നു</w:t>
      </w:r>
      <w:proofErr w:type="spellEnd"/>
      <w:r w:rsidRPr="0055630B">
        <w:rPr>
          <w:sz w:val="24"/>
          <w:szCs w:val="24"/>
        </w:rPr>
        <w:t xml:space="preserve">. </w:t>
      </w:r>
    </w:p>
    <w:p w14:paraId="58A18E6F" w14:textId="2F81CA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പ്രായപരിധിയിൽപ്പെടുന്ന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ഉൾപ്പെടുന്നതാണ്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ജനസംഖ്യാഘടന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ജനസംഖ്യയുടെ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വലിപ്പമല്ല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ഗുണമേന്മയാണ്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നിർണ്ണയിക്കുന്നത്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ഇന്ത്യാഗവൺമെന്റ്</w:t>
      </w:r>
      <w:proofErr w:type="spellEnd"/>
      <w:r w:rsidRPr="0055630B">
        <w:rPr>
          <w:sz w:val="24"/>
          <w:szCs w:val="24"/>
        </w:rPr>
        <w:t xml:space="preserve"> 2023 </w:t>
      </w:r>
      <w:proofErr w:type="spellStart"/>
      <w:r w:rsidRPr="0055630B">
        <w:rPr>
          <w:sz w:val="24"/>
          <w:szCs w:val="24"/>
        </w:rPr>
        <w:t>ഫെബ്രുവരിയി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പ്രസിദ്ധീകരിച്ച്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പീരിയോഡിക്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ലേബ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ഫോഴ്സ്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സർവെ</w:t>
      </w:r>
      <w:proofErr w:type="spellEnd"/>
      <w:r w:rsidRPr="0055630B">
        <w:rPr>
          <w:sz w:val="24"/>
          <w:szCs w:val="24"/>
        </w:rPr>
        <w:t xml:space="preserve"> (PLFS) </w:t>
      </w:r>
      <w:proofErr w:type="spellStart"/>
      <w:r w:rsidRPr="0055630B">
        <w:rPr>
          <w:sz w:val="24"/>
          <w:szCs w:val="24"/>
        </w:rPr>
        <w:t>റിപ്പോർട്ട്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പ്രകാരം</w:t>
      </w:r>
      <w:proofErr w:type="spellEnd"/>
      <w:r w:rsidRPr="0055630B">
        <w:rPr>
          <w:sz w:val="24"/>
          <w:szCs w:val="24"/>
        </w:rPr>
        <w:t xml:space="preserve"> 15 </w:t>
      </w:r>
      <w:proofErr w:type="spellStart"/>
      <w:r w:rsidRPr="0055630B">
        <w:rPr>
          <w:sz w:val="24"/>
          <w:szCs w:val="24"/>
        </w:rPr>
        <w:t>വയസ്സിനും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അതിനുമുകളിലും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പ്രായമുള്ള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ചെയ്യാ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സന്നദ്ധതയും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കഴിവുമുള്ള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ജനവിഭാഗമാണ്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തൊഴിൽസേന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sz w:val="24"/>
          <w:szCs w:val="24"/>
        </w:rPr>
        <w:t>Labour</w:t>
      </w:r>
      <w:proofErr w:type="spellEnd"/>
      <w:r w:rsidRPr="0055630B">
        <w:rPr>
          <w:sz w:val="24"/>
          <w:szCs w:val="24"/>
        </w:rPr>
        <w:t xml:space="preserve"> Force) </w:t>
      </w:r>
      <w:proofErr w:type="spellStart"/>
      <w:r w:rsidRPr="0055630B">
        <w:rPr>
          <w:sz w:val="24"/>
          <w:szCs w:val="24"/>
        </w:rPr>
        <w:t>എന്ന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വിഭാഗത്തി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ഉൾപ്പെടുന്നത്</w:t>
      </w:r>
      <w:proofErr w:type="spellEnd"/>
      <w:r w:rsidRPr="0055630B">
        <w:rPr>
          <w:sz w:val="24"/>
          <w:szCs w:val="24"/>
        </w:rPr>
        <w:t xml:space="preserve">. ഈ </w:t>
      </w:r>
      <w:proofErr w:type="spellStart"/>
      <w:r w:rsidRPr="0055630B">
        <w:rPr>
          <w:sz w:val="24"/>
          <w:szCs w:val="24"/>
        </w:rPr>
        <w:t>പ്രായഘടനയിൽപ്പെട്ട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എണ്ണം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കൂടുതലാണെങ്കി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സമ്പദ്ഘടനയുടെ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വരുമാനത്തെയും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അനുകൂലമായി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സ്വാധീനിക്കുന്നു</w:t>
      </w:r>
      <w:proofErr w:type="spellEnd"/>
      <w:r w:rsidRPr="0055630B">
        <w:rPr>
          <w:sz w:val="24"/>
          <w:szCs w:val="24"/>
        </w:rPr>
        <w:t>.</w:t>
      </w:r>
    </w:p>
    <w:p w14:paraId="23360E90" w14:textId="09290AB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എന്താണെന്നു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മനസ്സിലാക്കിക്കഴിഞ്ഞു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കഴിയുമോ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മാനവവിഭവം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ചലനാത്മക</w:t>
      </w:r>
      <w:proofErr w:type="spellEnd"/>
      <w:r w:rsidRPr="0055630B">
        <w:rPr>
          <w:sz w:val="24"/>
          <w:szCs w:val="24"/>
        </w:rPr>
        <w:t xml:space="preserve"> (Dynamic)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ഉന്നത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ഉചിതമായ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പരിരക്ഷ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കാര്യക്ഷമതയുള്ളതാക്കി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വർധിപ്പിക്കുന്നതിനുവേണ്ടി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മേല്പറഞ്ഞ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ഘടകങ്ങളി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മേ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നിക്ഷേപങ്ങ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നടത്തുമ്പോഴാണ്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സാധ്യമാകുന്നത്</w:t>
      </w:r>
      <w:proofErr w:type="spellEnd"/>
      <w:r w:rsidRPr="0055630B">
        <w:rPr>
          <w:sz w:val="24"/>
          <w:szCs w:val="24"/>
        </w:rPr>
        <w:t>.</w:t>
      </w:r>
    </w:p>
    <w:p w14:paraId="6BD96A4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മനുഷ്യമൂലധനം</w:t>
      </w:r>
      <w:proofErr w:type="spellEnd"/>
    </w:p>
    <w:p w14:paraId="0ECFEA76" w14:textId="068D4C0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നമ്മ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ഓരോരുത്തരും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വേണ്ടിയാണ്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മാനവവിഭവങ്ങളായ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ഓരോരുത്തരും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വിദ്യാഭ്യാസത്തിലൂടെയും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പരിശീലനത്തിലൂടെയും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മനുഷ്യമൂലധനമായി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മാനവവിഭവശേഷിയുടെ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സാമ്പത്തികമൂല്യമാണ്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ശേഖരത്തിലേക്ക്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കാലക്രമേണ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കൂട്ടിച്ചേർക്കലുകളാണ്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>.</w:t>
      </w:r>
    </w:p>
    <w:p w14:paraId="535D8249" w14:textId="75AB5753" w:rsidR="00C3167E" w:rsidRPr="0055630B" w:rsidRDefault="00C3167E">
      <w:pPr>
        <w:rPr>
          <w:sz w:val="24"/>
          <w:szCs w:val="24"/>
        </w:rPr>
      </w:pPr>
    </w:p>
    <w:p w14:paraId="455C05C8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നിങ്ങൾക്ക്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പരിചിതമായ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എഴുതിച്ചേർക്കൂ</w:t>
      </w:r>
      <w:proofErr w:type="spellEnd"/>
      <w:r w:rsidRPr="0055630B">
        <w:rPr>
          <w:sz w:val="24"/>
          <w:szCs w:val="24"/>
        </w:rPr>
        <w:t>.</w:t>
      </w:r>
    </w:p>
    <w:p w14:paraId="7656ACA2" w14:textId="05C8D316" w:rsidR="00C3167E" w:rsidRPr="0055630B" w:rsidRDefault="009E415C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കർഷക</w:t>
      </w:r>
      <w:proofErr w:type="spellEnd"/>
      <w:r w:rsidRPr="0055630B">
        <w:rPr>
          <w:sz w:val="24"/>
          <w:szCs w:val="24"/>
        </w:rPr>
        <w:t>ർ</w:t>
      </w:r>
    </w:p>
    <w:p w14:paraId="7629C107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അധ്യാപക</w:t>
      </w:r>
      <w:proofErr w:type="spellEnd"/>
      <w:r w:rsidRPr="0055630B">
        <w:rPr>
          <w:sz w:val="24"/>
          <w:szCs w:val="24"/>
        </w:rPr>
        <w:t>ർ</w:t>
      </w:r>
    </w:p>
    <w:p w14:paraId="3ADF2540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ശാസ്ത്രജ്ഞ</w:t>
      </w:r>
      <w:proofErr w:type="spellEnd"/>
      <w:r w:rsidRPr="0055630B">
        <w:rPr>
          <w:sz w:val="24"/>
          <w:szCs w:val="24"/>
        </w:rPr>
        <w:t>ർ</w:t>
      </w:r>
    </w:p>
    <w:p w14:paraId="6F4B12B1" w14:textId="750109C8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ഇന്ത്യയുടെ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ജനസംഖ്യയി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വർധിച്ചുവരുന്ന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സേന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</w:t>
      </w:r>
      <w:proofErr w:type="spellEnd"/>
      <w:r w:rsidR="009E415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നേട്ടമായി</w:t>
      </w:r>
      <w:proofErr w:type="spellEnd"/>
      <w:r w:rsidR="009E415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മാറണമെങ്കി</w:t>
      </w:r>
      <w:proofErr w:type="spellEnd"/>
      <w:r w:rsidRPr="0055630B">
        <w:rPr>
          <w:sz w:val="24"/>
          <w:szCs w:val="24"/>
        </w:rPr>
        <w:t>ൽ</w:t>
      </w:r>
      <w:r w:rsidR="009E415C" w:rsidRPr="0055630B">
        <w:rPr>
          <w:sz w:val="24"/>
          <w:szCs w:val="24"/>
        </w:rPr>
        <w:t xml:space="preserve"> </w:t>
      </w:r>
      <w:proofErr w:type="spellStart"/>
      <w:r w:rsidR="009E415C" w:rsidRPr="0055630B">
        <w:rPr>
          <w:rFonts w:ascii="Nirmala UI" w:hAnsi="Nirmala UI" w:cs="Nirmala UI"/>
          <w:sz w:val="24"/>
          <w:szCs w:val="24"/>
        </w:rPr>
        <w:t>മനുഷ്യമൂലധനം</w:t>
      </w:r>
      <w:proofErr w:type="spellEnd"/>
      <w:r w:rsidR="009E415C" w:rsidRPr="0055630B">
        <w:rPr>
          <w:sz w:val="24"/>
          <w:szCs w:val="24"/>
        </w:rPr>
        <w:t xml:space="preserve"> </w:t>
      </w:r>
      <w:proofErr w:type="spellStart"/>
      <w:r w:rsidR="009E415C" w:rsidRPr="0055630B">
        <w:rPr>
          <w:rFonts w:ascii="Nirmala UI" w:hAnsi="Nirmala UI" w:cs="Nirmala UI"/>
          <w:sz w:val="24"/>
          <w:szCs w:val="24"/>
        </w:rPr>
        <w:t>വർധിപ്പിക്കേണ്ടത്</w:t>
      </w:r>
      <w:proofErr w:type="spellEnd"/>
      <w:r w:rsidR="009E415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അത്യന്താപേക്ഷിതമാണ്</w:t>
      </w:r>
      <w:proofErr w:type="spellEnd"/>
      <w:r w:rsidRPr="0055630B">
        <w:rPr>
          <w:sz w:val="24"/>
          <w:szCs w:val="24"/>
        </w:rPr>
        <w:t>.</w:t>
      </w:r>
    </w:p>
    <w:p w14:paraId="114D859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ശക്തിപ്പെടുത്താം</w:t>
      </w:r>
      <w:proofErr w:type="spellEnd"/>
      <w:r w:rsidRPr="0055630B">
        <w:rPr>
          <w:sz w:val="24"/>
          <w:szCs w:val="24"/>
        </w:rPr>
        <w:t>?</w:t>
      </w:r>
    </w:p>
    <w:p w14:paraId="660BA3B6" w14:textId="32D5754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മെച്ചപ്പെട്ട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ആരോഗ്യസൗകര്യങ്ങ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ഒരുക്കുക</w:t>
      </w:r>
      <w:proofErr w:type="spellEnd"/>
      <w:r w:rsidR="009E415C" w:rsidRPr="0055630B">
        <w:rPr>
          <w:sz w:val="24"/>
          <w:szCs w:val="24"/>
        </w:rPr>
        <w:t xml:space="preserve">. </w:t>
      </w:r>
    </w:p>
    <w:p w14:paraId="6794687D" w14:textId="67CB2554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വിദ്യാഭ്യാസരംഗത്ത്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വൻതോതിലുള്ള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സാധ്യമാക്കുക</w:t>
      </w:r>
      <w:proofErr w:type="spellEnd"/>
      <w:r w:rsidR="009E415C"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നൈപുണി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</w:t>
      </w:r>
      <w:proofErr w:type="spellEnd"/>
      <w:r w:rsidR="009E415C"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തൊഴിലാളിസൗഹൃദ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അന്തരീക്ഷം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സൃഷ്ടിക്കുക</w:t>
      </w:r>
      <w:proofErr w:type="spellEnd"/>
      <w:r w:rsidR="009E415C" w:rsidRPr="0055630B">
        <w:rPr>
          <w:sz w:val="24"/>
          <w:szCs w:val="24"/>
        </w:rPr>
        <w:t xml:space="preserve">. </w:t>
      </w:r>
    </w:p>
    <w:p w14:paraId="4379686A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</w:t>
      </w:r>
      <w:proofErr w:type="spellEnd"/>
      <w:r w:rsidRPr="0055630B">
        <w:rPr>
          <w:sz w:val="24"/>
          <w:szCs w:val="24"/>
        </w:rPr>
        <w:t>ൾ</w:t>
      </w:r>
    </w:p>
    <w:p w14:paraId="6BB2A5D5" w14:textId="529D3A1F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ആരോഗ്യപരിരക്ഷ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="009E415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മുതലായവ</w:t>
      </w:r>
      <w:proofErr w:type="spellEnd"/>
      <w:r w:rsidRPr="0055630B">
        <w:rPr>
          <w:sz w:val="24"/>
          <w:szCs w:val="24"/>
        </w:rPr>
        <w:t>.</w:t>
      </w:r>
    </w:p>
    <w:p w14:paraId="721DE6C6" w14:textId="77777777" w:rsidR="009E415C" w:rsidRPr="0055630B" w:rsidRDefault="009E415C" w:rsidP="009E415C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വിജ്ഞാനസമ്പദ്വ്യവസ്ഥ</w:t>
      </w:r>
      <w:proofErr w:type="spellEnd"/>
    </w:p>
    <w:p w14:paraId="002B1F76" w14:textId="77777777" w:rsidR="009E415C" w:rsidRPr="0055630B" w:rsidRDefault="009E415C" w:rsidP="009E415C">
      <w:pPr>
        <w:rPr>
          <w:sz w:val="24"/>
          <w:szCs w:val="24"/>
        </w:rPr>
      </w:pPr>
      <w:r w:rsidRPr="0055630B">
        <w:rPr>
          <w:sz w:val="24"/>
          <w:szCs w:val="24"/>
        </w:rPr>
        <w:t>(Knowledge Economy)</w:t>
      </w:r>
    </w:p>
    <w:p w14:paraId="1162AA24" w14:textId="11F4D9CC" w:rsidR="009E415C" w:rsidRPr="0055630B" w:rsidRDefault="009E415C" w:rsidP="009E415C">
      <w:pPr>
        <w:rPr>
          <w:sz w:val="24"/>
          <w:szCs w:val="24"/>
        </w:rPr>
      </w:pP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ബൗദ്ധികശേഷിയും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വിവരസാങ്കേതികവിദ്യയും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സമന്വയിപ്പിച്ചുകൊണ്ട്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വളർച്ച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കൈവരിക്കുക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ആധുനികകാലഘട്ടത്തിന്റെ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അനിവാര്യതയാണ്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പ്രവർത്തനങ്ങളുടെ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lastRenderedPageBreak/>
        <w:t>വിവിധതലങ്ങളി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ബുദ്ധിയോടൊപ്പം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നൂതന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സാങ്കേതിക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ആശയങ്ങളും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വിവരസാങ്കേതികവിദ്യയും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വിനിയോഗിക്കുന്ന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സമ്പദ്ക്രമമാണ്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വിജ്ഞാനസമ്പദ്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വ്യവസ്ഥ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ബൗദ്ധികതയെ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ബൗദ്ധികമൂലധനമാക്കിമാറ്റി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ഉൽപാദനവും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അതിലൂടെ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ലഭ്യമാകുന്ന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ബൗദ്ധികഉല്പന്നങ്ങളുടെ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കൊടുക്ക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ൽ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വാങ്ങലുകളും</w:t>
      </w:r>
      <w:proofErr w:type="spellEnd"/>
      <w:r w:rsidRPr="0055630B">
        <w:rPr>
          <w:sz w:val="24"/>
          <w:szCs w:val="24"/>
        </w:rPr>
        <w:t xml:space="preserve"> (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ക്രയവിക്രയം</w:t>
      </w:r>
      <w:proofErr w:type="spellEnd"/>
      <w:r w:rsidRPr="0055630B">
        <w:rPr>
          <w:sz w:val="24"/>
          <w:szCs w:val="24"/>
        </w:rPr>
        <w:t xml:space="preserve">)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ലക്ഷ്യമാക്കുന്നത്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ശാസ്ത്രജ്ഞ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ഗവേഷക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നയരൂപീകരണവിദഗ്ധ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ഓഹരി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നികുതി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വിദഗ്ധാഭിപ്രായം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നൽകുന്നവ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സോഫ്റ്റ്വെയ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വിദഗ്ധ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ർ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എന്നിവരെല്ലാം</w:t>
      </w:r>
      <w:proofErr w:type="spellEnd"/>
      <w:r w:rsidRPr="0055630B">
        <w:rPr>
          <w:sz w:val="24"/>
          <w:szCs w:val="24"/>
        </w:rPr>
        <w:t xml:space="preserve"> </w:t>
      </w:r>
      <w:r w:rsidRPr="0055630B">
        <w:rPr>
          <w:rFonts w:ascii="Nirmala UI" w:hAnsi="Nirmala UI" w:cs="Nirmala UI"/>
          <w:sz w:val="24"/>
          <w:szCs w:val="24"/>
        </w:rPr>
        <w:t>ഈ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മേഖലയെ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ശക്തിപ്പെടുത്തുന്ന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മനുഷ്യവിഭവങ്ങളാണ്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ടെക്നോപാർക്ക്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ഇൻഫോപാർക്ക്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സ്ഥാപനങ്ങ</w:t>
      </w:r>
      <w:proofErr w:type="spellEnd"/>
      <w:r w:rsidRPr="0055630B">
        <w:rPr>
          <w:rFonts w:ascii="Nirmala UI" w:hAnsi="Nirmala UI" w:cs="Nirmala UI"/>
          <w:sz w:val="24"/>
          <w:szCs w:val="24"/>
        </w:rPr>
        <w:t>ൾ</w:t>
      </w:r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വിജ്ഞാനസമ്പദ്വ്യവസ്ഥയുടെ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വളർച്ചയ്ക്ക്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കൂട്ടുന്ന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rFonts w:ascii="Nirmala UI" w:hAnsi="Nirmala UI" w:cs="Nirmala UI"/>
          <w:sz w:val="24"/>
          <w:szCs w:val="24"/>
        </w:rPr>
        <w:t>ആസ്തികളാണ്</w:t>
      </w:r>
      <w:proofErr w:type="spellEnd"/>
      <w:r w:rsidRPr="0055630B">
        <w:rPr>
          <w:sz w:val="24"/>
          <w:szCs w:val="24"/>
        </w:rPr>
        <w:t>.</w:t>
      </w:r>
    </w:p>
    <w:p w14:paraId="4CF51B1C" w14:textId="77777777" w:rsidR="009E415C" w:rsidRPr="0055630B" w:rsidRDefault="009E415C">
      <w:pPr>
        <w:rPr>
          <w:sz w:val="24"/>
          <w:szCs w:val="24"/>
        </w:rPr>
      </w:pPr>
    </w:p>
    <w:p w14:paraId="47D4A3EB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</w:p>
    <w:p w14:paraId="4549DFDB" w14:textId="7CEF488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എന്തുകൊണ്ടാണ്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രക്ഷിതാക്ക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വളരെയധികം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വിദ്യാഭ്യാസത്തിലൂടെ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എന്തെല്ലാം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ഉണ്ടാകുന്നത്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വിദ്യാഭ്യാസവും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വൈദഗ്ധ്യവുമുള്ള</w:t>
      </w:r>
      <w:proofErr w:type="spellEnd"/>
      <w:r w:rsidR="00FB251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ആസ്തിയല്ലേ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എങ്ങനെയെല്ലാമാണ്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സ്വാധീനിക്കുന്നത്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വിദ്യാഭ്യാസത്തിലൂടെ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ആധുനിക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സാങ്കേതികവിദ്യ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ഫലപ്രദമായി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വിനിയോഗിക്കാനും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മെച്ചപ്പെട്ട</w:t>
      </w:r>
      <w:proofErr w:type="spellEnd"/>
      <w:r w:rsidR="00FB251D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സ്വായത്തമാക്കാനും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വരുമാനം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അതുവഴി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മുതൽക്കൂട്ടാകാനും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ജനതയ്ക്ക്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വിദ്യാഭ്യാസത്തിലൂടെ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നിലവാരം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എന്നതിലുപരി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ഉന്നത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മൂല്യബോധമുള്ള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സമൂഹത്തെ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സൃഷ്ടിക്കുവാനും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മൂലധനമാക്കി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വികസിപ്പിച്ചെടുക്കാ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പൊതുമേഖലയിലും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സ്വകാര്യ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വൻ </w:t>
      </w:r>
      <w:proofErr w:type="spellStart"/>
      <w:r w:rsidRPr="0055630B">
        <w:rPr>
          <w:sz w:val="24"/>
          <w:szCs w:val="24"/>
        </w:rPr>
        <w:t>നിക്ഷേപം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നടത്തേണ്ടതുണ്ട്</w:t>
      </w:r>
      <w:proofErr w:type="spellEnd"/>
      <w:r w:rsidRPr="0055630B">
        <w:rPr>
          <w:sz w:val="24"/>
          <w:szCs w:val="24"/>
        </w:rPr>
        <w:t>.</w:t>
      </w:r>
    </w:p>
    <w:p w14:paraId="3E1DA0FC" w14:textId="72FFBBA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ഇത്തരത്തിലുള്ള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നിക്ഷേപത്തിലൂടെ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വിദ്യാഭ്യാസനയങ്ങ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പ്രാവർത്തികമാക്കാ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സാധിക്കുന്നതോടൊപ്പം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സാങ്കേതികമായ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നൂതന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lastRenderedPageBreak/>
        <w:t>ആവിഷ്കരിച്ച്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നടപ്പിലാക്കാനും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സമ്പദ്ഘടനയുടെ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വളർച്ചയ്ക്കും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പുരോഗതിക്കും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അത്യന്താപേക്ഷിതമാണ്</w:t>
      </w:r>
      <w:proofErr w:type="spellEnd"/>
      <w:r w:rsidRPr="0055630B">
        <w:rPr>
          <w:sz w:val="24"/>
          <w:szCs w:val="24"/>
        </w:rPr>
        <w:t>.</w:t>
      </w:r>
    </w:p>
    <w:p w14:paraId="179C090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ജനതയും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>.</w:t>
      </w:r>
    </w:p>
    <w:p w14:paraId="58142CFC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ആരോഗ്യം</w:t>
      </w:r>
      <w:proofErr w:type="spellEnd"/>
    </w:p>
    <w:p w14:paraId="215BDA25" w14:textId="0B484480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എന്താണ്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ശാരീരികവും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മാനസികവും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സാമൂഹികവുമായ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സുസ്ഥിതിയാണ്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ലോകാരോഗ്യസംഘടന</w:t>
      </w:r>
      <w:proofErr w:type="spellEnd"/>
      <w:r w:rsidRPr="0055630B">
        <w:rPr>
          <w:sz w:val="24"/>
          <w:szCs w:val="24"/>
        </w:rPr>
        <w:t xml:space="preserve"> (WHO) </w:t>
      </w:r>
      <w:proofErr w:type="spellStart"/>
      <w:r w:rsidRPr="0055630B">
        <w:rPr>
          <w:sz w:val="24"/>
          <w:szCs w:val="24"/>
        </w:rPr>
        <w:t>നിർവചിക്കുന്നു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കുറഞ്ഞ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വ്യക്തിക്ക്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പരിഗണനയും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പരിരക്ഷയും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ലഭിക്കാത്ത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പക്ഷം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രാജ്യപുരോഗതിയി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കാര്യക്ഷമമായി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സംഭാവന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സാധിക്കുകയില്ല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വ്യക്തിയെയും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രാജ്യപുരോഗതിയെയും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ബാധിക്കുന്നു</w:t>
      </w:r>
      <w:proofErr w:type="spellEnd"/>
      <w:r w:rsidRPr="0055630B">
        <w:rPr>
          <w:sz w:val="24"/>
          <w:szCs w:val="24"/>
        </w:rPr>
        <w:t>?</w:t>
      </w:r>
    </w:p>
    <w:p w14:paraId="5BCC7DCE" w14:textId="77777777" w:rsidR="00C3167E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കുറയുന്നു</w:t>
      </w:r>
      <w:proofErr w:type="spellEnd"/>
    </w:p>
    <w:p w14:paraId="2138DDC5" w14:textId="77777777" w:rsidR="0024581C" w:rsidRPr="0055630B" w:rsidRDefault="00000000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ജോലിയി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വിട്ടുനിൽക്കേണ്ടി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="0024581C" w:rsidRPr="0055630B">
        <w:rPr>
          <w:sz w:val="24"/>
          <w:szCs w:val="24"/>
        </w:rPr>
        <w:t>.</w:t>
      </w:r>
    </w:p>
    <w:p w14:paraId="4F0322CC" w14:textId="003F245A" w:rsidR="00C3167E" w:rsidRPr="0055630B" w:rsidRDefault="0024581C">
      <w:pPr>
        <w:rPr>
          <w:sz w:val="24"/>
          <w:szCs w:val="24"/>
        </w:rPr>
      </w:pPr>
      <w:r w:rsidRPr="0055630B">
        <w:rPr>
          <w:sz w:val="24"/>
          <w:szCs w:val="24"/>
        </w:rPr>
        <w:t xml:space="preserve">• </w:t>
      </w:r>
      <w:proofErr w:type="spellStart"/>
      <w:r w:rsidRPr="0055630B">
        <w:rPr>
          <w:sz w:val="24"/>
          <w:szCs w:val="24"/>
        </w:rPr>
        <w:t>ഉൽപാദനം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കുറയുന്നു</w:t>
      </w:r>
      <w:proofErr w:type="spellEnd"/>
    </w:p>
    <w:p w14:paraId="2659EB11" w14:textId="271FDFB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വ്യക്തികളുടെ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ജീവിതനിലവാരം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ഉയർത്തുന്നതോടൊപ്പം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രാജ്യപുരോഗതി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കൈവരിക്കുന്നതിന്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ആരോഗ്യപരിരക്ഷ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ഉറപ്പുവരുത്തേണ്ടത്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അത്യാവശ്യമാണ്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ജനങ്ങളുടെ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ഗുണനിലവാരത്തിലും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ചെലുത്തി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വികസിപ്പിക്കുന്നതി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അടിസ്ഥാനപരമായ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പങ്കുവഹിക്കുന്ന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പരിപാലനം</w:t>
      </w:r>
      <w:proofErr w:type="spellEnd"/>
      <w:r w:rsidRPr="0055630B">
        <w:rPr>
          <w:sz w:val="24"/>
          <w:szCs w:val="24"/>
        </w:rPr>
        <w:t>.</w:t>
      </w:r>
    </w:p>
    <w:p w14:paraId="7CE28827" w14:textId="77777777" w:rsidR="0024581C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മാനവവിഭവത്തിന്റെ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വർധിപ്പിക്കുന്നതിനുള്ള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പരിപാലനമാർഗങ്ങ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എന്തെല്ലാം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നിങ്ങളുടെ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നിർദ്ദേശങ്ങ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എഴുതിച്ചേർക്കു</w:t>
      </w:r>
      <w:proofErr w:type="spellEnd"/>
      <w:r w:rsidRPr="0055630B">
        <w:rPr>
          <w:sz w:val="24"/>
          <w:szCs w:val="24"/>
        </w:rPr>
        <w:t xml:space="preserve">. </w:t>
      </w:r>
    </w:p>
    <w:p w14:paraId="629BBF05" w14:textId="198E413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രോഗപ്രതിരോധസംവിധാനങ്ങ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കാര്യക്ഷമമാക്കുക</w:t>
      </w:r>
      <w:proofErr w:type="spellEnd"/>
      <w:r w:rsidR="0024581C" w:rsidRPr="0055630B">
        <w:rPr>
          <w:sz w:val="24"/>
          <w:szCs w:val="24"/>
        </w:rPr>
        <w:t>.</w:t>
      </w:r>
    </w:p>
    <w:p w14:paraId="08451BDA" w14:textId="77777777" w:rsidR="0024581C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ശുചിത്വപരിപാലനത്തിന്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പ്രാധാന്യം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</w:t>
      </w:r>
      <w:proofErr w:type="spellEnd"/>
      <w:r w:rsidR="0024581C" w:rsidRPr="0055630B">
        <w:rPr>
          <w:sz w:val="24"/>
          <w:szCs w:val="24"/>
        </w:rPr>
        <w:t>.</w:t>
      </w:r>
    </w:p>
    <w:p w14:paraId="5E9119C3" w14:textId="2C3F0239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lastRenderedPageBreak/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പോഷകാഹാരലഭ്യത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ഉറപ്പാക്കുക</w:t>
      </w:r>
      <w:proofErr w:type="spellEnd"/>
      <w:r w:rsidR="0024581C" w:rsidRPr="0055630B">
        <w:rPr>
          <w:sz w:val="24"/>
          <w:szCs w:val="24"/>
        </w:rPr>
        <w:t>.</w:t>
      </w:r>
    </w:p>
    <w:p w14:paraId="7F962474" w14:textId="603400B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മെച്ചപ്പെട്ട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ചികിത്സാസൗകര്യം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ലഭ്യമാക്കുക</w:t>
      </w:r>
      <w:proofErr w:type="spellEnd"/>
      <w:r w:rsidR="0024581C" w:rsidRPr="0055630B">
        <w:rPr>
          <w:sz w:val="24"/>
          <w:szCs w:val="24"/>
        </w:rPr>
        <w:t xml:space="preserve">. </w:t>
      </w:r>
    </w:p>
    <w:p w14:paraId="3E017572" w14:textId="78EE49B5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വിനോദവും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വിശ്രമവും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ഉറപ്പുവരുത്തുക</w:t>
      </w:r>
      <w:proofErr w:type="spellEnd"/>
      <w:r w:rsidR="0024581C" w:rsidRPr="0055630B">
        <w:rPr>
          <w:sz w:val="24"/>
          <w:szCs w:val="24"/>
        </w:rPr>
        <w:t xml:space="preserve">. </w:t>
      </w:r>
    </w:p>
    <w:p w14:paraId="4147B8D6" w14:textId="688EA3FB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ആരോഗ്യപരിപാലനത്തിനായി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ചുറ്റും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സ്ഥാപനങ്ങ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പ്രവർത്തിക്കുന്നു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പൊതുമേഖലയിലും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സ്വകാര്യമേഖലയിലും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സഹകരണ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ഇത്തരം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പ്രവർത്തിക്കുന്നുണ്ട്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പൊതുജനക്ഷേമത്തെ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മുൻനിർത്തിയുള്ള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പരിപാലനപ്രവർത്തനങ്ങ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പൊതുമേഖലയി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കാര്യക്ഷമമായി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നടന്നു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പൊതുമേഖലയിലെ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ആരോഗ്യപരിപാലനസംവിധാനങ്ങളാണ്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ഉപകേന്ദ്രങ്ങ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പ്രാഥമിക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ആരോഗ്യകേന്ദ്രങ്ങ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സാമൂഹിക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ആരോഗ്യകേന്ദ്രങ്ങ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താലൂക്ക്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ആശുപത്രിക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ജില്ലാ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ആശുപത്രിക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മെഡിക്ക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കോളേജുക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തുടങ്ങിയവ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ഇതോടൊപ്പം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ആയുർവേദം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യോഗ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പ്രകൃതിചികിത്സ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യുനാനി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ഹോമിയോപ്പതി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ചികിത്സാസൗകര്യങ്ങ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ലഭ്യമാക്കുന്ന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സ്ഥാപനങ്ങളും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പ്രവർത്തിച്ചുവരുന്നു</w:t>
      </w:r>
      <w:proofErr w:type="spellEnd"/>
      <w:r w:rsidRPr="0055630B">
        <w:rPr>
          <w:sz w:val="24"/>
          <w:szCs w:val="24"/>
        </w:rPr>
        <w:t>.</w:t>
      </w:r>
    </w:p>
    <w:p w14:paraId="2138FFE8" w14:textId="75719D8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ആരോഗ്യമേഖലയിലുള്ള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ഗവൺമെന്റിന്റെ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നിക്ഷേപങ്ങ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ശക്തിപ്പെടുത്തുന്നു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ആരോഗ്യപരിപാലന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സംവിധാനങ്ങളിലൂടെ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പ്രതിരോധ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ഔഷധങ്ങ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പ്രതിരോധ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കുത്തിവയ്പ്പുക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രോഗം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ഭേദമാക്കാനുള്ള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ഔഷധങ്ങ</w:t>
      </w:r>
      <w:proofErr w:type="spellEnd"/>
      <w:r w:rsidRPr="0055630B">
        <w:rPr>
          <w:sz w:val="24"/>
          <w:szCs w:val="24"/>
        </w:rPr>
        <w:t xml:space="preserve">ൾ, </w:t>
      </w:r>
      <w:proofErr w:type="spellStart"/>
      <w:r w:rsidRPr="0055630B">
        <w:rPr>
          <w:sz w:val="24"/>
          <w:szCs w:val="24"/>
        </w:rPr>
        <w:t>പോഷകാഹാരലഭ്യത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സാക്ഷരതയുടെ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പ്രചരണം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ശുദ്ധമായ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കുടിവെള്ളവിതരണം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ശുചീകരണ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നടപടിക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എന്നിവ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ആരോഗ്യപരിപാലന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ലോകരാഷ്ട്രങ്ങൾക്ക്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മാതൃകയാണ്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എന്നുള്ളതി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നമുക്ക്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അഭിമാനിക്കാം</w:t>
      </w:r>
      <w:proofErr w:type="spellEnd"/>
      <w:r w:rsidRPr="0055630B">
        <w:rPr>
          <w:sz w:val="24"/>
          <w:szCs w:val="24"/>
        </w:rPr>
        <w:t>.</w:t>
      </w:r>
    </w:p>
    <w:p w14:paraId="22BE30A3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കുടിയേറ്റം</w:t>
      </w:r>
      <w:proofErr w:type="spellEnd"/>
    </w:p>
    <w:p w14:paraId="7FE79144" w14:textId="78FE57BE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നിങ്ങളുടെ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കുടുംബാംഗങ്ങളി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ആരെങ്കിലും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വിദേശരാജ്യങ്ങളിലൊ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ജോലി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ചെയ്യുന്നുണ്ടോ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തൊഴിലിനും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ജീവിതനിലവാരത്തിനുമായി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ആളുക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സംസ്ഥാനത്തുനിന്നും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സംസ്ഥാനങ്ങളിലേക്കൊ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വിദേശരാജ്യങ്ങളിലേക്കൊ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പോവുകയോ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അവിടെ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സംസ്ഥാനത്തേക്കൊ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രാജ്യത്തേക്കൊ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വരികയോ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ശ്രദ്ധിച്ചിട്ടില്ലേ</w:t>
      </w:r>
      <w:proofErr w:type="spellEnd"/>
      <w:r w:rsidRPr="0055630B">
        <w:rPr>
          <w:sz w:val="24"/>
          <w:szCs w:val="24"/>
        </w:rPr>
        <w:t xml:space="preserve">? </w:t>
      </w:r>
      <w:proofErr w:type="spellStart"/>
      <w:r w:rsidRPr="0055630B">
        <w:rPr>
          <w:sz w:val="24"/>
          <w:szCs w:val="24"/>
        </w:rPr>
        <w:t>ഇത്തരത്തി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പ്രദേശത്തുനിന്ന്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പ്രദേശത്തേക്ക്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സ്ഥിരമായോ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താൽക്കാലികമായോ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മാറിത്താമസിക്കുന്നതിനെയാണ്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സാമൂഹിക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സാമ്പത്തിക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സാംസ്കാരിക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നിരവധി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ഉണ്ടാക്കുന്നു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കുടിയേറ്റത്തിന്റെ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അനന്തര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ഫലമായി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ഉണ്ടാകുന്ന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പ്രാദേശികമാറ്റങ്ങ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ഉൾക്കൊള്ളുന്നതിനും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നിറവേറ്റുന്നതിനും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ചെലവുക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വഹിക്കുക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ഗവൺമെന്റിന്റെ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ഉത്തരവാദിത്വമാണ്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ഇത്</w:t>
      </w:r>
      <w:proofErr w:type="spellEnd"/>
      <w:r w:rsidRPr="0055630B">
        <w:rPr>
          <w:sz w:val="24"/>
          <w:szCs w:val="24"/>
        </w:rPr>
        <w:t xml:space="preserve"> ആ </w:t>
      </w:r>
      <w:proofErr w:type="spellStart"/>
      <w:r w:rsidRPr="0055630B">
        <w:rPr>
          <w:sz w:val="24"/>
          <w:szCs w:val="24"/>
        </w:rPr>
        <w:t>പ്രദേശത്തെ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സഹായകരമാകുന്നു</w:t>
      </w:r>
      <w:proofErr w:type="spellEnd"/>
      <w:r w:rsidRPr="0055630B">
        <w:rPr>
          <w:sz w:val="24"/>
          <w:szCs w:val="24"/>
        </w:rPr>
        <w:t>.</w:t>
      </w:r>
    </w:p>
    <w:p w14:paraId="042F39C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</w:p>
    <w:p w14:paraId="22C7FADB" w14:textId="4EC4F581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ചില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തൊഴിലുക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ലഭിക്കുന്നതിന്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നൈപുണി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വികസനപരിശീലനങ്ങ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നിർബന്ധമാണ്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ഡോക്ടറും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എഞ്ചിനീയറും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അധ്യാപകരുമെല്ലാം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ആകുന്നവ</w:t>
      </w:r>
      <w:proofErr w:type="spellEnd"/>
      <w:r w:rsidRPr="0055630B">
        <w:rPr>
          <w:sz w:val="24"/>
          <w:szCs w:val="24"/>
        </w:rPr>
        <w:t xml:space="preserve">ർ </w:t>
      </w:r>
      <w:proofErr w:type="spellStart"/>
      <w:r w:rsidRPr="0055630B">
        <w:rPr>
          <w:sz w:val="24"/>
          <w:szCs w:val="24"/>
        </w:rPr>
        <w:t>അവരവരുടെ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പരിശീലന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കോഴ്സുകളിലൂടെ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തൊഴിൽപരമായ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പ്രാവീണ്യം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അതുപോലെ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തന്നെ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തൊഴിൽമേഖലകളി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ജോലി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ചെയ്യുന്നവർക്ക്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അതാത്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സ്ഥാപനങ്ങ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പല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ഘട്ടങ്ങളിലായി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നൽകാറുണ്ടല്ലോ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ഉൽപാദനക്ഷമത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വർധിപ്പിക്കാ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സഹായിക്കും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അതുവഴി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ഉയർന്ന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സാധ്യമാകും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പാരമ്യതയി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എത്തിക്കുകയും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ചെയ്യും</w:t>
      </w:r>
      <w:proofErr w:type="spellEnd"/>
      <w:r w:rsidRPr="0055630B">
        <w:rPr>
          <w:sz w:val="24"/>
          <w:szCs w:val="24"/>
        </w:rPr>
        <w:t>.</w:t>
      </w:r>
    </w:p>
    <w:p w14:paraId="6CEF778D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വിവരലഭ്യത</w:t>
      </w:r>
      <w:proofErr w:type="spellEnd"/>
    </w:p>
    <w:p w14:paraId="39CA4DD1" w14:textId="382AB7D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മറ്റൊരു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ഘടകമാണ്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തുടങ്ങി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മേഖലകളിലെ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സേവനങ്ങ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മനുഷ്യമൂലധനരൂപീകരണത്തിന്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ആക്കം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കൂട്ടുന്നു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മേഖലക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നൽകുന്ന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സേവനങ്ങളക്കുറിച്ച്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വിവരശേഖരണം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നടത്തുന്നതിന്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സഹായിക്കുന്ന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പരിപോഷിപ്പിക്കപ്പെടേണ്ടതുണ്ട്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ഉറപ്പുവരുത്തി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lastRenderedPageBreak/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ഗവൺമെന്റിന്റെ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ഇടപെട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അനിവാര്യമാണ്</w:t>
      </w:r>
      <w:proofErr w:type="spellEnd"/>
      <w:r w:rsidRPr="0055630B">
        <w:rPr>
          <w:sz w:val="24"/>
          <w:szCs w:val="24"/>
        </w:rPr>
        <w:t>.</w:t>
      </w:r>
    </w:p>
    <w:p w14:paraId="21180C7E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വെല്ലുവിളിക</w:t>
      </w:r>
      <w:proofErr w:type="spellEnd"/>
      <w:r w:rsidRPr="0055630B">
        <w:rPr>
          <w:sz w:val="24"/>
          <w:szCs w:val="24"/>
        </w:rPr>
        <w:t>ൾ</w:t>
      </w:r>
    </w:p>
    <w:p w14:paraId="32A3EEC7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ദാരിദ്ര്യം</w:t>
      </w:r>
      <w:proofErr w:type="spellEnd"/>
    </w:p>
    <w:p w14:paraId="295591BC" w14:textId="1D2A2EF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പോലും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നിറവേറ്റാ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അവസ്ഥയാണ്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ദാരിദ്ര്യം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നേരിടുന്ന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ഏറ്റവും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വെല്ലുവിളിയാണിത്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കുറഞ്ഞവരുമാനമാണ്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തള്ളിവിടുന്നത്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കുറഞ്ഞവരുമാനം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തുടങ്ങിയ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അടിസ്ഥാന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ആവശ്യങ്ങ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പോലും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നിറവേറ്റാ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കഴിയാതെ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വരികയും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കൂടുത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ദാരിദ്ര്യത്തിലേക്ക്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കൊണ്ടെത്തിക്കുകയും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ദാരിദ്ര്യത്തിന്റെ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കാരണങ്ങളും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അനന്തരഫലങ്ങളും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വലയത്തി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എന്നപോലെ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പരസ്പരം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ബന്ധപ്പെട്ടിരിക്കുന്നു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ഇതു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ഭേദിച്ചാ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മെച്ചപ്പെടുത്തി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="0024581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സാധ്യമാവുകയുള്ളൂ</w:t>
      </w:r>
      <w:proofErr w:type="spellEnd"/>
      <w:r w:rsidRPr="0055630B">
        <w:rPr>
          <w:sz w:val="24"/>
          <w:szCs w:val="24"/>
        </w:rPr>
        <w:t>.</w:t>
      </w:r>
    </w:p>
    <w:p w14:paraId="405C1348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മതിയായ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വിദ്യാഭ്യാസവും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ആരോഗ്യസുരക്ഷയും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നേടുന്നതിന്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വിഘാതമായി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നിൽക്കുന്നു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ജനങ്ങളെ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പിടിയി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നിന്ന്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മുക്തരാക്കുന്നതിന്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വേണ്ടി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കേന്ദ്ര-സംസ്ഥാന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സർക്കാരുക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നയങ്ങളും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നിയമങ്ങളും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കാലാനുസൃതമായി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ആവിഷ്കരിച്ച്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ദാരിദ്ര്യനിർമ്മാർജന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മാതൃകാപരമായി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നടപ്പിലാക്കിക്കൊണ്ടിരിക്കുന്ന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സംസ്ഥാനമാണ്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കേരളം</w:t>
      </w:r>
      <w:proofErr w:type="spellEnd"/>
      <w:r w:rsidRPr="0055630B">
        <w:rPr>
          <w:sz w:val="24"/>
          <w:szCs w:val="24"/>
        </w:rPr>
        <w:t>.</w:t>
      </w:r>
    </w:p>
    <w:p w14:paraId="275C95AD" w14:textId="765871C6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കേന്ദ്ര-സംസ്ഥാന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സർക്കാരുക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നടപ്പിലാക്കി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വിവിധ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ദാരിദ്ര്യ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നിർമ്മാർജന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നയങ്ങളെയും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വിവരങ്ങ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ശേഖരിച്ച്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കുറിപ്പ്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തയ്യാറാക്കൂ</w:t>
      </w:r>
      <w:proofErr w:type="spellEnd"/>
      <w:r w:rsidRPr="0055630B">
        <w:rPr>
          <w:sz w:val="24"/>
          <w:szCs w:val="24"/>
        </w:rPr>
        <w:t>.</w:t>
      </w:r>
    </w:p>
    <w:p w14:paraId="25E6C7D8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(Unemployment)</w:t>
      </w:r>
    </w:p>
    <w:p w14:paraId="01B57A0A" w14:textId="0319C1E1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തൊഴിലില്ലായ്മയെക്കുറിച്ച്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കേട്ടിട്ടില്ലേ</w:t>
      </w:r>
      <w:proofErr w:type="spellEnd"/>
      <w:r w:rsidRPr="0055630B">
        <w:rPr>
          <w:sz w:val="24"/>
          <w:szCs w:val="24"/>
        </w:rPr>
        <w:t>?</w:t>
      </w:r>
      <w:r w:rsidR="0024581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എങ്ങനെയെല്ലാമാണ്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നമ്മുടെ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ജീവിതത്തെ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ബാധിക്കുന്നത്</w:t>
      </w:r>
      <w:proofErr w:type="spellEnd"/>
      <w:r w:rsidRPr="0055630B">
        <w:rPr>
          <w:sz w:val="24"/>
          <w:szCs w:val="24"/>
        </w:rPr>
        <w:t>?</w:t>
      </w:r>
    </w:p>
    <w:p w14:paraId="3B1B36F4" w14:textId="501C3C92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നിലവിലുള്ള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വേതനനിരക്കി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ചെയ്യാ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തയ്യാറുള്ള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ആരോഗ്യവും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കഴിവുമുള്ള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വ്യക്തിക്ക്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കണ്ടെത്താനാവാത്ത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പറയുന്നു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lastRenderedPageBreak/>
        <w:t>വിദ്യാഭ്യാസത്തിനും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നൈപുണിക്കും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യോജിക്കുന്ന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തരത്തി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തൊഴിലവസരങ്ങ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ലഭിക്കാതെ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വരുന്നത്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പ്രയോജനപ്പെടുത്തുന്നതിന്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തടസം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സൃഷ്ടിക്കുന്നു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ഉപയോഗപ്പെടുത്തിയാ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മാത്രമേ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സാധ്യമാവുകയുള്ളൂ</w:t>
      </w:r>
      <w:proofErr w:type="spellEnd"/>
      <w:r w:rsidRPr="0055630B">
        <w:rPr>
          <w:sz w:val="24"/>
          <w:szCs w:val="24"/>
        </w:rPr>
        <w:t>.</w:t>
      </w:r>
    </w:p>
    <w:p w14:paraId="1E17FE71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രാജ്യത്ത്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പലതരത്തിലുള്ള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നിലനിൽക്കുന്നുണ്ട്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ഇവയി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പ്രധാനപ്പെട്ടവ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താഴെ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കൊടുക്കുന്നു</w:t>
      </w:r>
      <w:proofErr w:type="spellEnd"/>
      <w:r w:rsidRPr="0055630B">
        <w:rPr>
          <w:sz w:val="24"/>
          <w:szCs w:val="24"/>
        </w:rPr>
        <w:t>.</w:t>
      </w:r>
    </w:p>
    <w:p w14:paraId="1988F9B0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പ്രകടമായ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(Open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ചെയ്യാ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സന്നദ്ധമായിട്ടും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തൊഴിലില്ലാത്ത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36DF971A" w14:textId="664C7A3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ഘടനാപരമായ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(Structural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നൂതന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സാങ്കേതികവിദ്യയുടെ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പ്രയോഗം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മൂലം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നഷ്ടമാകുന്ന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3AB482D5" w14:textId="7777777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കാലികമായ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തൊഴിലില്ലായ്മ</w:t>
      </w:r>
      <w:proofErr w:type="spellEnd"/>
      <w:r w:rsidRPr="0055630B">
        <w:rPr>
          <w:sz w:val="24"/>
          <w:szCs w:val="24"/>
        </w:rPr>
        <w:t xml:space="preserve"> (Seasonal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പ്രത്യേക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കാലത്ത്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മാത്രം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ലഭിക്കുകയും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മറ്റുസമയം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തൊഴിലില്ലാതാവുകയും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ചെയ്യുന്ന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78E91D69" w14:textId="61E1A903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പ്രച്ഛന്നതൊഴിലില്ലായ്മ</w:t>
      </w:r>
      <w:proofErr w:type="spellEnd"/>
      <w:r w:rsidRPr="0055630B">
        <w:rPr>
          <w:sz w:val="24"/>
          <w:szCs w:val="24"/>
        </w:rPr>
        <w:t xml:space="preserve"> (Disguised unemployment) </w:t>
      </w:r>
      <w:proofErr w:type="spellStart"/>
      <w:r w:rsidRPr="0055630B">
        <w:rPr>
          <w:sz w:val="24"/>
          <w:szCs w:val="24"/>
        </w:rPr>
        <w:t>അഥവാ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ഉൽപാദന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പ്രവർത്തനത്തി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ആവശ്യത്തിലധികം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തൊഴിലാളിക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പങ്കെടുക്കുന്ന</w:t>
      </w:r>
      <w:proofErr w:type="spellEnd"/>
      <w:r w:rsidR="0024581C"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അവസ്ഥ</w:t>
      </w:r>
      <w:proofErr w:type="spellEnd"/>
      <w:r w:rsidRPr="0055630B">
        <w:rPr>
          <w:sz w:val="24"/>
          <w:szCs w:val="24"/>
        </w:rPr>
        <w:t>.</w:t>
      </w:r>
    </w:p>
    <w:p w14:paraId="214C9EC2" w14:textId="7384C607" w:rsidR="00C3167E" w:rsidRPr="0055630B" w:rsidRDefault="00000000">
      <w:pPr>
        <w:rPr>
          <w:sz w:val="24"/>
          <w:szCs w:val="24"/>
        </w:rPr>
      </w:pPr>
      <w:proofErr w:type="spellStart"/>
      <w:r w:rsidRPr="0055630B">
        <w:rPr>
          <w:sz w:val="24"/>
          <w:szCs w:val="24"/>
        </w:rPr>
        <w:t>ഒരു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രാജ്യത്തെ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സാമ്പത്തികശക്തിയാക്കി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മാറ്റുന്നതി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മനുഷ്യമൂലധന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രൂപീകരണത്തിന്റെ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പങ്ക്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നിസ്സീമമാണ്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മനുഷ്യമൂലധനരൂപീകരണത്തെ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സ്വാധീനിക്കുന്ന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പ്രധാനഘടകങ്ങ</w:t>
      </w:r>
      <w:proofErr w:type="spellEnd"/>
      <w:r w:rsidRPr="0055630B">
        <w:rPr>
          <w:sz w:val="24"/>
          <w:szCs w:val="24"/>
        </w:rPr>
        <w:t xml:space="preserve">ൾ </w:t>
      </w:r>
      <w:proofErr w:type="spellStart"/>
      <w:r w:rsidRPr="0055630B">
        <w:rPr>
          <w:sz w:val="24"/>
          <w:szCs w:val="24"/>
        </w:rPr>
        <w:t>വിദ്യാഭ്യാസം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ആരോഗ്യം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കുടിയേറ്റം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തൊഴി</w:t>
      </w:r>
      <w:proofErr w:type="spellEnd"/>
      <w:r w:rsidRPr="0055630B">
        <w:rPr>
          <w:sz w:val="24"/>
          <w:szCs w:val="24"/>
        </w:rPr>
        <w:t xml:space="preserve">ൽ </w:t>
      </w:r>
      <w:proofErr w:type="spellStart"/>
      <w:r w:rsidRPr="0055630B">
        <w:rPr>
          <w:sz w:val="24"/>
          <w:szCs w:val="24"/>
        </w:rPr>
        <w:t>പരിശീലനം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വിവരലഭ്യത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മുതലായവയാണെന്ന്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നാം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കണ്ടെത്തിയല്ലോ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അതുകൊണ്ടുതന്നെ</w:t>
      </w:r>
      <w:proofErr w:type="spellEnd"/>
      <w:r w:rsidRPr="0055630B">
        <w:rPr>
          <w:sz w:val="24"/>
          <w:szCs w:val="24"/>
        </w:rPr>
        <w:t xml:space="preserve"> ഈ </w:t>
      </w:r>
      <w:proofErr w:type="spellStart"/>
      <w:r w:rsidRPr="0055630B">
        <w:rPr>
          <w:sz w:val="24"/>
          <w:szCs w:val="24"/>
        </w:rPr>
        <w:t>മേഖലകളിലേക്ക്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വേണ്ടത്ര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ശ്രദ്ധയും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പരിഗണനയും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നൽകുക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എന്നത്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സർക്കാറുകളുടെ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പ്രധാന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കർത്തവ്യമാണ്</w:t>
      </w:r>
      <w:proofErr w:type="spellEnd"/>
      <w:r w:rsidRPr="0055630B">
        <w:rPr>
          <w:sz w:val="24"/>
          <w:szCs w:val="24"/>
        </w:rPr>
        <w:t xml:space="preserve">. </w:t>
      </w:r>
      <w:proofErr w:type="spellStart"/>
      <w:r w:rsidRPr="0055630B">
        <w:rPr>
          <w:sz w:val="24"/>
          <w:szCs w:val="24"/>
        </w:rPr>
        <w:t>അനുയോജ്യമായ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പദ്ധതികളിലൂടെയും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കൃത്യമായ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ആസൂത്രണങ്ങളിലൂടെയും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മാനവവിഭവശേഷിയെ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പരമാവധി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വിനിയോഗിച്ച്</w:t>
      </w:r>
      <w:proofErr w:type="spellEnd"/>
      <w:r w:rsidRPr="0055630B">
        <w:rPr>
          <w:sz w:val="24"/>
          <w:szCs w:val="24"/>
        </w:rPr>
        <w:t xml:space="preserve">, </w:t>
      </w:r>
      <w:proofErr w:type="spellStart"/>
      <w:r w:rsidRPr="0055630B">
        <w:rPr>
          <w:sz w:val="24"/>
          <w:szCs w:val="24"/>
        </w:rPr>
        <w:t>മനുഷ്യമൂലധനരൂപീകരണം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സാധ്യമാക്കുകവഴി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രാഷ്ട്ര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പുരോഗതി</w:t>
      </w:r>
      <w:proofErr w:type="spellEnd"/>
      <w:r w:rsidRPr="0055630B">
        <w:rPr>
          <w:sz w:val="24"/>
          <w:szCs w:val="24"/>
        </w:rPr>
        <w:t xml:space="preserve"> </w:t>
      </w:r>
      <w:proofErr w:type="spellStart"/>
      <w:r w:rsidRPr="0055630B">
        <w:rPr>
          <w:sz w:val="24"/>
          <w:szCs w:val="24"/>
        </w:rPr>
        <w:t>കൈവരിക്കാ</w:t>
      </w:r>
      <w:proofErr w:type="spellEnd"/>
      <w:r w:rsidRPr="0055630B">
        <w:rPr>
          <w:sz w:val="24"/>
          <w:szCs w:val="24"/>
        </w:rPr>
        <w:t xml:space="preserve">ൻ </w:t>
      </w:r>
      <w:proofErr w:type="spellStart"/>
      <w:r w:rsidRPr="0055630B">
        <w:rPr>
          <w:sz w:val="24"/>
          <w:szCs w:val="24"/>
        </w:rPr>
        <w:t>സാധിക്കും</w:t>
      </w:r>
      <w:proofErr w:type="spellEnd"/>
      <w:r w:rsidRPr="0055630B">
        <w:rPr>
          <w:sz w:val="24"/>
          <w:szCs w:val="24"/>
        </w:rPr>
        <w:t>.</w:t>
      </w:r>
      <w:bookmarkEnd w:id="0"/>
    </w:p>
    <w:sectPr w:rsidR="00C3167E" w:rsidRPr="00556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448634">
    <w:abstractNumId w:val="8"/>
  </w:num>
  <w:num w:numId="2" w16cid:durableId="1212422847">
    <w:abstractNumId w:val="6"/>
  </w:num>
  <w:num w:numId="3" w16cid:durableId="1522283280">
    <w:abstractNumId w:val="5"/>
  </w:num>
  <w:num w:numId="4" w16cid:durableId="569466623">
    <w:abstractNumId w:val="4"/>
  </w:num>
  <w:num w:numId="5" w16cid:durableId="1915970421">
    <w:abstractNumId w:val="7"/>
  </w:num>
  <w:num w:numId="6" w16cid:durableId="1823231242">
    <w:abstractNumId w:val="3"/>
  </w:num>
  <w:num w:numId="7" w16cid:durableId="24067574">
    <w:abstractNumId w:val="2"/>
  </w:num>
  <w:num w:numId="8" w16cid:durableId="662512775">
    <w:abstractNumId w:val="1"/>
  </w:num>
  <w:num w:numId="9" w16cid:durableId="91694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C9F"/>
    <w:rsid w:val="0006063C"/>
    <w:rsid w:val="001157CF"/>
    <w:rsid w:val="00145CB0"/>
    <w:rsid w:val="0015074B"/>
    <w:rsid w:val="00216760"/>
    <w:rsid w:val="0021702A"/>
    <w:rsid w:val="0024581C"/>
    <w:rsid w:val="0029639D"/>
    <w:rsid w:val="00326F90"/>
    <w:rsid w:val="003A088D"/>
    <w:rsid w:val="003F3F2E"/>
    <w:rsid w:val="0046147F"/>
    <w:rsid w:val="00541625"/>
    <w:rsid w:val="0055630B"/>
    <w:rsid w:val="005A66B8"/>
    <w:rsid w:val="005C10FF"/>
    <w:rsid w:val="00646156"/>
    <w:rsid w:val="009030D3"/>
    <w:rsid w:val="00911C5F"/>
    <w:rsid w:val="009628D2"/>
    <w:rsid w:val="009E415C"/>
    <w:rsid w:val="00A64663"/>
    <w:rsid w:val="00A66968"/>
    <w:rsid w:val="00AA1D8D"/>
    <w:rsid w:val="00B112E9"/>
    <w:rsid w:val="00B47730"/>
    <w:rsid w:val="00C3167E"/>
    <w:rsid w:val="00C8662E"/>
    <w:rsid w:val="00CB0664"/>
    <w:rsid w:val="00D83A65"/>
    <w:rsid w:val="00DE4E11"/>
    <w:rsid w:val="00E640E5"/>
    <w:rsid w:val="00EB110E"/>
    <w:rsid w:val="00F273DE"/>
    <w:rsid w:val="00F35EE9"/>
    <w:rsid w:val="00FB25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7C80A"/>
  <w14:defaultImageDpi w14:val="300"/>
  <w15:docId w15:val="{9D2A519F-9680-46D6-9D45-9805EFAD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5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61</Pages>
  <Words>12024</Words>
  <Characters>68541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sreehari v</cp:lastModifiedBy>
  <cp:revision>6</cp:revision>
  <dcterms:created xsi:type="dcterms:W3CDTF">2013-12-23T23:15:00Z</dcterms:created>
  <dcterms:modified xsi:type="dcterms:W3CDTF">2025-04-26T06:47:00Z</dcterms:modified>
  <cp:category/>
</cp:coreProperties>
</file>