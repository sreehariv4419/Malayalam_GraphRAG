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95048" w14:textId="77777777" w:rsidR="007A4D46" w:rsidRPr="001A0592" w:rsidRDefault="00000000" w:rsidP="001A0592">
      <w:pPr>
        <w:spacing w:line="240" w:lineRule="auto"/>
        <w:rPr>
          <w:color w:val="000000" w:themeColor="text1"/>
          <w:sz w:val="24"/>
          <w:szCs w:val="24"/>
        </w:rPr>
      </w:pPr>
      <w:proofErr w:type="spellStart"/>
      <w:r w:rsidRPr="001A0592">
        <w:rPr>
          <w:b/>
          <w:color w:val="000000" w:themeColor="text1"/>
          <w:sz w:val="24"/>
          <w:szCs w:val="24"/>
        </w:rPr>
        <w:t>അദ്ധ്യായം</w:t>
      </w:r>
      <w:proofErr w:type="spellEnd"/>
      <w:r w:rsidRPr="001A0592">
        <w:rPr>
          <w:b/>
          <w:color w:val="000000" w:themeColor="text1"/>
          <w:sz w:val="24"/>
          <w:szCs w:val="24"/>
        </w:rPr>
        <w:t xml:space="preserve"> 1</w:t>
      </w:r>
    </w:p>
    <w:p w14:paraId="7A298D08" w14:textId="77777777" w:rsidR="007A4D46" w:rsidRPr="001A0592" w:rsidRDefault="00000000" w:rsidP="001A0592">
      <w:pPr>
        <w:spacing w:line="240" w:lineRule="auto"/>
        <w:rPr>
          <w:b/>
          <w:bCs/>
          <w:color w:val="000000" w:themeColor="text1"/>
          <w:sz w:val="24"/>
          <w:szCs w:val="24"/>
        </w:rPr>
      </w:pPr>
      <w:r w:rsidRPr="001A0592">
        <w:rPr>
          <w:b/>
          <w:bCs/>
          <w:color w:val="000000" w:themeColor="text1"/>
          <w:sz w:val="24"/>
          <w:szCs w:val="24"/>
        </w:rPr>
        <w:t>ശിലായുഗത്തിൽ നിന്ന് മുന്നോട്ട്</w:t>
      </w:r>
    </w:p>
    <w:p w14:paraId="2714528F" w14:textId="77F8E7EA"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മനുഷ്യരും</w:t>
      </w:r>
      <w:proofErr w:type="spellEnd"/>
      <w:r w:rsidRPr="001A0592">
        <w:rPr>
          <w:color w:val="000000" w:themeColor="text1"/>
          <w:sz w:val="24"/>
          <w:szCs w:val="24"/>
        </w:rPr>
        <w:t xml:space="preserve"> </w:t>
      </w:r>
      <w:proofErr w:type="spellStart"/>
      <w:r w:rsidRPr="001A0592">
        <w:rPr>
          <w:color w:val="000000" w:themeColor="text1"/>
          <w:sz w:val="24"/>
          <w:szCs w:val="24"/>
        </w:rPr>
        <w:t>മറ്റുജീവികളും</w:t>
      </w:r>
      <w:proofErr w:type="spellEnd"/>
      <w:r w:rsidRPr="001A0592">
        <w:rPr>
          <w:color w:val="000000" w:themeColor="text1"/>
          <w:sz w:val="24"/>
          <w:szCs w:val="24"/>
        </w:rPr>
        <w:t xml:space="preserve"> </w:t>
      </w:r>
      <w:proofErr w:type="spellStart"/>
      <w:r w:rsidRPr="001A0592">
        <w:rPr>
          <w:color w:val="000000" w:themeColor="text1"/>
          <w:sz w:val="24"/>
          <w:szCs w:val="24"/>
        </w:rPr>
        <w:t>തമ്മിലുള്ള</w:t>
      </w:r>
      <w:proofErr w:type="spellEnd"/>
      <w:r w:rsidRPr="001A0592">
        <w:rPr>
          <w:color w:val="000000" w:themeColor="text1"/>
          <w:sz w:val="24"/>
          <w:szCs w:val="24"/>
        </w:rPr>
        <w:t xml:space="preserve"> </w:t>
      </w:r>
      <w:proofErr w:type="spellStart"/>
      <w:r w:rsidRPr="001A0592">
        <w:rPr>
          <w:color w:val="000000" w:themeColor="text1"/>
          <w:sz w:val="24"/>
          <w:szCs w:val="24"/>
        </w:rPr>
        <w:t>പ്രധാന</w:t>
      </w:r>
      <w:proofErr w:type="spellEnd"/>
      <w:r w:rsidRPr="001A0592">
        <w:rPr>
          <w:color w:val="000000" w:themeColor="text1"/>
          <w:sz w:val="24"/>
          <w:szCs w:val="24"/>
        </w:rPr>
        <w:t xml:space="preserve"> </w:t>
      </w:r>
      <w:proofErr w:type="spellStart"/>
      <w:r w:rsidRPr="001A0592">
        <w:rPr>
          <w:color w:val="000000" w:themeColor="text1"/>
          <w:sz w:val="24"/>
          <w:szCs w:val="24"/>
        </w:rPr>
        <w:t>വ്യത്യാസം</w:t>
      </w:r>
      <w:proofErr w:type="spellEnd"/>
      <w:r w:rsidRPr="001A0592">
        <w:rPr>
          <w:color w:val="000000" w:themeColor="text1"/>
          <w:sz w:val="24"/>
          <w:szCs w:val="24"/>
        </w:rPr>
        <w:t xml:space="preserve"> </w:t>
      </w:r>
      <w:proofErr w:type="spellStart"/>
      <w:r w:rsidRPr="001A0592">
        <w:rPr>
          <w:color w:val="000000" w:themeColor="text1"/>
          <w:sz w:val="24"/>
          <w:szCs w:val="24"/>
        </w:rPr>
        <w:t>മനുഷ്യരുടെ</w:t>
      </w:r>
      <w:proofErr w:type="spellEnd"/>
      <w:r w:rsidRPr="001A0592">
        <w:rPr>
          <w:color w:val="000000" w:themeColor="text1"/>
          <w:sz w:val="24"/>
          <w:szCs w:val="24"/>
        </w:rPr>
        <w:t xml:space="preserve"> </w:t>
      </w:r>
      <w:proofErr w:type="spellStart"/>
      <w:r w:rsidRPr="001A0592">
        <w:rPr>
          <w:color w:val="000000" w:themeColor="text1"/>
          <w:sz w:val="24"/>
          <w:szCs w:val="24"/>
        </w:rPr>
        <w:t>ബുദ്ധിശക്തിയാണെന്ന്</w:t>
      </w:r>
      <w:proofErr w:type="spellEnd"/>
      <w:r w:rsidRPr="001A0592">
        <w:rPr>
          <w:color w:val="000000" w:themeColor="text1"/>
          <w:sz w:val="24"/>
          <w:szCs w:val="24"/>
        </w:rPr>
        <w:t xml:space="preserve"> </w:t>
      </w:r>
      <w:proofErr w:type="spellStart"/>
      <w:r w:rsidRPr="001A0592">
        <w:rPr>
          <w:color w:val="000000" w:themeColor="text1"/>
          <w:sz w:val="24"/>
          <w:szCs w:val="24"/>
        </w:rPr>
        <w:t>കഴിഞ്ഞ</w:t>
      </w:r>
      <w:proofErr w:type="spellEnd"/>
      <w:r w:rsidRPr="001A0592">
        <w:rPr>
          <w:color w:val="000000" w:themeColor="text1"/>
          <w:sz w:val="24"/>
          <w:szCs w:val="24"/>
        </w:rPr>
        <w:t xml:space="preserve"> </w:t>
      </w:r>
      <w:proofErr w:type="spellStart"/>
      <w:r w:rsidRPr="001A0592">
        <w:rPr>
          <w:color w:val="000000" w:themeColor="text1"/>
          <w:sz w:val="24"/>
          <w:szCs w:val="24"/>
        </w:rPr>
        <w:t>കത്തി</w:t>
      </w:r>
      <w:proofErr w:type="spellEnd"/>
      <w:r w:rsidRPr="001A0592">
        <w:rPr>
          <w:color w:val="000000" w:themeColor="text1"/>
          <w:sz w:val="24"/>
          <w:szCs w:val="24"/>
        </w:rPr>
        <w:t>ൽ</w:t>
      </w:r>
      <w:r w:rsidR="009E3FE2" w:rsidRPr="001A0592">
        <w:rPr>
          <w:color w:val="000000" w:themeColor="text1"/>
          <w:sz w:val="24"/>
          <w:szCs w:val="24"/>
        </w:rPr>
        <w:t xml:space="preserve"> </w:t>
      </w:r>
      <w:proofErr w:type="spellStart"/>
      <w:r w:rsidRPr="001A0592">
        <w:rPr>
          <w:color w:val="000000" w:themeColor="text1"/>
          <w:sz w:val="24"/>
          <w:szCs w:val="24"/>
        </w:rPr>
        <w:t>കണ്ടുവല്ലോ</w:t>
      </w:r>
      <w:proofErr w:type="spellEnd"/>
      <w:r w:rsidRPr="001A0592">
        <w:rPr>
          <w:color w:val="000000" w:themeColor="text1"/>
          <w:sz w:val="24"/>
          <w:szCs w:val="24"/>
        </w:rPr>
        <w:t>. ബുദ്ധിശക്തി ഇല്ലായിരുന്നുവെങ്കിൽ വലിയ കാട്ടുജന്തുക്കൾ മനുഷ്യരെ നശിപ്പിച്ചുകളയുമായിരുന്നു...</w:t>
      </w:r>
    </w:p>
    <w:p w14:paraId="710336C8" w14:textId="217ED157"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ആദിമമനുഷ്യർക്ക് തന്റെ ശത്രുക്കളോടു പൊരുതാൻ പ്രത്യേകം ആയുധങ്ങളുണ്ടായിരുന്നില്ല. </w:t>
      </w:r>
      <w:proofErr w:type="spellStart"/>
      <w:r w:rsidRPr="001A0592">
        <w:rPr>
          <w:color w:val="000000" w:themeColor="text1"/>
          <w:sz w:val="24"/>
          <w:szCs w:val="24"/>
        </w:rPr>
        <w:t>അവയുടെ</w:t>
      </w:r>
      <w:proofErr w:type="spellEnd"/>
      <w:r w:rsidRPr="001A0592">
        <w:rPr>
          <w:color w:val="000000" w:themeColor="text1"/>
          <w:sz w:val="24"/>
          <w:szCs w:val="24"/>
        </w:rPr>
        <w:t xml:space="preserve"> </w:t>
      </w:r>
      <w:proofErr w:type="spellStart"/>
      <w:r w:rsidRPr="001A0592">
        <w:rPr>
          <w:color w:val="000000" w:themeColor="text1"/>
          <w:sz w:val="24"/>
          <w:szCs w:val="24"/>
        </w:rPr>
        <w:t>നേരെ</w:t>
      </w:r>
      <w:proofErr w:type="spellEnd"/>
      <w:r w:rsidRPr="001A0592">
        <w:rPr>
          <w:color w:val="000000" w:themeColor="text1"/>
          <w:sz w:val="24"/>
          <w:szCs w:val="24"/>
        </w:rPr>
        <w:t xml:space="preserve"> </w:t>
      </w:r>
      <w:proofErr w:type="spellStart"/>
      <w:r w:rsidRPr="001A0592">
        <w:rPr>
          <w:color w:val="000000" w:themeColor="text1"/>
          <w:sz w:val="24"/>
          <w:szCs w:val="24"/>
        </w:rPr>
        <w:t>കല്ലെറിയാ</w:t>
      </w:r>
      <w:proofErr w:type="spellEnd"/>
      <w:r w:rsidRPr="001A0592">
        <w:rPr>
          <w:color w:val="000000" w:themeColor="text1"/>
          <w:sz w:val="24"/>
          <w:szCs w:val="24"/>
        </w:rPr>
        <w:t>ൻ</w:t>
      </w:r>
      <w:r w:rsidR="009E3FE2" w:rsidRPr="001A0592">
        <w:rPr>
          <w:color w:val="000000" w:themeColor="text1"/>
          <w:sz w:val="24"/>
          <w:szCs w:val="24"/>
        </w:rPr>
        <w:t xml:space="preserve"> </w:t>
      </w:r>
      <w:proofErr w:type="spellStart"/>
      <w:r w:rsidRPr="001A0592">
        <w:rPr>
          <w:color w:val="000000" w:themeColor="text1"/>
          <w:sz w:val="24"/>
          <w:szCs w:val="24"/>
        </w:rPr>
        <w:t>മാത്രമേ</w:t>
      </w:r>
      <w:proofErr w:type="spellEnd"/>
      <w:r w:rsidRPr="001A0592">
        <w:rPr>
          <w:color w:val="000000" w:themeColor="text1"/>
          <w:sz w:val="24"/>
          <w:szCs w:val="24"/>
        </w:rPr>
        <w:t xml:space="preserve"> </w:t>
      </w:r>
      <w:proofErr w:type="spellStart"/>
      <w:r w:rsidRPr="001A0592">
        <w:rPr>
          <w:color w:val="000000" w:themeColor="text1"/>
          <w:sz w:val="24"/>
          <w:szCs w:val="24"/>
        </w:rPr>
        <w:t>അവർക്ക്</w:t>
      </w:r>
      <w:proofErr w:type="spellEnd"/>
      <w:r w:rsidRPr="001A0592">
        <w:rPr>
          <w:color w:val="000000" w:themeColor="text1"/>
          <w:sz w:val="24"/>
          <w:szCs w:val="24"/>
        </w:rPr>
        <w:t xml:space="preserve"> </w:t>
      </w:r>
      <w:proofErr w:type="spellStart"/>
      <w:r w:rsidRPr="001A0592">
        <w:rPr>
          <w:color w:val="000000" w:themeColor="text1"/>
          <w:sz w:val="24"/>
          <w:szCs w:val="24"/>
        </w:rPr>
        <w:t>കഴിയുമായിരുന്നുള്ളു</w:t>
      </w:r>
      <w:proofErr w:type="spellEnd"/>
      <w:r w:rsidRPr="001A0592">
        <w:rPr>
          <w:color w:val="000000" w:themeColor="text1"/>
          <w:sz w:val="24"/>
          <w:szCs w:val="24"/>
        </w:rPr>
        <w:t xml:space="preserve">. പിന്നെ അവർ കല്ലുകൊണ്ട് മഴു, കുന്തം എന്നിവ പോലുള്ള ഉപകരണങ്ങളും കൽസൂചികളും ഉണ്ടാക്കാൻ പഠിച്ചു. </w:t>
      </w:r>
      <w:proofErr w:type="spellStart"/>
      <w:r w:rsidRPr="001A0592">
        <w:rPr>
          <w:color w:val="000000" w:themeColor="text1"/>
          <w:sz w:val="24"/>
          <w:szCs w:val="24"/>
        </w:rPr>
        <w:t>ഇത്തരത്തിലുള്ള</w:t>
      </w:r>
      <w:proofErr w:type="spellEnd"/>
      <w:r w:rsidRPr="001A0592">
        <w:rPr>
          <w:color w:val="000000" w:themeColor="text1"/>
          <w:sz w:val="24"/>
          <w:szCs w:val="24"/>
        </w:rPr>
        <w:t xml:space="preserve"> </w:t>
      </w:r>
      <w:proofErr w:type="spellStart"/>
      <w:r w:rsidRPr="001A0592">
        <w:rPr>
          <w:color w:val="000000" w:themeColor="text1"/>
          <w:sz w:val="24"/>
          <w:szCs w:val="24"/>
        </w:rPr>
        <w:t>അനേകം</w:t>
      </w:r>
      <w:proofErr w:type="spellEnd"/>
      <w:r w:rsidRPr="001A0592">
        <w:rPr>
          <w:color w:val="000000" w:themeColor="text1"/>
          <w:sz w:val="24"/>
          <w:szCs w:val="24"/>
        </w:rPr>
        <w:t xml:space="preserve"> </w:t>
      </w:r>
      <w:proofErr w:type="spellStart"/>
      <w:r w:rsidRPr="001A0592">
        <w:rPr>
          <w:color w:val="000000" w:themeColor="text1"/>
          <w:sz w:val="24"/>
          <w:szCs w:val="24"/>
        </w:rPr>
        <w:t>ശിലായുധങ്ങ</w:t>
      </w:r>
      <w:proofErr w:type="spellEnd"/>
      <w:r w:rsidRPr="001A0592">
        <w:rPr>
          <w:color w:val="000000" w:themeColor="text1"/>
          <w:sz w:val="24"/>
          <w:szCs w:val="24"/>
        </w:rPr>
        <w:t xml:space="preserve">ൾ </w:t>
      </w:r>
      <w:proofErr w:type="spellStart"/>
      <w:r w:rsidRPr="001A0592">
        <w:rPr>
          <w:color w:val="000000" w:themeColor="text1"/>
          <w:sz w:val="24"/>
          <w:szCs w:val="24"/>
        </w:rPr>
        <w:t>സൗത്ത്</w:t>
      </w:r>
      <w:proofErr w:type="spellEnd"/>
      <w:r w:rsidRPr="001A0592">
        <w:rPr>
          <w:color w:val="000000" w:themeColor="text1"/>
          <w:sz w:val="24"/>
          <w:szCs w:val="24"/>
        </w:rPr>
        <w:t xml:space="preserve"> </w:t>
      </w:r>
      <w:proofErr w:type="spellStart"/>
      <w:r w:rsidRPr="001A0592">
        <w:rPr>
          <w:color w:val="000000" w:themeColor="text1"/>
          <w:sz w:val="24"/>
          <w:szCs w:val="24"/>
        </w:rPr>
        <w:t>കെൻസിങ്ട</w:t>
      </w:r>
      <w:proofErr w:type="spellEnd"/>
      <w:r w:rsidRPr="001A0592">
        <w:rPr>
          <w:color w:val="000000" w:themeColor="text1"/>
          <w:sz w:val="24"/>
          <w:szCs w:val="24"/>
        </w:rPr>
        <w:t>ൺ (</w:t>
      </w:r>
      <w:proofErr w:type="spellStart"/>
      <w:r w:rsidRPr="001A0592">
        <w:rPr>
          <w:color w:val="000000" w:themeColor="text1"/>
          <w:sz w:val="24"/>
          <w:szCs w:val="24"/>
        </w:rPr>
        <w:t>ലണ്ട</w:t>
      </w:r>
      <w:proofErr w:type="spellEnd"/>
      <w:r w:rsidRPr="001A0592">
        <w:rPr>
          <w:color w:val="000000" w:themeColor="text1"/>
          <w:sz w:val="24"/>
          <w:szCs w:val="24"/>
        </w:rPr>
        <w:t xml:space="preserve">ൻ) </w:t>
      </w:r>
      <w:proofErr w:type="spellStart"/>
      <w:r w:rsidRPr="001A0592">
        <w:rPr>
          <w:color w:val="000000" w:themeColor="text1"/>
          <w:sz w:val="24"/>
          <w:szCs w:val="24"/>
        </w:rPr>
        <w:t>കാഴ്ചബംഗ്ലാവിലും</w:t>
      </w:r>
      <w:proofErr w:type="spellEnd"/>
      <w:r w:rsidRPr="001A0592">
        <w:rPr>
          <w:color w:val="000000" w:themeColor="text1"/>
          <w:sz w:val="24"/>
          <w:szCs w:val="24"/>
        </w:rPr>
        <w:t xml:space="preserve"> </w:t>
      </w:r>
      <w:proofErr w:type="spellStart"/>
      <w:r w:rsidRPr="001A0592">
        <w:rPr>
          <w:color w:val="000000" w:themeColor="text1"/>
          <w:sz w:val="24"/>
          <w:szCs w:val="24"/>
        </w:rPr>
        <w:t>ജനീവയിലെ</w:t>
      </w:r>
      <w:proofErr w:type="spellEnd"/>
      <w:r w:rsidRPr="001A0592">
        <w:rPr>
          <w:color w:val="000000" w:themeColor="text1"/>
          <w:sz w:val="24"/>
          <w:szCs w:val="24"/>
        </w:rPr>
        <w:t xml:space="preserve"> </w:t>
      </w:r>
      <w:proofErr w:type="spellStart"/>
      <w:r w:rsidRPr="001A0592">
        <w:rPr>
          <w:color w:val="000000" w:themeColor="text1"/>
          <w:sz w:val="24"/>
          <w:szCs w:val="24"/>
        </w:rPr>
        <w:t>കാഴ്ചബംഗ്ലാവിലും</w:t>
      </w:r>
      <w:proofErr w:type="spellEnd"/>
      <w:r w:rsidRPr="001A0592">
        <w:rPr>
          <w:color w:val="000000" w:themeColor="text1"/>
          <w:sz w:val="24"/>
          <w:szCs w:val="24"/>
        </w:rPr>
        <w:t xml:space="preserve"> </w:t>
      </w:r>
      <w:proofErr w:type="spellStart"/>
      <w:r w:rsidRPr="001A0592">
        <w:rPr>
          <w:color w:val="000000" w:themeColor="text1"/>
          <w:sz w:val="24"/>
          <w:szCs w:val="24"/>
        </w:rPr>
        <w:t>കാണുകയുണ്ടായല്ലോ</w:t>
      </w:r>
      <w:proofErr w:type="spellEnd"/>
      <w:r w:rsidRPr="001A0592">
        <w:rPr>
          <w:color w:val="000000" w:themeColor="text1"/>
          <w:sz w:val="24"/>
          <w:szCs w:val="24"/>
        </w:rPr>
        <w:t>.</w:t>
      </w:r>
    </w:p>
    <w:p w14:paraId="23599523"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ജവഹർലാൽ നെഹ്റുവിന്റെ ഒരച്ഛൻ മകൾക്കയച്ച കത്തുകൾ' എന്ന കൃതിയിൽ നിന്നുള്ള ഭാഗമാണ് നിങ്ങൾ മുകളിൽ വായിച്ചത്. ആദിമമനുഷ്യരുടെ ജീവിതത്തെക്കുറിച്ചാണ് ഈ കത്തിൽ സൂചന നല്കുന്നത്.</w:t>
      </w:r>
    </w:p>
    <w:p w14:paraId="2D5CE820" w14:textId="2B8264FB"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കാട്ടുജന്തുക്കളിൽ </w:t>
      </w:r>
      <w:proofErr w:type="spellStart"/>
      <w:r w:rsidRPr="001A0592">
        <w:rPr>
          <w:color w:val="000000" w:themeColor="text1"/>
          <w:sz w:val="24"/>
          <w:szCs w:val="24"/>
        </w:rPr>
        <w:t>നിന്ന്</w:t>
      </w:r>
      <w:proofErr w:type="spellEnd"/>
      <w:r w:rsidRPr="001A0592">
        <w:rPr>
          <w:color w:val="000000" w:themeColor="text1"/>
          <w:sz w:val="24"/>
          <w:szCs w:val="24"/>
        </w:rPr>
        <w:t xml:space="preserve"> </w:t>
      </w:r>
      <w:proofErr w:type="spellStart"/>
      <w:r w:rsidRPr="001A0592">
        <w:rPr>
          <w:color w:val="000000" w:themeColor="text1"/>
          <w:sz w:val="24"/>
          <w:szCs w:val="24"/>
        </w:rPr>
        <w:t>രക്ഷനേടാ</w:t>
      </w:r>
      <w:proofErr w:type="spellEnd"/>
      <w:r w:rsidRPr="001A0592">
        <w:rPr>
          <w:color w:val="000000" w:themeColor="text1"/>
          <w:sz w:val="24"/>
          <w:szCs w:val="24"/>
        </w:rPr>
        <w:t xml:space="preserve">ൻ </w:t>
      </w:r>
      <w:proofErr w:type="spellStart"/>
      <w:r w:rsidRPr="001A0592">
        <w:rPr>
          <w:color w:val="000000" w:themeColor="text1"/>
          <w:sz w:val="24"/>
          <w:szCs w:val="24"/>
        </w:rPr>
        <w:t>മനുഷ്യ</w:t>
      </w:r>
      <w:proofErr w:type="spellEnd"/>
      <w:r w:rsidRPr="001A0592">
        <w:rPr>
          <w:color w:val="000000" w:themeColor="text1"/>
          <w:sz w:val="24"/>
          <w:szCs w:val="24"/>
        </w:rPr>
        <w:t xml:space="preserve">ർ </w:t>
      </w:r>
      <w:proofErr w:type="spellStart"/>
      <w:r w:rsidRPr="001A0592">
        <w:rPr>
          <w:color w:val="000000" w:themeColor="text1"/>
          <w:sz w:val="24"/>
          <w:szCs w:val="24"/>
        </w:rPr>
        <w:t>ഏതുതരം</w:t>
      </w:r>
      <w:proofErr w:type="spellEnd"/>
      <w:r w:rsidRPr="001A0592">
        <w:rPr>
          <w:color w:val="000000" w:themeColor="text1"/>
          <w:sz w:val="24"/>
          <w:szCs w:val="24"/>
        </w:rPr>
        <w:t xml:space="preserve"> </w:t>
      </w:r>
      <w:proofErr w:type="spellStart"/>
      <w:r w:rsidRPr="001A0592">
        <w:rPr>
          <w:color w:val="000000" w:themeColor="text1"/>
          <w:sz w:val="24"/>
          <w:szCs w:val="24"/>
        </w:rPr>
        <w:t>ഉപകരണങ്ങ</w:t>
      </w:r>
      <w:proofErr w:type="spellEnd"/>
      <w:r w:rsidRPr="001A0592">
        <w:rPr>
          <w:color w:val="000000" w:themeColor="text1"/>
          <w:sz w:val="24"/>
          <w:szCs w:val="24"/>
        </w:rPr>
        <w:t xml:space="preserve">ൾ </w:t>
      </w:r>
      <w:proofErr w:type="spellStart"/>
      <w:r w:rsidRPr="001A0592">
        <w:rPr>
          <w:color w:val="000000" w:themeColor="text1"/>
          <w:sz w:val="24"/>
          <w:szCs w:val="24"/>
        </w:rPr>
        <w:t>ഉപയോഗിച്ചിരുന്നു</w:t>
      </w:r>
      <w:proofErr w:type="spellEnd"/>
      <w:r w:rsidRPr="001A0592">
        <w:rPr>
          <w:color w:val="000000" w:themeColor="text1"/>
          <w:sz w:val="24"/>
          <w:szCs w:val="24"/>
        </w:rPr>
        <w:t xml:space="preserve"> </w:t>
      </w:r>
      <w:proofErr w:type="spellStart"/>
      <w:r w:rsidRPr="001A0592">
        <w:rPr>
          <w:color w:val="000000" w:themeColor="text1"/>
          <w:sz w:val="24"/>
          <w:szCs w:val="24"/>
        </w:rPr>
        <w:t>എന്നാണ്</w:t>
      </w:r>
      <w:proofErr w:type="spellEnd"/>
      <w:r w:rsidRPr="001A0592">
        <w:rPr>
          <w:color w:val="000000" w:themeColor="text1"/>
          <w:sz w:val="24"/>
          <w:szCs w:val="24"/>
        </w:rPr>
        <w:t xml:space="preserve"> </w:t>
      </w:r>
      <w:proofErr w:type="spellStart"/>
      <w:r w:rsidRPr="001A0592">
        <w:rPr>
          <w:color w:val="000000" w:themeColor="text1"/>
          <w:sz w:val="24"/>
          <w:szCs w:val="24"/>
        </w:rPr>
        <w:t>അദ്ദേഹം</w:t>
      </w:r>
      <w:proofErr w:type="spellEnd"/>
      <w:r w:rsidRPr="001A0592">
        <w:rPr>
          <w:color w:val="000000" w:themeColor="text1"/>
          <w:sz w:val="24"/>
          <w:szCs w:val="24"/>
        </w:rPr>
        <w:t xml:space="preserve"> </w:t>
      </w:r>
      <w:proofErr w:type="spellStart"/>
      <w:r w:rsidRPr="001A0592">
        <w:rPr>
          <w:color w:val="000000" w:themeColor="text1"/>
          <w:sz w:val="24"/>
          <w:szCs w:val="24"/>
        </w:rPr>
        <w:t>ഇവിടെ</w:t>
      </w:r>
      <w:proofErr w:type="spellEnd"/>
      <w:r w:rsidRPr="001A0592">
        <w:rPr>
          <w:color w:val="000000" w:themeColor="text1"/>
          <w:sz w:val="24"/>
          <w:szCs w:val="24"/>
        </w:rPr>
        <w:t xml:space="preserve"> </w:t>
      </w:r>
      <w:proofErr w:type="spellStart"/>
      <w:r w:rsidRPr="001A0592">
        <w:rPr>
          <w:color w:val="000000" w:themeColor="text1"/>
          <w:sz w:val="24"/>
          <w:szCs w:val="24"/>
        </w:rPr>
        <w:t>പറയുന്നത്</w:t>
      </w:r>
      <w:proofErr w:type="spellEnd"/>
      <w:r w:rsidRPr="001A0592">
        <w:rPr>
          <w:color w:val="000000" w:themeColor="text1"/>
          <w:sz w:val="24"/>
          <w:szCs w:val="24"/>
        </w:rPr>
        <w:t>?</w:t>
      </w:r>
      <w:r w:rsidR="009E3FE2" w:rsidRPr="001A0592">
        <w:rPr>
          <w:color w:val="000000" w:themeColor="text1"/>
          <w:sz w:val="24"/>
          <w:szCs w:val="24"/>
        </w:rPr>
        <w:t xml:space="preserve"> - </w:t>
      </w:r>
      <w:proofErr w:type="spellStart"/>
      <w:r w:rsidRPr="001A0592">
        <w:rPr>
          <w:color w:val="000000" w:themeColor="text1"/>
          <w:sz w:val="24"/>
          <w:szCs w:val="24"/>
        </w:rPr>
        <w:t>കല്ലുകൊണ്ടുള്ള</w:t>
      </w:r>
      <w:proofErr w:type="spellEnd"/>
      <w:r w:rsidRPr="001A0592">
        <w:rPr>
          <w:color w:val="000000" w:themeColor="text1"/>
          <w:sz w:val="24"/>
          <w:szCs w:val="24"/>
        </w:rPr>
        <w:t xml:space="preserve"> </w:t>
      </w:r>
      <w:proofErr w:type="spellStart"/>
      <w:r w:rsidRPr="001A0592">
        <w:rPr>
          <w:color w:val="000000" w:themeColor="text1"/>
          <w:sz w:val="24"/>
          <w:szCs w:val="24"/>
        </w:rPr>
        <w:t>മഴു</w:t>
      </w:r>
      <w:proofErr w:type="spellEnd"/>
    </w:p>
    <w:p w14:paraId="0B94402E" w14:textId="4468B9A4"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ഇത്തരം</w:t>
      </w:r>
      <w:proofErr w:type="spellEnd"/>
      <w:r w:rsidRPr="001A0592">
        <w:rPr>
          <w:color w:val="000000" w:themeColor="text1"/>
          <w:sz w:val="24"/>
          <w:szCs w:val="24"/>
        </w:rPr>
        <w:t xml:space="preserve"> </w:t>
      </w:r>
      <w:proofErr w:type="spellStart"/>
      <w:r w:rsidRPr="001A0592">
        <w:rPr>
          <w:color w:val="000000" w:themeColor="text1"/>
          <w:sz w:val="24"/>
          <w:szCs w:val="24"/>
        </w:rPr>
        <w:t>ഉപകരണങ്ങ</w:t>
      </w:r>
      <w:proofErr w:type="spellEnd"/>
      <w:r w:rsidRPr="001A0592">
        <w:rPr>
          <w:color w:val="000000" w:themeColor="text1"/>
          <w:sz w:val="24"/>
          <w:szCs w:val="24"/>
        </w:rPr>
        <w:t xml:space="preserve">ൾ </w:t>
      </w:r>
      <w:proofErr w:type="spellStart"/>
      <w:r w:rsidRPr="001A0592">
        <w:rPr>
          <w:color w:val="000000" w:themeColor="text1"/>
          <w:sz w:val="24"/>
          <w:szCs w:val="24"/>
        </w:rPr>
        <w:t>അക്കാലത്തെ</w:t>
      </w:r>
      <w:proofErr w:type="spellEnd"/>
      <w:r w:rsidRPr="001A0592">
        <w:rPr>
          <w:color w:val="000000" w:themeColor="text1"/>
          <w:sz w:val="24"/>
          <w:szCs w:val="24"/>
        </w:rPr>
        <w:t xml:space="preserve"> </w:t>
      </w:r>
      <w:proofErr w:type="spellStart"/>
      <w:r w:rsidRPr="001A0592">
        <w:rPr>
          <w:color w:val="000000" w:themeColor="text1"/>
          <w:sz w:val="24"/>
          <w:szCs w:val="24"/>
        </w:rPr>
        <w:t>മനുഷ്യ</w:t>
      </w:r>
      <w:proofErr w:type="spellEnd"/>
      <w:r w:rsidRPr="001A0592">
        <w:rPr>
          <w:color w:val="000000" w:themeColor="text1"/>
          <w:sz w:val="24"/>
          <w:szCs w:val="24"/>
        </w:rPr>
        <w:t xml:space="preserve">ർ </w:t>
      </w:r>
      <w:proofErr w:type="spellStart"/>
      <w:r w:rsidRPr="001A0592">
        <w:rPr>
          <w:color w:val="000000" w:themeColor="text1"/>
          <w:sz w:val="24"/>
          <w:szCs w:val="24"/>
        </w:rPr>
        <w:t>എന്തൊക്കെ</w:t>
      </w:r>
      <w:proofErr w:type="spellEnd"/>
      <w:r w:rsidRPr="001A0592">
        <w:rPr>
          <w:color w:val="000000" w:themeColor="text1"/>
          <w:sz w:val="24"/>
          <w:szCs w:val="24"/>
        </w:rPr>
        <w:t xml:space="preserve"> </w:t>
      </w:r>
      <w:proofErr w:type="spellStart"/>
      <w:r w:rsidRPr="001A0592">
        <w:rPr>
          <w:color w:val="000000" w:themeColor="text1"/>
          <w:sz w:val="24"/>
          <w:szCs w:val="24"/>
        </w:rPr>
        <w:t>ആവശ്യങ്ങൾക്കായി</w:t>
      </w:r>
      <w:proofErr w:type="spellEnd"/>
      <w:r w:rsidRPr="001A0592">
        <w:rPr>
          <w:color w:val="000000" w:themeColor="text1"/>
          <w:sz w:val="24"/>
          <w:szCs w:val="24"/>
        </w:rPr>
        <w:t xml:space="preserve"> </w:t>
      </w:r>
      <w:proofErr w:type="spellStart"/>
      <w:r w:rsidRPr="001A0592">
        <w:rPr>
          <w:color w:val="000000" w:themeColor="text1"/>
          <w:sz w:val="24"/>
          <w:szCs w:val="24"/>
        </w:rPr>
        <w:t>ഉപയോഗിച്ചിട്ടുണ്ടാകും</w:t>
      </w:r>
      <w:proofErr w:type="spellEnd"/>
      <w:r w:rsidRPr="001A0592">
        <w:rPr>
          <w:color w:val="000000" w:themeColor="text1"/>
          <w:sz w:val="24"/>
          <w:szCs w:val="24"/>
        </w:rPr>
        <w:t>?</w:t>
      </w:r>
    </w:p>
    <w:p w14:paraId="516EE838" w14:textId="1098EB6B" w:rsidR="007A4D46" w:rsidRPr="001A0592" w:rsidRDefault="00000000" w:rsidP="001A0592">
      <w:pPr>
        <w:pStyle w:val="ListParagraph"/>
        <w:numPr>
          <w:ilvl w:val="0"/>
          <w:numId w:val="10"/>
        </w:numPr>
        <w:spacing w:line="240" w:lineRule="auto"/>
        <w:rPr>
          <w:color w:val="000000" w:themeColor="text1"/>
          <w:sz w:val="24"/>
          <w:szCs w:val="24"/>
        </w:rPr>
      </w:pPr>
      <w:proofErr w:type="spellStart"/>
      <w:r w:rsidRPr="001A0592">
        <w:rPr>
          <w:rFonts w:ascii="Nirmala UI" w:hAnsi="Nirmala UI" w:cs="Nirmala UI"/>
          <w:color w:val="000000" w:themeColor="text1"/>
          <w:sz w:val="24"/>
          <w:szCs w:val="24"/>
        </w:rPr>
        <w:t>മൃഗങ്ങളി</w:t>
      </w:r>
      <w:proofErr w:type="spellEnd"/>
      <w:r w:rsidRPr="001A0592">
        <w:rPr>
          <w:rFonts w:ascii="Nirmala UI" w:hAnsi="Nirmala UI" w:cs="Nirmala UI"/>
          <w:color w:val="000000" w:themeColor="text1"/>
          <w:sz w:val="24"/>
          <w:szCs w:val="24"/>
        </w:rPr>
        <w:t>ൽ</w:t>
      </w:r>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നിന്ന്</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രക്ഷനേടാ</w:t>
      </w:r>
      <w:proofErr w:type="spellEnd"/>
      <w:r w:rsidRPr="001A0592">
        <w:rPr>
          <w:rFonts w:ascii="Nirmala UI" w:hAnsi="Nirmala UI" w:cs="Nirmala UI"/>
          <w:color w:val="000000" w:themeColor="text1"/>
          <w:sz w:val="24"/>
          <w:szCs w:val="24"/>
        </w:rPr>
        <w:t>ൻ</w:t>
      </w:r>
    </w:p>
    <w:p w14:paraId="26CF9F6F" w14:textId="66B1570B" w:rsidR="007A4D46" w:rsidRPr="001A0592" w:rsidRDefault="00000000" w:rsidP="001A0592">
      <w:pPr>
        <w:pStyle w:val="ListParagraph"/>
        <w:numPr>
          <w:ilvl w:val="0"/>
          <w:numId w:val="10"/>
        </w:numPr>
        <w:spacing w:line="240" w:lineRule="auto"/>
        <w:rPr>
          <w:color w:val="000000" w:themeColor="text1"/>
          <w:sz w:val="24"/>
          <w:szCs w:val="24"/>
        </w:rPr>
      </w:pPr>
      <w:proofErr w:type="spellStart"/>
      <w:r w:rsidRPr="001A0592">
        <w:rPr>
          <w:rFonts w:ascii="Nirmala UI" w:hAnsi="Nirmala UI" w:cs="Nirmala UI"/>
          <w:color w:val="000000" w:themeColor="text1"/>
          <w:sz w:val="24"/>
          <w:szCs w:val="24"/>
        </w:rPr>
        <w:t>വേട്ടയാടാ</w:t>
      </w:r>
      <w:proofErr w:type="spellEnd"/>
      <w:r w:rsidRPr="001A0592">
        <w:rPr>
          <w:rFonts w:ascii="Nirmala UI" w:hAnsi="Nirmala UI" w:cs="Nirmala UI"/>
          <w:color w:val="000000" w:themeColor="text1"/>
          <w:sz w:val="24"/>
          <w:szCs w:val="24"/>
        </w:rPr>
        <w:t>ൻ</w:t>
      </w:r>
    </w:p>
    <w:p w14:paraId="4AC88B69" w14:textId="77777777" w:rsidR="009E3FE2" w:rsidRPr="001A0592" w:rsidRDefault="00000000" w:rsidP="001A0592">
      <w:pPr>
        <w:spacing w:line="240" w:lineRule="auto"/>
        <w:rPr>
          <w:color w:val="000000" w:themeColor="text1"/>
          <w:sz w:val="24"/>
          <w:szCs w:val="24"/>
        </w:rPr>
      </w:pPr>
      <w:r w:rsidRPr="001A0592">
        <w:rPr>
          <w:rFonts w:ascii="Nirmala UI" w:hAnsi="Nirmala UI" w:cs="Nirmala UI"/>
          <w:color w:val="000000" w:themeColor="text1"/>
          <w:sz w:val="24"/>
          <w:szCs w:val="24"/>
        </w:rPr>
        <w:t>മ</w:t>
      </w:r>
      <w:r w:rsidRPr="001A0592">
        <w:rPr>
          <w:color w:val="000000" w:themeColor="text1"/>
          <w:sz w:val="24"/>
          <w:szCs w:val="24"/>
        </w:rPr>
        <w:t xml:space="preserve">േല്പറഞ്ഞ ആവശ്യങ്ങൾക്കായി മനുഷ്യർ നിർമ്മിച്ച ഉപകരണങ്ങൾ തുടക്കത്തിൽ ശിലകൾ കൊണ്ടുള്ളവയായിരുന്നു. </w:t>
      </w:r>
      <w:proofErr w:type="spellStart"/>
      <w:r w:rsidRPr="001A0592">
        <w:rPr>
          <w:color w:val="000000" w:themeColor="text1"/>
          <w:sz w:val="24"/>
          <w:szCs w:val="24"/>
        </w:rPr>
        <w:t>പിൽക്കാലത്ത്</w:t>
      </w:r>
      <w:proofErr w:type="spellEnd"/>
      <w:r w:rsidRPr="001A0592">
        <w:rPr>
          <w:color w:val="000000" w:themeColor="text1"/>
          <w:sz w:val="24"/>
          <w:szCs w:val="24"/>
        </w:rPr>
        <w:t xml:space="preserve"> </w:t>
      </w:r>
      <w:proofErr w:type="spellStart"/>
      <w:r w:rsidRPr="001A0592">
        <w:rPr>
          <w:color w:val="000000" w:themeColor="text1"/>
          <w:sz w:val="24"/>
          <w:szCs w:val="24"/>
        </w:rPr>
        <w:t>ശിലയുടെ</w:t>
      </w:r>
      <w:proofErr w:type="spellEnd"/>
      <w:r w:rsidRPr="001A0592">
        <w:rPr>
          <w:color w:val="000000" w:themeColor="text1"/>
          <w:sz w:val="24"/>
          <w:szCs w:val="24"/>
        </w:rPr>
        <w:t xml:space="preserve"> </w:t>
      </w:r>
      <w:proofErr w:type="spellStart"/>
      <w:r w:rsidRPr="001A0592">
        <w:rPr>
          <w:color w:val="000000" w:themeColor="text1"/>
          <w:sz w:val="24"/>
          <w:szCs w:val="24"/>
        </w:rPr>
        <w:t>സ്ഥാനത്ത്</w:t>
      </w:r>
      <w:proofErr w:type="spellEnd"/>
      <w:r w:rsidRPr="001A0592">
        <w:rPr>
          <w:color w:val="000000" w:themeColor="text1"/>
          <w:sz w:val="24"/>
          <w:szCs w:val="24"/>
        </w:rPr>
        <w:t xml:space="preserve"> </w:t>
      </w:r>
      <w:proofErr w:type="spellStart"/>
      <w:r w:rsidRPr="001A0592">
        <w:rPr>
          <w:color w:val="000000" w:themeColor="text1"/>
          <w:sz w:val="24"/>
          <w:szCs w:val="24"/>
        </w:rPr>
        <w:t>ലോഹങ്ങ</w:t>
      </w:r>
      <w:proofErr w:type="spellEnd"/>
      <w:r w:rsidRPr="001A0592">
        <w:rPr>
          <w:color w:val="000000" w:themeColor="text1"/>
          <w:sz w:val="24"/>
          <w:szCs w:val="24"/>
        </w:rPr>
        <w:t xml:space="preserve">ൾ </w:t>
      </w:r>
      <w:proofErr w:type="spellStart"/>
      <w:r w:rsidRPr="001A0592">
        <w:rPr>
          <w:color w:val="000000" w:themeColor="text1"/>
          <w:sz w:val="24"/>
          <w:szCs w:val="24"/>
        </w:rPr>
        <w:t>കടന്നുവന്നു</w:t>
      </w:r>
      <w:proofErr w:type="spellEnd"/>
      <w:r w:rsidRPr="001A0592">
        <w:rPr>
          <w:color w:val="000000" w:themeColor="text1"/>
          <w:sz w:val="24"/>
          <w:szCs w:val="24"/>
        </w:rPr>
        <w:t>.</w:t>
      </w:r>
    </w:p>
    <w:p w14:paraId="3797FFEE" w14:textId="33367238"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മനുഷ്യ</w:t>
      </w:r>
      <w:proofErr w:type="spellEnd"/>
      <w:r w:rsidRPr="001A0592">
        <w:rPr>
          <w:color w:val="000000" w:themeColor="text1"/>
          <w:sz w:val="24"/>
          <w:szCs w:val="24"/>
        </w:rPr>
        <w:t xml:space="preserve">ർ </w:t>
      </w:r>
      <w:proofErr w:type="spellStart"/>
      <w:r w:rsidRPr="001A0592">
        <w:rPr>
          <w:color w:val="000000" w:themeColor="text1"/>
          <w:sz w:val="24"/>
          <w:szCs w:val="24"/>
        </w:rPr>
        <w:t>ഉപകരണങ്ങ</w:t>
      </w:r>
      <w:proofErr w:type="spellEnd"/>
      <w:r w:rsidRPr="001A0592">
        <w:rPr>
          <w:color w:val="000000" w:themeColor="text1"/>
          <w:sz w:val="24"/>
          <w:szCs w:val="24"/>
        </w:rPr>
        <w:t xml:space="preserve">ൾ </w:t>
      </w:r>
      <w:proofErr w:type="spellStart"/>
      <w:r w:rsidRPr="001A0592">
        <w:rPr>
          <w:color w:val="000000" w:themeColor="text1"/>
          <w:sz w:val="24"/>
          <w:szCs w:val="24"/>
        </w:rPr>
        <w:t>നിർമ്മിക്കാ</w:t>
      </w:r>
      <w:proofErr w:type="spellEnd"/>
      <w:r w:rsidRPr="001A0592">
        <w:rPr>
          <w:color w:val="000000" w:themeColor="text1"/>
          <w:sz w:val="24"/>
          <w:szCs w:val="24"/>
        </w:rPr>
        <w:t xml:space="preserve">ൻ </w:t>
      </w:r>
      <w:proofErr w:type="spellStart"/>
      <w:r w:rsidRPr="001A0592">
        <w:rPr>
          <w:color w:val="000000" w:themeColor="text1"/>
          <w:sz w:val="24"/>
          <w:szCs w:val="24"/>
        </w:rPr>
        <w:t>ഉപയോഗിച്ച</w:t>
      </w:r>
      <w:proofErr w:type="spellEnd"/>
      <w:r w:rsidRPr="001A0592">
        <w:rPr>
          <w:color w:val="000000" w:themeColor="text1"/>
          <w:sz w:val="24"/>
          <w:szCs w:val="24"/>
        </w:rPr>
        <w:t xml:space="preserve"> വസ്തുക്കളുടെ അടിസ്ഥാനത്തിൽ പുരാവസ്തുഗവേഷകർ മാനവചരിത്രത്തെ വിവിധ കാലഘട്ടങ്ങളായി തിരിക്കുന്നു.</w:t>
      </w:r>
    </w:p>
    <w:p w14:paraId="43D946E3" w14:textId="77777777"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ശിലായുഗം</w:t>
      </w:r>
      <w:proofErr w:type="spellEnd"/>
      <w:r w:rsidRPr="001A0592">
        <w:rPr>
          <w:color w:val="000000" w:themeColor="text1"/>
          <w:sz w:val="24"/>
          <w:szCs w:val="24"/>
        </w:rPr>
        <w:t xml:space="preserve"> (Stone Age)</w:t>
      </w:r>
    </w:p>
    <w:p w14:paraId="0181535A"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ലോഹയുഗം (Metal Age)</w:t>
      </w:r>
    </w:p>
    <w:p w14:paraId="596751DA"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പ്രാചീനശിലായുഗം (Palaeolithic Age)</w:t>
      </w:r>
    </w:p>
    <w:p w14:paraId="6BBBEDD6"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lastRenderedPageBreak/>
        <w:t>മധ്യശിലായുഗം (Mesolithic Age)</w:t>
      </w:r>
    </w:p>
    <w:p w14:paraId="23A027A6"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നവീനശിലായുഗം (Neolithic Age)</w:t>
      </w:r>
    </w:p>
    <w:p w14:paraId="521DDD5A"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വെങ്കലയുഗം (Bronze Age)</w:t>
      </w:r>
    </w:p>
    <w:p w14:paraId="5EC19B90"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ഇരുമ്പുയുഗം (Iron Age)</w:t>
      </w:r>
    </w:p>
    <w:p w14:paraId="4479C34C"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ശിലായുഗം (Stone Age)</w:t>
      </w:r>
    </w:p>
    <w:p w14:paraId="0E46083D" w14:textId="0A991669"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മാനവചരിത്രത്തിന്റെ ആദ്യഘട്ടത്തെ ശിലായുഗമെന്ന് വിളിച്ചത് എന്തു കൊണ്ടാണെന്ന് നിങ്ങൾ ചിന്തിച്ചിട്ടുണ്ടോ? </w:t>
      </w:r>
      <w:proofErr w:type="spellStart"/>
      <w:r w:rsidRPr="001A0592">
        <w:rPr>
          <w:color w:val="000000" w:themeColor="text1"/>
          <w:sz w:val="24"/>
          <w:szCs w:val="24"/>
        </w:rPr>
        <w:t>അക്കാലത്ത്</w:t>
      </w:r>
      <w:proofErr w:type="spellEnd"/>
      <w:r w:rsidRPr="001A0592">
        <w:rPr>
          <w:color w:val="000000" w:themeColor="text1"/>
          <w:sz w:val="24"/>
          <w:szCs w:val="24"/>
        </w:rPr>
        <w:t xml:space="preserve"> </w:t>
      </w:r>
      <w:proofErr w:type="spellStart"/>
      <w:r w:rsidRPr="001A0592">
        <w:rPr>
          <w:color w:val="000000" w:themeColor="text1"/>
          <w:sz w:val="24"/>
          <w:szCs w:val="24"/>
        </w:rPr>
        <w:t>മനുഷ്യ</w:t>
      </w:r>
      <w:proofErr w:type="spellEnd"/>
      <w:r w:rsidRPr="001A0592">
        <w:rPr>
          <w:color w:val="000000" w:themeColor="text1"/>
          <w:sz w:val="24"/>
          <w:szCs w:val="24"/>
        </w:rPr>
        <w:t xml:space="preserve">ർ </w:t>
      </w:r>
      <w:proofErr w:type="spellStart"/>
      <w:r w:rsidRPr="001A0592">
        <w:rPr>
          <w:color w:val="000000" w:themeColor="text1"/>
          <w:sz w:val="24"/>
          <w:szCs w:val="24"/>
        </w:rPr>
        <w:t>ഉപകരണങ്ങളും</w:t>
      </w:r>
      <w:proofErr w:type="spellEnd"/>
      <w:r w:rsidRPr="001A0592">
        <w:rPr>
          <w:color w:val="000000" w:themeColor="text1"/>
          <w:sz w:val="24"/>
          <w:szCs w:val="24"/>
        </w:rPr>
        <w:t xml:space="preserve"> </w:t>
      </w:r>
      <w:proofErr w:type="spellStart"/>
      <w:r w:rsidRPr="001A0592">
        <w:rPr>
          <w:color w:val="000000" w:themeColor="text1"/>
          <w:sz w:val="24"/>
          <w:szCs w:val="24"/>
        </w:rPr>
        <w:t>ആയുധങ്ങളും</w:t>
      </w:r>
      <w:proofErr w:type="spellEnd"/>
      <w:r w:rsidRPr="001A0592">
        <w:rPr>
          <w:color w:val="000000" w:themeColor="text1"/>
          <w:sz w:val="24"/>
          <w:szCs w:val="24"/>
        </w:rPr>
        <w:t xml:space="preserve"> </w:t>
      </w:r>
      <w:proofErr w:type="spellStart"/>
      <w:r w:rsidRPr="001A0592">
        <w:rPr>
          <w:color w:val="000000" w:themeColor="text1"/>
          <w:sz w:val="24"/>
          <w:szCs w:val="24"/>
        </w:rPr>
        <w:t>പ്രധാനമായും</w:t>
      </w:r>
      <w:proofErr w:type="spellEnd"/>
      <w:r w:rsidRPr="001A0592">
        <w:rPr>
          <w:color w:val="000000" w:themeColor="text1"/>
          <w:sz w:val="24"/>
          <w:szCs w:val="24"/>
        </w:rPr>
        <w:t xml:space="preserve"> </w:t>
      </w:r>
      <w:proofErr w:type="spellStart"/>
      <w:r w:rsidRPr="001A0592">
        <w:rPr>
          <w:color w:val="000000" w:themeColor="text1"/>
          <w:sz w:val="24"/>
          <w:szCs w:val="24"/>
        </w:rPr>
        <w:t>നിർമ്മിച്ചിരുന്നത്</w:t>
      </w:r>
      <w:proofErr w:type="spellEnd"/>
      <w:r w:rsidRPr="001A0592">
        <w:rPr>
          <w:color w:val="000000" w:themeColor="text1"/>
          <w:sz w:val="24"/>
          <w:szCs w:val="24"/>
        </w:rPr>
        <w:t xml:space="preserve"> </w:t>
      </w:r>
      <w:proofErr w:type="spellStart"/>
      <w:r w:rsidRPr="001A0592">
        <w:rPr>
          <w:color w:val="000000" w:themeColor="text1"/>
          <w:sz w:val="24"/>
          <w:szCs w:val="24"/>
        </w:rPr>
        <w:t>കല്ലുകൊണ്ടാണ്</w:t>
      </w:r>
      <w:proofErr w:type="spellEnd"/>
      <w:r w:rsidRPr="001A0592">
        <w:rPr>
          <w:color w:val="000000" w:themeColor="text1"/>
          <w:sz w:val="24"/>
          <w:szCs w:val="24"/>
        </w:rPr>
        <w:t>. അതിനാൽ ചരിത്രകാരർ ആദ്യഘട്ടത്തെ ശിലായുഗം എന്ന് വിശേഷി പ്പിക്കുന്നു. കല്ലുകൾകൊണ്ടുള്ള ഉപകരണങ്ങളുടെ നിർമ്മാണരീതിയെ അടിസ്ഥാനമാക്കി ശിലായുഗത്തെ പ്രാചീനശിലായുഗം, മധ്യശിലായുഗം, നവീനശിലായുഗം എന്നിങ്ങനെ മൂന്നായി തിരിക്കുന്നു.</w:t>
      </w:r>
    </w:p>
    <w:p w14:paraId="2FB6C688"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ഇവ ഓരോന്നിന്റെയും സവിശേഷതകൾ നോക്കാം.</w:t>
      </w:r>
    </w:p>
    <w:p w14:paraId="0B4EBDBA" w14:textId="6FC1EEA7" w:rsidR="007A4D46" w:rsidRPr="001A0592" w:rsidRDefault="00000000" w:rsidP="001A0592">
      <w:pPr>
        <w:spacing w:line="240" w:lineRule="auto"/>
        <w:rPr>
          <w:b/>
          <w:bCs/>
          <w:color w:val="000000" w:themeColor="text1"/>
          <w:sz w:val="24"/>
          <w:szCs w:val="24"/>
        </w:rPr>
      </w:pPr>
      <w:proofErr w:type="spellStart"/>
      <w:r w:rsidRPr="001A0592">
        <w:rPr>
          <w:b/>
          <w:bCs/>
          <w:color w:val="000000" w:themeColor="text1"/>
          <w:sz w:val="24"/>
          <w:szCs w:val="24"/>
        </w:rPr>
        <w:t>പ്രാചീനശിലായുഗം</w:t>
      </w:r>
      <w:proofErr w:type="spellEnd"/>
      <w:r w:rsidRPr="001A0592">
        <w:rPr>
          <w:b/>
          <w:bCs/>
          <w:color w:val="000000" w:themeColor="text1"/>
          <w:sz w:val="24"/>
          <w:szCs w:val="24"/>
        </w:rPr>
        <w:t xml:space="preserve"> (</w:t>
      </w:r>
      <w:proofErr w:type="spellStart"/>
      <w:r w:rsidRPr="001A0592">
        <w:rPr>
          <w:b/>
          <w:bCs/>
          <w:color w:val="000000" w:themeColor="text1"/>
          <w:sz w:val="24"/>
          <w:szCs w:val="24"/>
        </w:rPr>
        <w:t>Palaeolithic</w:t>
      </w:r>
      <w:proofErr w:type="spellEnd"/>
      <w:r w:rsidRPr="001A0592">
        <w:rPr>
          <w:b/>
          <w:bCs/>
          <w:color w:val="000000" w:themeColor="text1"/>
          <w:sz w:val="24"/>
          <w:szCs w:val="24"/>
        </w:rPr>
        <w:t xml:space="preserve"> Age)</w:t>
      </w:r>
    </w:p>
    <w:p w14:paraId="66D1354D"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പരുക്കൻ ശിലാ ഉപകരണങ്ങളാണ് പ്രാചീനശിലായുഗ കാലഘട്ടത്തിലെ ഉപകരണങ്ങളുടെ പ്രധാനസവിശേഷത. "പാലിയോസ്' (പ്രാചീനം), "ലിത്തോസ് (ശില) എന്നീ രണ്ടു ഗ്രീക്കുപദങ്ങളിൽ നിന്നാണ് "പാലിയോലിത്തിക്' എന്ന പദം രൂപംകൊണ്ടത്.</w:t>
      </w:r>
    </w:p>
    <w:p w14:paraId="02F6B5AD"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ആദിമമനുഷ്യരുടെ ജീവനോപാധികളുമായി ബന്ധമുള്ളതാണ് ഉപകരണ ങ്ങളുടെ നിർമ്മാണം. ഉപകരണങ്ങളുടെ ഉപയോഗത്തിൽ മൂന്നു പ്രധാന ഘട്ടങ്ങൾ ഉണ്ടായിരുന്നതായി പുരാവസ്തുഗവേഷകർ ചൂണ്ടിക്കാണിക്കുന്നു. അവ ചുവടെ നൽകുന്നു.</w:t>
      </w:r>
    </w:p>
    <w:p w14:paraId="343C9597" w14:textId="5D92618D" w:rsidR="007A4D46" w:rsidRPr="001A0592" w:rsidRDefault="00000000" w:rsidP="001A0592">
      <w:pPr>
        <w:spacing w:line="240" w:lineRule="auto"/>
        <w:rPr>
          <w:i/>
          <w:iCs/>
          <w:color w:val="000000" w:themeColor="text1"/>
          <w:sz w:val="24"/>
          <w:szCs w:val="24"/>
        </w:rPr>
      </w:pPr>
      <w:proofErr w:type="spellStart"/>
      <w:r w:rsidRPr="001A0592">
        <w:rPr>
          <w:i/>
          <w:iCs/>
          <w:color w:val="000000" w:themeColor="text1"/>
          <w:sz w:val="24"/>
          <w:szCs w:val="24"/>
        </w:rPr>
        <w:t>പ്രയോജനപ്പെടുത്ത</w:t>
      </w:r>
      <w:proofErr w:type="spellEnd"/>
      <w:r w:rsidRPr="001A0592">
        <w:rPr>
          <w:i/>
          <w:iCs/>
          <w:color w:val="000000" w:themeColor="text1"/>
          <w:sz w:val="24"/>
          <w:szCs w:val="24"/>
        </w:rPr>
        <w:t>ൽ (Utilization)</w:t>
      </w:r>
      <w:r w:rsidR="009E3FE2" w:rsidRPr="001A0592">
        <w:rPr>
          <w:i/>
          <w:iCs/>
          <w:color w:val="000000" w:themeColor="text1"/>
          <w:sz w:val="24"/>
          <w:szCs w:val="24"/>
        </w:rPr>
        <w:t xml:space="preserve">: </w:t>
      </w:r>
      <w:proofErr w:type="spellStart"/>
      <w:r w:rsidRPr="001A0592">
        <w:rPr>
          <w:color w:val="000000" w:themeColor="text1"/>
          <w:sz w:val="24"/>
          <w:szCs w:val="24"/>
        </w:rPr>
        <w:t>ലഭ്യമായ</w:t>
      </w:r>
      <w:proofErr w:type="spellEnd"/>
      <w:r w:rsidRPr="001A0592">
        <w:rPr>
          <w:color w:val="000000" w:themeColor="text1"/>
          <w:sz w:val="24"/>
          <w:szCs w:val="24"/>
        </w:rPr>
        <w:t xml:space="preserve"> </w:t>
      </w:r>
      <w:proofErr w:type="spellStart"/>
      <w:r w:rsidRPr="001A0592">
        <w:rPr>
          <w:color w:val="000000" w:themeColor="text1"/>
          <w:sz w:val="24"/>
          <w:szCs w:val="24"/>
        </w:rPr>
        <w:t>കല്ലുകളെ</w:t>
      </w:r>
      <w:proofErr w:type="spellEnd"/>
      <w:r w:rsidRPr="001A0592">
        <w:rPr>
          <w:color w:val="000000" w:themeColor="text1"/>
          <w:sz w:val="24"/>
          <w:szCs w:val="24"/>
        </w:rPr>
        <w:t xml:space="preserve"> </w:t>
      </w:r>
      <w:proofErr w:type="spellStart"/>
      <w:r w:rsidRPr="001A0592">
        <w:rPr>
          <w:color w:val="000000" w:themeColor="text1"/>
          <w:sz w:val="24"/>
          <w:szCs w:val="24"/>
        </w:rPr>
        <w:t>രൂപമാറ്റം</w:t>
      </w:r>
      <w:proofErr w:type="spellEnd"/>
      <w:r w:rsidRPr="001A0592">
        <w:rPr>
          <w:color w:val="000000" w:themeColor="text1"/>
          <w:sz w:val="24"/>
          <w:szCs w:val="24"/>
        </w:rPr>
        <w:t xml:space="preserve"> </w:t>
      </w:r>
      <w:proofErr w:type="spellStart"/>
      <w:r w:rsidRPr="001A0592">
        <w:rPr>
          <w:color w:val="000000" w:themeColor="text1"/>
          <w:sz w:val="24"/>
          <w:szCs w:val="24"/>
        </w:rPr>
        <w:t>വരുത്താതെ</w:t>
      </w:r>
      <w:proofErr w:type="spellEnd"/>
      <w:r w:rsidRPr="001A0592">
        <w:rPr>
          <w:color w:val="000000" w:themeColor="text1"/>
          <w:sz w:val="24"/>
          <w:szCs w:val="24"/>
        </w:rPr>
        <w:t xml:space="preserve"> </w:t>
      </w:r>
      <w:proofErr w:type="spellStart"/>
      <w:r w:rsidRPr="001A0592">
        <w:rPr>
          <w:color w:val="000000" w:themeColor="text1"/>
          <w:sz w:val="24"/>
          <w:szCs w:val="24"/>
        </w:rPr>
        <w:t>തന്നെ</w:t>
      </w:r>
      <w:proofErr w:type="spellEnd"/>
      <w:r w:rsidRPr="001A0592">
        <w:rPr>
          <w:color w:val="000000" w:themeColor="text1"/>
          <w:sz w:val="24"/>
          <w:szCs w:val="24"/>
        </w:rPr>
        <w:t xml:space="preserve"> </w:t>
      </w:r>
      <w:proofErr w:type="spellStart"/>
      <w:r w:rsidRPr="001A0592">
        <w:rPr>
          <w:color w:val="000000" w:themeColor="text1"/>
          <w:sz w:val="24"/>
          <w:szCs w:val="24"/>
        </w:rPr>
        <w:t>ഉപയോഗിക്കുന്ന</w:t>
      </w:r>
      <w:proofErr w:type="spellEnd"/>
      <w:r w:rsidRPr="001A0592">
        <w:rPr>
          <w:color w:val="000000" w:themeColor="text1"/>
          <w:sz w:val="24"/>
          <w:szCs w:val="24"/>
        </w:rPr>
        <w:t xml:space="preserve"> രീതി</w:t>
      </w:r>
    </w:p>
    <w:p w14:paraId="20D04ED5" w14:textId="777E7B07" w:rsidR="007A4D46" w:rsidRPr="001A0592" w:rsidRDefault="00000000" w:rsidP="001A0592">
      <w:pPr>
        <w:spacing w:line="240" w:lineRule="auto"/>
        <w:rPr>
          <w:i/>
          <w:iCs/>
          <w:color w:val="000000" w:themeColor="text1"/>
          <w:sz w:val="24"/>
          <w:szCs w:val="24"/>
        </w:rPr>
      </w:pPr>
      <w:proofErr w:type="spellStart"/>
      <w:r w:rsidRPr="001A0592">
        <w:rPr>
          <w:i/>
          <w:iCs/>
          <w:color w:val="000000" w:themeColor="text1"/>
          <w:sz w:val="24"/>
          <w:szCs w:val="24"/>
        </w:rPr>
        <w:t>രൂപമാറ്റം</w:t>
      </w:r>
      <w:proofErr w:type="spellEnd"/>
      <w:r w:rsidRPr="001A0592">
        <w:rPr>
          <w:i/>
          <w:iCs/>
          <w:color w:val="000000" w:themeColor="text1"/>
          <w:sz w:val="24"/>
          <w:szCs w:val="24"/>
        </w:rPr>
        <w:t xml:space="preserve"> </w:t>
      </w:r>
      <w:proofErr w:type="spellStart"/>
      <w:r w:rsidRPr="001A0592">
        <w:rPr>
          <w:i/>
          <w:iCs/>
          <w:color w:val="000000" w:themeColor="text1"/>
          <w:sz w:val="24"/>
          <w:szCs w:val="24"/>
        </w:rPr>
        <w:t>വരുത്ത</w:t>
      </w:r>
      <w:proofErr w:type="spellEnd"/>
      <w:r w:rsidRPr="001A0592">
        <w:rPr>
          <w:i/>
          <w:iCs/>
          <w:color w:val="000000" w:themeColor="text1"/>
          <w:sz w:val="24"/>
          <w:szCs w:val="24"/>
        </w:rPr>
        <w:t>ൽ (Fashioning)</w:t>
      </w:r>
      <w:r w:rsidR="009E3FE2" w:rsidRPr="001A0592">
        <w:rPr>
          <w:i/>
          <w:iCs/>
          <w:color w:val="000000" w:themeColor="text1"/>
          <w:sz w:val="24"/>
          <w:szCs w:val="24"/>
        </w:rPr>
        <w:t xml:space="preserve">: </w:t>
      </w:r>
      <w:proofErr w:type="spellStart"/>
      <w:r w:rsidRPr="001A0592">
        <w:rPr>
          <w:color w:val="000000" w:themeColor="text1"/>
          <w:sz w:val="24"/>
          <w:szCs w:val="24"/>
        </w:rPr>
        <w:t>ലഭ്യമായ</w:t>
      </w:r>
      <w:proofErr w:type="spellEnd"/>
      <w:r w:rsidRPr="001A0592">
        <w:rPr>
          <w:color w:val="000000" w:themeColor="text1"/>
          <w:sz w:val="24"/>
          <w:szCs w:val="24"/>
        </w:rPr>
        <w:t xml:space="preserve"> </w:t>
      </w:r>
      <w:proofErr w:type="spellStart"/>
      <w:r w:rsidRPr="001A0592">
        <w:rPr>
          <w:color w:val="000000" w:themeColor="text1"/>
          <w:sz w:val="24"/>
          <w:szCs w:val="24"/>
        </w:rPr>
        <w:t>കല്ലുകളെ</w:t>
      </w:r>
      <w:proofErr w:type="spellEnd"/>
      <w:r w:rsidRPr="001A0592">
        <w:rPr>
          <w:color w:val="000000" w:themeColor="text1"/>
          <w:sz w:val="24"/>
          <w:szCs w:val="24"/>
        </w:rPr>
        <w:t xml:space="preserve"> </w:t>
      </w:r>
      <w:proofErr w:type="spellStart"/>
      <w:r w:rsidRPr="001A0592">
        <w:rPr>
          <w:color w:val="000000" w:themeColor="text1"/>
          <w:sz w:val="24"/>
          <w:szCs w:val="24"/>
        </w:rPr>
        <w:t>ആവശ്യാനുസരണം</w:t>
      </w:r>
      <w:proofErr w:type="spellEnd"/>
      <w:r w:rsidRPr="001A0592">
        <w:rPr>
          <w:color w:val="000000" w:themeColor="text1"/>
          <w:sz w:val="24"/>
          <w:szCs w:val="24"/>
        </w:rPr>
        <w:t xml:space="preserve"> </w:t>
      </w:r>
      <w:proofErr w:type="spellStart"/>
      <w:r w:rsidRPr="001A0592">
        <w:rPr>
          <w:color w:val="000000" w:themeColor="text1"/>
          <w:sz w:val="24"/>
          <w:szCs w:val="24"/>
        </w:rPr>
        <w:t>രൂപമാറ്റം</w:t>
      </w:r>
      <w:proofErr w:type="spellEnd"/>
      <w:r w:rsidRPr="001A0592">
        <w:rPr>
          <w:color w:val="000000" w:themeColor="text1"/>
          <w:sz w:val="24"/>
          <w:szCs w:val="24"/>
        </w:rPr>
        <w:t xml:space="preserve"> </w:t>
      </w:r>
      <w:proofErr w:type="spellStart"/>
      <w:r w:rsidRPr="001A0592">
        <w:rPr>
          <w:color w:val="000000" w:themeColor="text1"/>
          <w:sz w:val="24"/>
          <w:szCs w:val="24"/>
        </w:rPr>
        <w:t>വരുത്തി</w:t>
      </w:r>
      <w:proofErr w:type="spellEnd"/>
      <w:r w:rsidRPr="001A0592">
        <w:rPr>
          <w:color w:val="000000" w:themeColor="text1"/>
          <w:sz w:val="24"/>
          <w:szCs w:val="24"/>
        </w:rPr>
        <w:t xml:space="preserve"> </w:t>
      </w:r>
      <w:proofErr w:type="spellStart"/>
      <w:r w:rsidRPr="001A0592">
        <w:rPr>
          <w:color w:val="000000" w:themeColor="text1"/>
          <w:sz w:val="24"/>
          <w:szCs w:val="24"/>
        </w:rPr>
        <w:t>ഉപയോഗിക്കുന്ന</w:t>
      </w:r>
      <w:proofErr w:type="spellEnd"/>
      <w:r w:rsidRPr="001A0592">
        <w:rPr>
          <w:color w:val="000000" w:themeColor="text1"/>
          <w:sz w:val="24"/>
          <w:szCs w:val="24"/>
        </w:rPr>
        <w:t xml:space="preserve"> </w:t>
      </w:r>
      <w:proofErr w:type="spellStart"/>
      <w:r w:rsidRPr="001A0592">
        <w:rPr>
          <w:color w:val="000000" w:themeColor="text1"/>
          <w:sz w:val="24"/>
          <w:szCs w:val="24"/>
        </w:rPr>
        <w:t>രീതി</w:t>
      </w:r>
      <w:proofErr w:type="spellEnd"/>
    </w:p>
    <w:p w14:paraId="58B12486" w14:textId="54FC1B80" w:rsidR="007A4D46" w:rsidRPr="001A0592" w:rsidRDefault="00000000" w:rsidP="001A0592">
      <w:pPr>
        <w:spacing w:line="240" w:lineRule="auto"/>
        <w:rPr>
          <w:i/>
          <w:iCs/>
          <w:color w:val="000000" w:themeColor="text1"/>
          <w:sz w:val="24"/>
          <w:szCs w:val="24"/>
        </w:rPr>
      </w:pPr>
      <w:proofErr w:type="spellStart"/>
      <w:proofErr w:type="gramStart"/>
      <w:r w:rsidRPr="001A0592">
        <w:rPr>
          <w:i/>
          <w:iCs/>
          <w:color w:val="000000" w:themeColor="text1"/>
          <w:sz w:val="24"/>
          <w:szCs w:val="24"/>
        </w:rPr>
        <w:t>ക്രമവൽക്കരണം</w:t>
      </w:r>
      <w:proofErr w:type="spellEnd"/>
      <w:r w:rsidRPr="001A0592">
        <w:rPr>
          <w:i/>
          <w:iCs/>
          <w:color w:val="000000" w:themeColor="text1"/>
          <w:sz w:val="24"/>
          <w:szCs w:val="24"/>
        </w:rPr>
        <w:t>(</w:t>
      </w:r>
      <w:proofErr w:type="gramEnd"/>
      <w:r w:rsidRPr="001A0592">
        <w:rPr>
          <w:i/>
          <w:iCs/>
          <w:color w:val="000000" w:themeColor="text1"/>
          <w:sz w:val="24"/>
          <w:szCs w:val="24"/>
        </w:rPr>
        <w:t>Standardization)</w:t>
      </w:r>
      <w:r w:rsidR="009E3FE2" w:rsidRPr="001A0592">
        <w:rPr>
          <w:i/>
          <w:iCs/>
          <w:color w:val="000000" w:themeColor="text1"/>
          <w:sz w:val="24"/>
          <w:szCs w:val="24"/>
        </w:rPr>
        <w:t xml:space="preserve">: </w:t>
      </w:r>
      <w:proofErr w:type="spellStart"/>
      <w:r w:rsidRPr="001A0592">
        <w:rPr>
          <w:color w:val="000000" w:themeColor="text1"/>
          <w:sz w:val="24"/>
          <w:szCs w:val="24"/>
        </w:rPr>
        <w:t>ഓരോ</w:t>
      </w:r>
      <w:proofErr w:type="spellEnd"/>
      <w:r w:rsidRPr="001A0592">
        <w:rPr>
          <w:color w:val="000000" w:themeColor="text1"/>
          <w:sz w:val="24"/>
          <w:szCs w:val="24"/>
        </w:rPr>
        <w:t xml:space="preserve"> </w:t>
      </w:r>
      <w:proofErr w:type="spellStart"/>
      <w:r w:rsidRPr="001A0592">
        <w:rPr>
          <w:color w:val="000000" w:themeColor="text1"/>
          <w:sz w:val="24"/>
          <w:szCs w:val="24"/>
        </w:rPr>
        <w:t>ആവശ്യത്തിനും</w:t>
      </w:r>
      <w:proofErr w:type="spellEnd"/>
      <w:r w:rsidRPr="001A0592">
        <w:rPr>
          <w:color w:val="000000" w:themeColor="text1"/>
          <w:sz w:val="24"/>
          <w:szCs w:val="24"/>
        </w:rPr>
        <w:t xml:space="preserve"> </w:t>
      </w:r>
      <w:proofErr w:type="spellStart"/>
      <w:r w:rsidRPr="001A0592">
        <w:rPr>
          <w:color w:val="000000" w:themeColor="text1"/>
          <w:sz w:val="24"/>
          <w:szCs w:val="24"/>
        </w:rPr>
        <w:t>പ്രത്യേകതരം</w:t>
      </w:r>
      <w:proofErr w:type="spellEnd"/>
      <w:r w:rsidRPr="001A0592">
        <w:rPr>
          <w:color w:val="000000" w:themeColor="text1"/>
          <w:sz w:val="24"/>
          <w:szCs w:val="24"/>
        </w:rPr>
        <w:t xml:space="preserve"> </w:t>
      </w:r>
      <w:proofErr w:type="spellStart"/>
      <w:r w:rsidRPr="001A0592">
        <w:rPr>
          <w:color w:val="000000" w:themeColor="text1"/>
          <w:sz w:val="24"/>
          <w:szCs w:val="24"/>
        </w:rPr>
        <w:t>ഉപകരണങ്ങ</w:t>
      </w:r>
      <w:proofErr w:type="spellEnd"/>
      <w:r w:rsidRPr="001A0592">
        <w:rPr>
          <w:color w:val="000000" w:themeColor="text1"/>
          <w:sz w:val="24"/>
          <w:szCs w:val="24"/>
        </w:rPr>
        <w:t xml:space="preserve">ൾ </w:t>
      </w:r>
      <w:proofErr w:type="spellStart"/>
      <w:r w:rsidRPr="001A0592">
        <w:rPr>
          <w:color w:val="000000" w:themeColor="text1"/>
          <w:sz w:val="24"/>
          <w:szCs w:val="24"/>
        </w:rPr>
        <w:t>നിർമ്മിക്കുന്ന</w:t>
      </w:r>
      <w:proofErr w:type="spellEnd"/>
      <w:r w:rsidRPr="001A0592">
        <w:rPr>
          <w:color w:val="000000" w:themeColor="text1"/>
          <w:sz w:val="24"/>
          <w:szCs w:val="24"/>
        </w:rPr>
        <w:t xml:space="preserve"> </w:t>
      </w:r>
      <w:proofErr w:type="spellStart"/>
      <w:r w:rsidRPr="001A0592">
        <w:rPr>
          <w:color w:val="000000" w:themeColor="text1"/>
          <w:sz w:val="24"/>
          <w:szCs w:val="24"/>
        </w:rPr>
        <w:t>രീതി</w:t>
      </w:r>
      <w:proofErr w:type="spellEnd"/>
    </w:p>
    <w:p w14:paraId="1ED2FFE6"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lastRenderedPageBreak/>
        <w:t>പ്രാചീനശിലായുഗത്തിലെ വിവിധഘട്ടങ്ങളിൽ ആദിമമനുഷ്യർ ഉപയോഗിച്ച വ്യത്യസ്ത ഉപകരണങ്ങളുടെ ചിത്രങ്ങളാണ് ചുവടെ തന്നിരിക്കുന്നത്. അവ നിരീക്ഷിച്ച് ഈ ഉപകരണങ്ങളുടെ സവിശേഷതകൾ പട്ടികപ്പെടുത്തുക.</w:t>
      </w:r>
    </w:p>
    <w:p w14:paraId="2674391A" w14:textId="66B7D923"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ഉരുള</w:t>
      </w:r>
      <w:proofErr w:type="spellEnd"/>
      <w:r w:rsidRPr="001A0592">
        <w:rPr>
          <w:color w:val="000000" w:themeColor="text1"/>
          <w:sz w:val="24"/>
          <w:szCs w:val="24"/>
        </w:rPr>
        <w:t xml:space="preserve">ൻ </w:t>
      </w:r>
      <w:proofErr w:type="spellStart"/>
      <w:proofErr w:type="gramStart"/>
      <w:r w:rsidRPr="001A0592">
        <w:rPr>
          <w:color w:val="000000" w:themeColor="text1"/>
          <w:sz w:val="24"/>
          <w:szCs w:val="24"/>
        </w:rPr>
        <w:t>കല്ലുപകരണങ്ങ</w:t>
      </w:r>
      <w:proofErr w:type="spellEnd"/>
      <w:r w:rsidRPr="001A0592">
        <w:rPr>
          <w:color w:val="000000" w:themeColor="text1"/>
          <w:sz w:val="24"/>
          <w:szCs w:val="24"/>
        </w:rPr>
        <w:t>ൾ(</w:t>
      </w:r>
      <w:proofErr w:type="gramEnd"/>
      <w:r w:rsidRPr="001A0592">
        <w:rPr>
          <w:color w:val="000000" w:themeColor="text1"/>
          <w:sz w:val="24"/>
          <w:szCs w:val="24"/>
        </w:rPr>
        <w:t>Pebble tools)</w:t>
      </w:r>
    </w:p>
    <w:p w14:paraId="71F9D068" w14:textId="3611F32D"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ദ്വിമുഖ</w:t>
      </w:r>
      <w:proofErr w:type="spellEnd"/>
      <w:r w:rsidRPr="001A0592">
        <w:rPr>
          <w:color w:val="000000" w:themeColor="text1"/>
          <w:sz w:val="24"/>
          <w:szCs w:val="24"/>
        </w:rPr>
        <w:t xml:space="preserve"> </w:t>
      </w:r>
      <w:proofErr w:type="spellStart"/>
      <w:proofErr w:type="gramStart"/>
      <w:r w:rsidRPr="001A0592">
        <w:rPr>
          <w:color w:val="000000" w:themeColor="text1"/>
          <w:sz w:val="24"/>
          <w:szCs w:val="24"/>
        </w:rPr>
        <w:t>മാതൃശിലാഉപകരണങ്ങ</w:t>
      </w:r>
      <w:proofErr w:type="spellEnd"/>
      <w:r w:rsidRPr="001A0592">
        <w:rPr>
          <w:color w:val="000000" w:themeColor="text1"/>
          <w:sz w:val="24"/>
          <w:szCs w:val="24"/>
        </w:rPr>
        <w:t>ൾ(</w:t>
      </w:r>
      <w:proofErr w:type="gramEnd"/>
      <w:r w:rsidRPr="001A0592">
        <w:rPr>
          <w:color w:val="000000" w:themeColor="text1"/>
          <w:sz w:val="24"/>
          <w:szCs w:val="24"/>
        </w:rPr>
        <w:t>Biface core tools)</w:t>
      </w:r>
    </w:p>
    <w:p w14:paraId="4B61C928" w14:textId="69AAC88E" w:rsidR="007A4D46" w:rsidRPr="001A0592" w:rsidRDefault="00000000" w:rsidP="001A0592">
      <w:pPr>
        <w:spacing w:line="240" w:lineRule="auto"/>
        <w:rPr>
          <w:color w:val="000000" w:themeColor="text1"/>
          <w:sz w:val="24"/>
          <w:szCs w:val="24"/>
        </w:rPr>
      </w:pPr>
      <w:proofErr w:type="spellStart"/>
      <w:proofErr w:type="gramStart"/>
      <w:r w:rsidRPr="001A0592">
        <w:rPr>
          <w:color w:val="000000" w:themeColor="text1"/>
          <w:sz w:val="24"/>
          <w:szCs w:val="24"/>
        </w:rPr>
        <w:t>കൽച്ചീളുപകരണങ്ങ</w:t>
      </w:r>
      <w:proofErr w:type="spellEnd"/>
      <w:r w:rsidRPr="001A0592">
        <w:rPr>
          <w:color w:val="000000" w:themeColor="text1"/>
          <w:sz w:val="24"/>
          <w:szCs w:val="24"/>
        </w:rPr>
        <w:t>ൾ(</w:t>
      </w:r>
      <w:proofErr w:type="gramEnd"/>
      <w:r w:rsidRPr="001A0592">
        <w:rPr>
          <w:color w:val="000000" w:themeColor="text1"/>
          <w:sz w:val="24"/>
          <w:szCs w:val="24"/>
        </w:rPr>
        <w:t>Flake tools)</w:t>
      </w:r>
    </w:p>
    <w:p w14:paraId="544F2549" w14:textId="77777777" w:rsidR="009E3FE2" w:rsidRPr="001A0592" w:rsidRDefault="009E3FE2" w:rsidP="001A0592">
      <w:pPr>
        <w:spacing w:line="240" w:lineRule="auto"/>
        <w:rPr>
          <w:color w:val="000000" w:themeColor="text1"/>
          <w:sz w:val="24"/>
          <w:szCs w:val="24"/>
        </w:rPr>
      </w:pPr>
    </w:p>
    <w:p w14:paraId="4B14E361" w14:textId="50E2C373"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മാതൃശിലകളും</w:t>
      </w:r>
      <w:proofErr w:type="spellEnd"/>
      <w:r w:rsidRPr="001A0592">
        <w:rPr>
          <w:color w:val="000000" w:themeColor="text1"/>
          <w:sz w:val="24"/>
          <w:szCs w:val="24"/>
        </w:rPr>
        <w:t xml:space="preserve"> </w:t>
      </w:r>
      <w:proofErr w:type="spellStart"/>
      <w:r w:rsidRPr="001A0592">
        <w:rPr>
          <w:color w:val="000000" w:themeColor="text1"/>
          <w:sz w:val="24"/>
          <w:szCs w:val="24"/>
        </w:rPr>
        <w:t>കൽച്ചീളുകളും</w:t>
      </w:r>
      <w:proofErr w:type="spellEnd"/>
      <w:r w:rsidR="009E3FE2" w:rsidRPr="001A0592">
        <w:rPr>
          <w:color w:val="000000" w:themeColor="text1"/>
          <w:sz w:val="24"/>
          <w:szCs w:val="24"/>
        </w:rPr>
        <w:t xml:space="preserve"> </w:t>
      </w:r>
      <w:r w:rsidRPr="001A0592">
        <w:rPr>
          <w:color w:val="000000" w:themeColor="text1"/>
          <w:sz w:val="24"/>
          <w:szCs w:val="24"/>
        </w:rPr>
        <w:t>(Core and Flakes)</w:t>
      </w:r>
    </w:p>
    <w:p w14:paraId="41F3F474" w14:textId="24A20204"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ഒരു</w:t>
      </w:r>
      <w:proofErr w:type="spellEnd"/>
      <w:r w:rsidRPr="001A0592">
        <w:rPr>
          <w:color w:val="000000" w:themeColor="text1"/>
          <w:sz w:val="24"/>
          <w:szCs w:val="24"/>
        </w:rPr>
        <w:t xml:space="preserve"> </w:t>
      </w:r>
      <w:proofErr w:type="spellStart"/>
      <w:r w:rsidRPr="001A0592">
        <w:rPr>
          <w:color w:val="000000" w:themeColor="text1"/>
          <w:sz w:val="24"/>
          <w:szCs w:val="24"/>
        </w:rPr>
        <w:t>കഷണം</w:t>
      </w:r>
      <w:proofErr w:type="spellEnd"/>
      <w:r w:rsidRPr="001A0592">
        <w:rPr>
          <w:color w:val="000000" w:themeColor="text1"/>
          <w:sz w:val="24"/>
          <w:szCs w:val="24"/>
        </w:rPr>
        <w:t xml:space="preserve"> </w:t>
      </w:r>
      <w:proofErr w:type="spellStart"/>
      <w:r w:rsidRPr="001A0592">
        <w:rPr>
          <w:color w:val="000000" w:themeColor="text1"/>
          <w:sz w:val="24"/>
          <w:szCs w:val="24"/>
        </w:rPr>
        <w:t>കല്ലിനെ</w:t>
      </w:r>
      <w:proofErr w:type="spellEnd"/>
      <w:r w:rsidRPr="001A0592">
        <w:rPr>
          <w:color w:val="000000" w:themeColor="text1"/>
          <w:sz w:val="24"/>
          <w:szCs w:val="24"/>
        </w:rPr>
        <w:t xml:space="preserve"> </w:t>
      </w:r>
      <w:proofErr w:type="spellStart"/>
      <w:r w:rsidRPr="001A0592">
        <w:rPr>
          <w:color w:val="000000" w:themeColor="text1"/>
          <w:sz w:val="24"/>
          <w:szCs w:val="24"/>
        </w:rPr>
        <w:t>രണ്ടോ</w:t>
      </w:r>
      <w:proofErr w:type="spellEnd"/>
      <w:r w:rsidRPr="001A0592">
        <w:rPr>
          <w:color w:val="000000" w:themeColor="text1"/>
          <w:sz w:val="24"/>
          <w:szCs w:val="24"/>
        </w:rPr>
        <w:t xml:space="preserve"> </w:t>
      </w:r>
      <w:proofErr w:type="spellStart"/>
      <w:r w:rsidRPr="001A0592">
        <w:rPr>
          <w:color w:val="000000" w:themeColor="text1"/>
          <w:sz w:val="24"/>
          <w:szCs w:val="24"/>
        </w:rPr>
        <w:t>അതിലധികമോ</w:t>
      </w:r>
      <w:proofErr w:type="spellEnd"/>
      <w:r w:rsidRPr="001A0592">
        <w:rPr>
          <w:color w:val="000000" w:themeColor="text1"/>
          <w:sz w:val="24"/>
          <w:szCs w:val="24"/>
        </w:rPr>
        <w:t xml:space="preserve"> </w:t>
      </w:r>
      <w:proofErr w:type="spellStart"/>
      <w:r w:rsidRPr="001A0592">
        <w:rPr>
          <w:color w:val="000000" w:themeColor="text1"/>
          <w:sz w:val="24"/>
          <w:szCs w:val="24"/>
        </w:rPr>
        <w:t>കഷണങ്ങളായി</w:t>
      </w:r>
      <w:proofErr w:type="spellEnd"/>
      <w:r w:rsidRPr="001A0592">
        <w:rPr>
          <w:color w:val="000000" w:themeColor="text1"/>
          <w:sz w:val="24"/>
          <w:szCs w:val="24"/>
        </w:rPr>
        <w:t xml:space="preserve"> </w:t>
      </w:r>
      <w:proofErr w:type="spellStart"/>
      <w:r w:rsidRPr="001A0592">
        <w:rPr>
          <w:color w:val="000000" w:themeColor="text1"/>
          <w:sz w:val="24"/>
          <w:szCs w:val="24"/>
        </w:rPr>
        <w:t>പൊട്ടിക്കുമ്പോ</w:t>
      </w:r>
      <w:proofErr w:type="spellEnd"/>
      <w:r w:rsidRPr="001A0592">
        <w:rPr>
          <w:color w:val="000000" w:themeColor="text1"/>
          <w:sz w:val="24"/>
          <w:szCs w:val="24"/>
        </w:rPr>
        <w:t xml:space="preserve">ൾ </w:t>
      </w:r>
      <w:proofErr w:type="spellStart"/>
      <w:r w:rsidRPr="001A0592">
        <w:rPr>
          <w:color w:val="000000" w:themeColor="text1"/>
          <w:sz w:val="24"/>
          <w:szCs w:val="24"/>
        </w:rPr>
        <w:t>അതി</w:t>
      </w:r>
      <w:proofErr w:type="spellEnd"/>
      <w:r w:rsidRPr="001A0592">
        <w:rPr>
          <w:color w:val="000000" w:themeColor="text1"/>
          <w:sz w:val="24"/>
          <w:szCs w:val="24"/>
        </w:rPr>
        <w:t xml:space="preserve">ൽ </w:t>
      </w:r>
      <w:proofErr w:type="spellStart"/>
      <w:r w:rsidRPr="001A0592">
        <w:rPr>
          <w:color w:val="000000" w:themeColor="text1"/>
          <w:sz w:val="24"/>
          <w:szCs w:val="24"/>
        </w:rPr>
        <w:t>ഏറ്റവും</w:t>
      </w:r>
      <w:proofErr w:type="spellEnd"/>
      <w:r w:rsidRPr="001A0592">
        <w:rPr>
          <w:color w:val="000000" w:themeColor="text1"/>
          <w:sz w:val="24"/>
          <w:szCs w:val="24"/>
        </w:rPr>
        <w:t xml:space="preserve"> </w:t>
      </w:r>
      <w:proofErr w:type="spellStart"/>
      <w:r w:rsidRPr="001A0592">
        <w:rPr>
          <w:color w:val="000000" w:themeColor="text1"/>
          <w:sz w:val="24"/>
          <w:szCs w:val="24"/>
        </w:rPr>
        <w:t>വലിയ</w:t>
      </w:r>
      <w:proofErr w:type="spellEnd"/>
      <w:r w:rsidRPr="001A0592">
        <w:rPr>
          <w:color w:val="000000" w:themeColor="text1"/>
          <w:sz w:val="24"/>
          <w:szCs w:val="24"/>
        </w:rPr>
        <w:t xml:space="preserve"> </w:t>
      </w:r>
      <w:proofErr w:type="spellStart"/>
      <w:r w:rsidRPr="001A0592">
        <w:rPr>
          <w:color w:val="000000" w:themeColor="text1"/>
          <w:sz w:val="24"/>
          <w:szCs w:val="24"/>
        </w:rPr>
        <w:t>കഷണത്തെ</w:t>
      </w:r>
      <w:proofErr w:type="spellEnd"/>
      <w:r w:rsidRPr="001A0592">
        <w:rPr>
          <w:color w:val="000000" w:themeColor="text1"/>
          <w:sz w:val="24"/>
          <w:szCs w:val="24"/>
        </w:rPr>
        <w:t xml:space="preserve"> </w:t>
      </w:r>
      <w:proofErr w:type="spellStart"/>
      <w:r w:rsidRPr="001A0592">
        <w:rPr>
          <w:color w:val="000000" w:themeColor="text1"/>
          <w:sz w:val="24"/>
          <w:szCs w:val="24"/>
        </w:rPr>
        <w:t>മാതൃശില</w:t>
      </w:r>
      <w:proofErr w:type="spellEnd"/>
      <w:r w:rsidRPr="001A0592">
        <w:rPr>
          <w:color w:val="000000" w:themeColor="text1"/>
          <w:sz w:val="24"/>
          <w:szCs w:val="24"/>
        </w:rPr>
        <w:t xml:space="preserve"> (Core) </w:t>
      </w:r>
      <w:proofErr w:type="spellStart"/>
      <w:r w:rsidRPr="001A0592">
        <w:rPr>
          <w:color w:val="000000" w:themeColor="text1"/>
          <w:sz w:val="24"/>
          <w:szCs w:val="24"/>
        </w:rPr>
        <w:t>എന്നും</w:t>
      </w:r>
      <w:proofErr w:type="spellEnd"/>
      <w:r w:rsidRPr="001A0592">
        <w:rPr>
          <w:color w:val="000000" w:themeColor="text1"/>
          <w:sz w:val="24"/>
          <w:szCs w:val="24"/>
        </w:rPr>
        <w:t xml:space="preserve"> </w:t>
      </w:r>
      <w:proofErr w:type="spellStart"/>
      <w:r w:rsidRPr="001A0592">
        <w:rPr>
          <w:color w:val="000000" w:themeColor="text1"/>
          <w:sz w:val="24"/>
          <w:szCs w:val="24"/>
        </w:rPr>
        <w:t>ചെറിയ</w:t>
      </w:r>
      <w:proofErr w:type="spellEnd"/>
      <w:r w:rsidRPr="001A0592">
        <w:rPr>
          <w:color w:val="000000" w:themeColor="text1"/>
          <w:sz w:val="24"/>
          <w:szCs w:val="24"/>
        </w:rPr>
        <w:t xml:space="preserve"> </w:t>
      </w:r>
      <w:proofErr w:type="spellStart"/>
      <w:r w:rsidRPr="001A0592">
        <w:rPr>
          <w:color w:val="000000" w:themeColor="text1"/>
          <w:sz w:val="24"/>
          <w:szCs w:val="24"/>
        </w:rPr>
        <w:t>കഷണങ്ങളെ</w:t>
      </w:r>
      <w:proofErr w:type="spellEnd"/>
      <w:r w:rsidRPr="001A0592">
        <w:rPr>
          <w:color w:val="000000" w:themeColor="text1"/>
          <w:sz w:val="24"/>
          <w:szCs w:val="24"/>
        </w:rPr>
        <w:t xml:space="preserve"> </w:t>
      </w:r>
      <w:proofErr w:type="spellStart"/>
      <w:r w:rsidRPr="001A0592">
        <w:rPr>
          <w:color w:val="000000" w:themeColor="text1"/>
          <w:sz w:val="24"/>
          <w:szCs w:val="24"/>
        </w:rPr>
        <w:t>കൽച്ചീളുകളെന്നും</w:t>
      </w:r>
      <w:proofErr w:type="spellEnd"/>
      <w:r w:rsidRPr="001A0592">
        <w:rPr>
          <w:color w:val="000000" w:themeColor="text1"/>
          <w:sz w:val="24"/>
          <w:szCs w:val="24"/>
        </w:rPr>
        <w:t xml:space="preserve"> (flakes) </w:t>
      </w:r>
      <w:proofErr w:type="spellStart"/>
      <w:r w:rsidR="009E3FE2" w:rsidRPr="001A0592">
        <w:rPr>
          <w:rFonts w:ascii="Nirmala UI" w:hAnsi="Nirmala UI" w:cs="Nirmala UI"/>
          <w:color w:val="000000" w:themeColor="text1"/>
          <w:sz w:val="24"/>
          <w:szCs w:val="24"/>
        </w:rPr>
        <w:t>വിളിക്കുന്നു</w:t>
      </w:r>
      <w:proofErr w:type="spellEnd"/>
      <w:r w:rsidR="009E3FE2" w:rsidRPr="001A0592">
        <w:rPr>
          <w:color w:val="000000" w:themeColor="text1"/>
          <w:sz w:val="24"/>
          <w:szCs w:val="24"/>
        </w:rPr>
        <w:t xml:space="preserve">. </w:t>
      </w:r>
      <w:proofErr w:type="spellStart"/>
      <w:r w:rsidR="009E3FE2" w:rsidRPr="001A0592">
        <w:rPr>
          <w:rFonts w:ascii="Nirmala UI" w:hAnsi="Nirmala UI" w:cs="Nirmala UI"/>
          <w:color w:val="000000" w:themeColor="text1"/>
          <w:sz w:val="24"/>
          <w:szCs w:val="24"/>
        </w:rPr>
        <w:t>മാതൃശില</w:t>
      </w:r>
      <w:proofErr w:type="spellEnd"/>
      <w:r w:rsidR="009E3FE2" w:rsidRPr="001A0592">
        <w:rPr>
          <w:color w:val="000000" w:themeColor="text1"/>
          <w:sz w:val="24"/>
          <w:szCs w:val="24"/>
        </w:rPr>
        <w:t xml:space="preserve"> </w:t>
      </w:r>
      <w:proofErr w:type="spellStart"/>
      <w:r w:rsidR="009E3FE2" w:rsidRPr="001A0592">
        <w:rPr>
          <w:rFonts w:ascii="Nirmala UI" w:hAnsi="Nirmala UI" w:cs="Nirmala UI"/>
          <w:color w:val="000000" w:themeColor="text1"/>
          <w:sz w:val="24"/>
          <w:szCs w:val="24"/>
        </w:rPr>
        <w:t>കൊണ്ട്</w:t>
      </w:r>
      <w:proofErr w:type="spellEnd"/>
      <w:r w:rsidR="009E3FE2" w:rsidRPr="001A0592">
        <w:rPr>
          <w:color w:val="000000" w:themeColor="text1"/>
          <w:sz w:val="24"/>
          <w:szCs w:val="24"/>
        </w:rPr>
        <w:t xml:space="preserve"> </w:t>
      </w:r>
      <w:proofErr w:type="spellStart"/>
      <w:r w:rsidR="009E3FE2" w:rsidRPr="001A0592">
        <w:rPr>
          <w:rFonts w:ascii="Nirmala UI" w:hAnsi="Nirmala UI" w:cs="Nirmala UI"/>
          <w:color w:val="000000" w:themeColor="text1"/>
          <w:sz w:val="24"/>
          <w:szCs w:val="24"/>
        </w:rPr>
        <w:t>നിർമ്മിക്കുന്നവയെ</w:t>
      </w:r>
      <w:proofErr w:type="spellEnd"/>
      <w:r w:rsidR="009E3FE2" w:rsidRPr="001A0592">
        <w:rPr>
          <w:color w:val="000000" w:themeColor="text1"/>
          <w:sz w:val="24"/>
          <w:szCs w:val="24"/>
        </w:rPr>
        <w:t xml:space="preserve"> </w:t>
      </w:r>
      <w:proofErr w:type="spellStart"/>
      <w:r w:rsidR="009E3FE2" w:rsidRPr="001A0592">
        <w:rPr>
          <w:rFonts w:ascii="Nirmala UI" w:hAnsi="Nirmala UI" w:cs="Nirmala UI"/>
          <w:color w:val="000000" w:themeColor="text1"/>
          <w:sz w:val="24"/>
          <w:szCs w:val="24"/>
        </w:rPr>
        <w:t>മാതൃശിലാ</w:t>
      </w:r>
      <w:proofErr w:type="spellEnd"/>
      <w:r w:rsidR="009E3FE2" w:rsidRPr="001A0592">
        <w:rPr>
          <w:color w:val="000000" w:themeColor="text1"/>
          <w:sz w:val="24"/>
          <w:szCs w:val="24"/>
        </w:rPr>
        <w:t xml:space="preserve"> </w:t>
      </w:r>
      <w:proofErr w:type="spellStart"/>
      <w:r w:rsidR="009E3FE2" w:rsidRPr="001A0592">
        <w:rPr>
          <w:rFonts w:ascii="Nirmala UI" w:hAnsi="Nirmala UI" w:cs="Nirmala UI"/>
          <w:color w:val="000000" w:themeColor="text1"/>
          <w:sz w:val="24"/>
          <w:szCs w:val="24"/>
        </w:rPr>
        <w:t>ഉപകരണങ്ങ</w:t>
      </w:r>
      <w:proofErr w:type="spellEnd"/>
      <w:r w:rsidR="009E3FE2" w:rsidRPr="001A0592">
        <w:rPr>
          <w:rFonts w:ascii="Nirmala UI" w:hAnsi="Nirmala UI" w:cs="Nirmala UI"/>
          <w:color w:val="000000" w:themeColor="text1"/>
          <w:sz w:val="24"/>
          <w:szCs w:val="24"/>
        </w:rPr>
        <w:t>ൾ</w:t>
      </w:r>
      <w:r w:rsidR="009E3FE2" w:rsidRPr="001A0592">
        <w:rPr>
          <w:color w:val="000000" w:themeColor="text1"/>
          <w:sz w:val="24"/>
          <w:szCs w:val="24"/>
        </w:rPr>
        <w:t xml:space="preserve"> </w:t>
      </w:r>
      <w:proofErr w:type="spellStart"/>
      <w:r w:rsidR="009E3FE2" w:rsidRPr="001A0592">
        <w:rPr>
          <w:rFonts w:ascii="Nirmala UI" w:hAnsi="Nirmala UI" w:cs="Nirmala UI"/>
          <w:color w:val="000000" w:themeColor="text1"/>
          <w:sz w:val="24"/>
          <w:szCs w:val="24"/>
        </w:rPr>
        <w:t>എന്നും</w:t>
      </w:r>
      <w:proofErr w:type="spellEnd"/>
      <w:r w:rsidR="009E3FE2" w:rsidRPr="001A0592">
        <w:rPr>
          <w:color w:val="000000" w:themeColor="text1"/>
          <w:sz w:val="24"/>
          <w:szCs w:val="24"/>
        </w:rPr>
        <w:t xml:space="preserve"> </w:t>
      </w:r>
      <w:proofErr w:type="spellStart"/>
      <w:r w:rsidR="009E3FE2" w:rsidRPr="001A0592">
        <w:rPr>
          <w:rFonts w:ascii="Nirmala UI" w:hAnsi="Nirmala UI" w:cs="Nirmala UI"/>
          <w:color w:val="000000" w:themeColor="text1"/>
          <w:sz w:val="24"/>
          <w:szCs w:val="24"/>
        </w:rPr>
        <w:t>കൽച്ചിളുക</w:t>
      </w:r>
      <w:proofErr w:type="spellEnd"/>
      <w:r w:rsidR="009E3FE2" w:rsidRPr="001A0592">
        <w:rPr>
          <w:rFonts w:ascii="Nirmala UI" w:hAnsi="Nirmala UI" w:cs="Nirmala UI"/>
          <w:color w:val="000000" w:themeColor="text1"/>
          <w:sz w:val="24"/>
          <w:szCs w:val="24"/>
        </w:rPr>
        <w:t>ൾ</w:t>
      </w:r>
      <w:r w:rsidR="009E3FE2" w:rsidRPr="001A0592">
        <w:rPr>
          <w:color w:val="000000" w:themeColor="text1"/>
          <w:sz w:val="24"/>
          <w:szCs w:val="24"/>
        </w:rPr>
        <w:t xml:space="preserve"> </w:t>
      </w:r>
      <w:proofErr w:type="spellStart"/>
      <w:r w:rsidR="009E3FE2" w:rsidRPr="001A0592">
        <w:rPr>
          <w:rFonts w:ascii="Nirmala UI" w:hAnsi="Nirmala UI" w:cs="Nirmala UI"/>
          <w:color w:val="000000" w:themeColor="text1"/>
          <w:sz w:val="24"/>
          <w:szCs w:val="24"/>
        </w:rPr>
        <w:t>കൊണ്ട്</w:t>
      </w:r>
      <w:proofErr w:type="spellEnd"/>
      <w:r w:rsidR="009E3FE2" w:rsidRPr="001A0592">
        <w:rPr>
          <w:color w:val="000000" w:themeColor="text1"/>
          <w:sz w:val="24"/>
          <w:szCs w:val="24"/>
        </w:rPr>
        <w:t xml:space="preserve"> </w:t>
      </w:r>
      <w:proofErr w:type="spellStart"/>
      <w:r w:rsidR="009E3FE2" w:rsidRPr="001A0592">
        <w:rPr>
          <w:rFonts w:ascii="Nirmala UI" w:hAnsi="Nirmala UI" w:cs="Nirmala UI"/>
          <w:color w:val="000000" w:themeColor="text1"/>
          <w:sz w:val="24"/>
          <w:szCs w:val="24"/>
        </w:rPr>
        <w:t>നിർമ്മിക്കുന്നവരെ</w:t>
      </w:r>
      <w:proofErr w:type="spellEnd"/>
      <w:r w:rsidR="009E3FE2" w:rsidRPr="001A0592">
        <w:rPr>
          <w:color w:val="000000" w:themeColor="text1"/>
          <w:sz w:val="24"/>
          <w:szCs w:val="24"/>
        </w:rPr>
        <w:t xml:space="preserve"> </w:t>
      </w:r>
      <w:proofErr w:type="spellStart"/>
      <w:r w:rsidR="009E3FE2" w:rsidRPr="001A0592">
        <w:rPr>
          <w:rFonts w:ascii="Nirmala UI" w:hAnsi="Nirmala UI" w:cs="Nirmala UI"/>
          <w:color w:val="000000" w:themeColor="text1"/>
          <w:sz w:val="24"/>
          <w:szCs w:val="24"/>
        </w:rPr>
        <w:t>കൽചീളുപകരണങ്ങ</w:t>
      </w:r>
      <w:proofErr w:type="spellEnd"/>
      <w:r w:rsidR="009E3FE2" w:rsidRPr="001A0592">
        <w:rPr>
          <w:rFonts w:ascii="Nirmala UI" w:hAnsi="Nirmala UI" w:cs="Nirmala UI"/>
          <w:color w:val="000000" w:themeColor="text1"/>
          <w:sz w:val="24"/>
          <w:szCs w:val="24"/>
        </w:rPr>
        <w:t>ൾ</w:t>
      </w:r>
      <w:r w:rsidR="009E3FE2" w:rsidRPr="001A0592">
        <w:rPr>
          <w:color w:val="000000" w:themeColor="text1"/>
          <w:sz w:val="24"/>
          <w:szCs w:val="24"/>
        </w:rPr>
        <w:t xml:space="preserve"> </w:t>
      </w:r>
      <w:proofErr w:type="spellStart"/>
      <w:r w:rsidR="009E3FE2" w:rsidRPr="001A0592">
        <w:rPr>
          <w:rFonts w:ascii="Nirmala UI" w:hAnsi="Nirmala UI" w:cs="Nirmala UI"/>
          <w:color w:val="000000" w:themeColor="text1"/>
          <w:sz w:val="24"/>
          <w:szCs w:val="24"/>
        </w:rPr>
        <w:t>എന്നും</w:t>
      </w:r>
      <w:proofErr w:type="spellEnd"/>
      <w:r w:rsidR="009E3FE2" w:rsidRPr="001A0592">
        <w:rPr>
          <w:color w:val="000000" w:themeColor="text1"/>
          <w:sz w:val="24"/>
          <w:szCs w:val="24"/>
        </w:rPr>
        <w:t xml:space="preserve"> </w:t>
      </w:r>
      <w:proofErr w:type="spellStart"/>
      <w:r w:rsidR="009E3FE2" w:rsidRPr="001A0592">
        <w:rPr>
          <w:rFonts w:ascii="Nirmala UI" w:hAnsi="Nirmala UI" w:cs="Nirmala UI"/>
          <w:color w:val="000000" w:themeColor="text1"/>
          <w:sz w:val="24"/>
          <w:szCs w:val="24"/>
        </w:rPr>
        <w:t>വിളിക്കുന്നു</w:t>
      </w:r>
      <w:proofErr w:type="spellEnd"/>
      <w:r w:rsidRPr="001A0592">
        <w:rPr>
          <w:color w:val="000000" w:themeColor="text1"/>
          <w:sz w:val="24"/>
          <w:szCs w:val="24"/>
        </w:rPr>
        <w:t>.</w:t>
      </w:r>
    </w:p>
    <w:p w14:paraId="46F5DE7B"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വെട്ടിമുറിക്കാനുള്ള കല്ലുപകരണങ്ങൾ (Chopper-Chopping tools)</w:t>
      </w:r>
    </w:p>
    <w:p w14:paraId="6164F471"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ബ്ലേഡ് സാങ്കേതിക രീതിയിൽ നിർമ്മിച്ച ശിലാ ഉപകരണങ്ങൾ</w:t>
      </w:r>
    </w:p>
    <w:p w14:paraId="79027222"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പ്രാചീനശിലായുഗത്തിന്റെ അവസാനഘട്ടത്തിൽ ശിലകൾ കൊണ്ട് നിർമ്മിച്ച ഉപകരണങ്ങൾക്ക് പുറമെ അസ്ഥികൾ കൊണ്ട് നിർമ്മിച്ച ഉപകരണങ്ങളും മനുഷ്യർ ഉപയോഗിച്ചിരുന്നു. ചുവടെ നൽകിയി രിക്കുന്ന ചിത്രങ്ങൾ നീരിക്ഷിക്കുക.</w:t>
      </w:r>
    </w:p>
    <w:p w14:paraId="7B3A522F" w14:textId="77777777"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ചിത്രത്തി</w:t>
      </w:r>
      <w:proofErr w:type="spellEnd"/>
      <w:r w:rsidRPr="001A0592">
        <w:rPr>
          <w:color w:val="000000" w:themeColor="text1"/>
          <w:sz w:val="24"/>
          <w:szCs w:val="24"/>
        </w:rPr>
        <w:t xml:space="preserve">ൽ </w:t>
      </w:r>
      <w:proofErr w:type="spellStart"/>
      <w:r w:rsidRPr="001A0592">
        <w:rPr>
          <w:color w:val="000000" w:themeColor="text1"/>
          <w:sz w:val="24"/>
          <w:szCs w:val="24"/>
        </w:rPr>
        <w:t>കാണുന്ന</w:t>
      </w:r>
      <w:proofErr w:type="spellEnd"/>
      <w:r w:rsidRPr="001A0592">
        <w:rPr>
          <w:color w:val="000000" w:themeColor="text1"/>
          <w:sz w:val="24"/>
          <w:szCs w:val="24"/>
        </w:rPr>
        <w:t xml:space="preserve"> </w:t>
      </w:r>
      <w:proofErr w:type="spellStart"/>
      <w:r w:rsidRPr="001A0592">
        <w:rPr>
          <w:color w:val="000000" w:themeColor="text1"/>
          <w:sz w:val="24"/>
          <w:szCs w:val="24"/>
        </w:rPr>
        <w:t>ഉപകരണങ്ങൾക്ക്</w:t>
      </w:r>
      <w:proofErr w:type="spellEnd"/>
      <w:r w:rsidRPr="001A0592">
        <w:rPr>
          <w:color w:val="000000" w:themeColor="text1"/>
          <w:sz w:val="24"/>
          <w:szCs w:val="24"/>
        </w:rPr>
        <w:t xml:space="preserve"> </w:t>
      </w:r>
      <w:proofErr w:type="spellStart"/>
      <w:r w:rsidRPr="001A0592">
        <w:rPr>
          <w:color w:val="000000" w:themeColor="text1"/>
          <w:sz w:val="24"/>
          <w:szCs w:val="24"/>
        </w:rPr>
        <w:t>നിങ്ങൾക്ക്</w:t>
      </w:r>
      <w:proofErr w:type="spellEnd"/>
      <w:r w:rsidRPr="001A0592">
        <w:rPr>
          <w:color w:val="000000" w:themeColor="text1"/>
          <w:sz w:val="24"/>
          <w:szCs w:val="24"/>
        </w:rPr>
        <w:t xml:space="preserve"> പരിചിതമായ ഏതെങ്കിലും ഉപകരണവുമായി സാമ്യമുണ്ടോ? ഉണ്ടെങ്കിൽ അവ ഏതെല്ലാമെന്ന് എഴുതുക.</w:t>
      </w:r>
    </w:p>
    <w:p w14:paraId="7F4E8714" w14:textId="47C669EE"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ഷോവെ</w:t>
      </w:r>
      <w:proofErr w:type="spellEnd"/>
      <w:r w:rsidRPr="001A0592">
        <w:rPr>
          <w:color w:val="000000" w:themeColor="text1"/>
          <w:sz w:val="24"/>
          <w:szCs w:val="24"/>
        </w:rPr>
        <w:t xml:space="preserve">, </w:t>
      </w:r>
      <w:proofErr w:type="spellStart"/>
      <w:r w:rsidRPr="001A0592">
        <w:rPr>
          <w:color w:val="000000" w:themeColor="text1"/>
          <w:sz w:val="24"/>
          <w:szCs w:val="24"/>
        </w:rPr>
        <w:t>ഫ്രാൻസ്</w:t>
      </w:r>
      <w:proofErr w:type="spellEnd"/>
    </w:p>
    <w:p w14:paraId="02A0F6C4"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ലാസ്കോ, ഫ്രാൻസ്</w:t>
      </w:r>
    </w:p>
    <w:p w14:paraId="283193DA" w14:textId="5E02309B"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ആനക്കൊമ്പി</w:t>
      </w:r>
      <w:proofErr w:type="spellEnd"/>
      <w:r w:rsidRPr="001A0592">
        <w:rPr>
          <w:color w:val="000000" w:themeColor="text1"/>
          <w:sz w:val="24"/>
          <w:szCs w:val="24"/>
        </w:rPr>
        <w:t>ൽ</w:t>
      </w:r>
      <w:r w:rsidR="009E3FE2" w:rsidRPr="001A0592">
        <w:rPr>
          <w:color w:val="000000" w:themeColor="text1"/>
          <w:sz w:val="24"/>
          <w:szCs w:val="24"/>
        </w:rPr>
        <w:t xml:space="preserve"> </w:t>
      </w:r>
      <w:proofErr w:type="spellStart"/>
      <w:r w:rsidRPr="001A0592">
        <w:rPr>
          <w:color w:val="000000" w:themeColor="text1"/>
          <w:sz w:val="24"/>
          <w:szCs w:val="24"/>
        </w:rPr>
        <w:t>നിർമ്മിച്ച</w:t>
      </w:r>
      <w:proofErr w:type="spellEnd"/>
      <w:r w:rsidRPr="001A0592">
        <w:rPr>
          <w:color w:val="000000" w:themeColor="text1"/>
          <w:sz w:val="24"/>
          <w:szCs w:val="24"/>
        </w:rPr>
        <w:t xml:space="preserve"> </w:t>
      </w:r>
      <w:proofErr w:type="spellStart"/>
      <w:r w:rsidRPr="001A0592">
        <w:rPr>
          <w:color w:val="000000" w:themeColor="text1"/>
          <w:sz w:val="24"/>
          <w:szCs w:val="24"/>
        </w:rPr>
        <w:t>ശില്പം</w:t>
      </w:r>
      <w:proofErr w:type="spellEnd"/>
      <w:r w:rsidRPr="001A0592">
        <w:rPr>
          <w:color w:val="000000" w:themeColor="text1"/>
          <w:sz w:val="24"/>
          <w:szCs w:val="24"/>
        </w:rPr>
        <w:t xml:space="preserve"> </w:t>
      </w:r>
      <w:proofErr w:type="spellStart"/>
      <w:r w:rsidRPr="001A0592">
        <w:rPr>
          <w:color w:val="000000" w:themeColor="text1"/>
          <w:sz w:val="24"/>
          <w:szCs w:val="24"/>
        </w:rPr>
        <w:t>സറയ്ക്</w:t>
      </w:r>
      <w:proofErr w:type="spellEnd"/>
      <w:r w:rsidRPr="001A0592">
        <w:rPr>
          <w:color w:val="000000" w:themeColor="text1"/>
          <w:sz w:val="24"/>
          <w:szCs w:val="24"/>
        </w:rPr>
        <w:t xml:space="preserve">, </w:t>
      </w:r>
      <w:proofErr w:type="spellStart"/>
      <w:r w:rsidRPr="001A0592">
        <w:rPr>
          <w:color w:val="000000" w:themeColor="text1"/>
          <w:sz w:val="24"/>
          <w:szCs w:val="24"/>
        </w:rPr>
        <w:t>റഷ്യ</w:t>
      </w:r>
      <w:proofErr w:type="spellEnd"/>
    </w:p>
    <w:p w14:paraId="1101E1B3"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കുസ്സാക് (ഫ്രാൻസ്) ഗുഹയിലെ കോറിയിട്ട ചിത്രങ്ങൾ</w:t>
      </w:r>
    </w:p>
    <w:p w14:paraId="103C38CB"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സ്പെയിനിലെ ലാ ഗർമ ഗുഹകളിൽ നിന്നും കണ്ടെത്തിയ അസ്ഥികളിലെ കൊത്തുപണികൾ</w:t>
      </w:r>
    </w:p>
    <w:p w14:paraId="277D8BDB" w14:textId="77777777" w:rsidR="00BC42CD"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lastRenderedPageBreak/>
        <w:t>പ്രാചീനമനുഷ്യരുടെ</w:t>
      </w:r>
      <w:proofErr w:type="spellEnd"/>
      <w:r w:rsidRPr="001A0592">
        <w:rPr>
          <w:color w:val="000000" w:themeColor="text1"/>
          <w:sz w:val="24"/>
          <w:szCs w:val="24"/>
        </w:rPr>
        <w:t xml:space="preserve"> </w:t>
      </w:r>
      <w:proofErr w:type="spellStart"/>
      <w:r w:rsidRPr="001A0592">
        <w:rPr>
          <w:color w:val="000000" w:themeColor="text1"/>
          <w:sz w:val="24"/>
          <w:szCs w:val="24"/>
        </w:rPr>
        <w:t>കലാസൃഷ്ടികളുടെ</w:t>
      </w:r>
      <w:proofErr w:type="spellEnd"/>
      <w:r w:rsidRPr="001A0592">
        <w:rPr>
          <w:color w:val="000000" w:themeColor="text1"/>
          <w:sz w:val="24"/>
          <w:szCs w:val="24"/>
        </w:rPr>
        <w:t xml:space="preserve"> </w:t>
      </w:r>
      <w:proofErr w:type="spellStart"/>
      <w:r w:rsidRPr="001A0592">
        <w:rPr>
          <w:color w:val="000000" w:themeColor="text1"/>
          <w:sz w:val="24"/>
          <w:szCs w:val="24"/>
        </w:rPr>
        <w:t>ചിത്രങ്ങളാണ്</w:t>
      </w:r>
      <w:proofErr w:type="spellEnd"/>
      <w:r w:rsidRPr="001A0592">
        <w:rPr>
          <w:color w:val="000000" w:themeColor="text1"/>
          <w:sz w:val="24"/>
          <w:szCs w:val="24"/>
        </w:rPr>
        <w:t xml:space="preserve"> </w:t>
      </w:r>
      <w:proofErr w:type="spellStart"/>
      <w:r w:rsidRPr="001A0592">
        <w:rPr>
          <w:color w:val="000000" w:themeColor="text1"/>
          <w:sz w:val="24"/>
          <w:szCs w:val="24"/>
        </w:rPr>
        <w:t>മുകളി</w:t>
      </w:r>
      <w:proofErr w:type="spellEnd"/>
      <w:r w:rsidRPr="001A0592">
        <w:rPr>
          <w:color w:val="000000" w:themeColor="text1"/>
          <w:sz w:val="24"/>
          <w:szCs w:val="24"/>
        </w:rPr>
        <w:t xml:space="preserve">ൽ </w:t>
      </w:r>
      <w:proofErr w:type="spellStart"/>
      <w:r w:rsidRPr="001A0592">
        <w:rPr>
          <w:color w:val="000000" w:themeColor="text1"/>
          <w:sz w:val="24"/>
          <w:szCs w:val="24"/>
        </w:rPr>
        <w:t>തന്നിരിക്കുന്നത്</w:t>
      </w:r>
      <w:proofErr w:type="spellEnd"/>
      <w:r w:rsidRPr="001A0592">
        <w:rPr>
          <w:color w:val="000000" w:themeColor="text1"/>
          <w:sz w:val="24"/>
          <w:szCs w:val="24"/>
        </w:rPr>
        <w:t xml:space="preserve">. ഈ </w:t>
      </w:r>
      <w:proofErr w:type="spellStart"/>
      <w:r w:rsidRPr="001A0592">
        <w:rPr>
          <w:color w:val="000000" w:themeColor="text1"/>
          <w:sz w:val="24"/>
          <w:szCs w:val="24"/>
        </w:rPr>
        <w:t>ചിത്രങ്ങളി</w:t>
      </w:r>
      <w:proofErr w:type="spellEnd"/>
      <w:r w:rsidRPr="001A0592">
        <w:rPr>
          <w:color w:val="000000" w:themeColor="text1"/>
          <w:sz w:val="24"/>
          <w:szCs w:val="24"/>
        </w:rPr>
        <w:t xml:space="preserve">ൽ </w:t>
      </w:r>
      <w:proofErr w:type="spellStart"/>
      <w:r w:rsidRPr="001A0592">
        <w:rPr>
          <w:color w:val="000000" w:themeColor="text1"/>
          <w:sz w:val="24"/>
          <w:szCs w:val="24"/>
        </w:rPr>
        <w:t>നിന്ന്</w:t>
      </w:r>
      <w:proofErr w:type="spellEnd"/>
      <w:r w:rsidRPr="001A0592">
        <w:rPr>
          <w:color w:val="000000" w:themeColor="text1"/>
          <w:sz w:val="24"/>
          <w:szCs w:val="24"/>
        </w:rPr>
        <w:t xml:space="preserve"> </w:t>
      </w:r>
      <w:proofErr w:type="spellStart"/>
      <w:r w:rsidRPr="001A0592">
        <w:rPr>
          <w:color w:val="000000" w:themeColor="text1"/>
          <w:sz w:val="24"/>
          <w:szCs w:val="24"/>
        </w:rPr>
        <w:t>നിങ്ങൾക്ക്</w:t>
      </w:r>
      <w:proofErr w:type="spellEnd"/>
      <w:r w:rsidRPr="001A0592">
        <w:rPr>
          <w:color w:val="000000" w:themeColor="text1"/>
          <w:sz w:val="24"/>
          <w:szCs w:val="24"/>
        </w:rPr>
        <w:t xml:space="preserve"> </w:t>
      </w:r>
      <w:proofErr w:type="spellStart"/>
      <w:r w:rsidRPr="001A0592">
        <w:rPr>
          <w:color w:val="000000" w:themeColor="text1"/>
          <w:sz w:val="24"/>
          <w:szCs w:val="24"/>
        </w:rPr>
        <w:t>എന്തെല്ലാം</w:t>
      </w:r>
      <w:proofErr w:type="spellEnd"/>
      <w:r w:rsidRPr="001A0592">
        <w:rPr>
          <w:color w:val="000000" w:themeColor="text1"/>
          <w:sz w:val="24"/>
          <w:szCs w:val="24"/>
        </w:rPr>
        <w:t xml:space="preserve"> </w:t>
      </w:r>
      <w:proofErr w:type="spellStart"/>
      <w:r w:rsidRPr="001A0592">
        <w:rPr>
          <w:color w:val="000000" w:themeColor="text1"/>
          <w:sz w:val="24"/>
          <w:szCs w:val="24"/>
        </w:rPr>
        <w:t>മനസ്സിലാക്കാ</w:t>
      </w:r>
      <w:proofErr w:type="spellEnd"/>
      <w:r w:rsidRPr="001A0592">
        <w:rPr>
          <w:color w:val="000000" w:themeColor="text1"/>
          <w:sz w:val="24"/>
          <w:szCs w:val="24"/>
        </w:rPr>
        <w:t xml:space="preserve">ൻ </w:t>
      </w:r>
      <w:proofErr w:type="spellStart"/>
      <w:r w:rsidRPr="001A0592">
        <w:rPr>
          <w:color w:val="000000" w:themeColor="text1"/>
          <w:sz w:val="24"/>
          <w:szCs w:val="24"/>
        </w:rPr>
        <w:t>കഴിയുന്നു</w:t>
      </w:r>
      <w:proofErr w:type="spellEnd"/>
      <w:r w:rsidRPr="001A0592">
        <w:rPr>
          <w:color w:val="000000" w:themeColor="text1"/>
          <w:sz w:val="24"/>
          <w:szCs w:val="24"/>
        </w:rPr>
        <w:t xml:space="preserve">. ലളിതമായ ഒഴുക്കൻ വരകൾ, കോറിയിട്ട ചിത്രങ്ങൾ, ശില്പങ്ങൾ തുടങ്ങി വിവിധ മാർഗങ്ങൾ പ്രാചീന ശിലായുഗത്തിന്റെ അവസാനഘട്ടത്തിൽ ആശയവിനിമയത്തിന് ഉപയോഗിച്ചിരുന്നതായി ഈ ചിത്രങ്ങളിൽ നിന്നും മനസിലാക്കാൻ കഴിയും. </w:t>
      </w:r>
      <w:proofErr w:type="spellStart"/>
      <w:r w:rsidRPr="001A0592">
        <w:rPr>
          <w:color w:val="000000" w:themeColor="text1"/>
          <w:sz w:val="24"/>
          <w:szCs w:val="24"/>
        </w:rPr>
        <w:t>മൃഗങ്ങളുടെ</w:t>
      </w:r>
      <w:proofErr w:type="spellEnd"/>
      <w:r w:rsidRPr="001A0592">
        <w:rPr>
          <w:color w:val="000000" w:themeColor="text1"/>
          <w:sz w:val="24"/>
          <w:szCs w:val="24"/>
        </w:rPr>
        <w:t xml:space="preserve"> </w:t>
      </w:r>
      <w:proofErr w:type="spellStart"/>
      <w:r w:rsidRPr="001A0592">
        <w:rPr>
          <w:color w:val="000000" w:themeColor="text1"/>
          <w:sz w:val="24"/>
          <w:szCs w:val="24"/>
        </w:rPr>
        <w:t>ചിത്രീകരണം</w:t>
      </w:r>
      <w:proofErr w:type="spellEnd"/>
      <w:r w:rsidRPr="001A0592">
        <w:rPr>
          <w:color w:val="000000" w:themeColor="text1"/>
          <w:sz w:val="24"/>
          <w:szCs w:val="24"/>
        </w:rPr>
        <w:t xml:space="preserve"> </w:t>
      </w:r>
      <w:proofErr w:type="spellStart"/>
      <w:r w:rsidRPr="001A0592">
        <w:rPr>
          <w:color w:val="000000" w:themeColor="text1"/>
          <w:sz w:val="24"/>
          <w:szCs w:val="24"/>
        </w:rPr>
        <w:t>ഷോവെ</w:t>
      </w:r>
      <w:proofErr w:type="spellEnd"/>
      <w:r w:rsidRPr="001A0592">
        <w:rPr>
          <w:color w:val="000000" w:themeColor="text1"/>
          <w:sz w:val="24"/>
          <w:szCs w:val="24"/>
        </w:rPr>
        <w:t xml:space="preserve">, </w:t>
      </w:r>
      <w:proofErr w:type="spellStart"/>
      <w:r w:rsidRPr="001A0592">
        <w:rPr>
          <w:color w:val="000000" w:themeColor="text1"/>
          <w:sz w:val="24"/>
          <w:szCs w:val="24"/>
        </w:rPr>
        <w:t>ലാസ്കോ</w:t>
      </w:r>
      <w:proofErr w:type="spellEnd"/>
      <w:r w:rsidRPr="001A0592">
        <w:rPr>
          <w:color w:val="000000" w:themeColor="text1"/>
          <w:sz w:val="24"/>
          <w:szCs w:val="24"/>
        </w:rPr>
        <w:t xml:space="preserve"> </w:t>
      </w:r>
      <w:proofErr w:type="spellStart"/>
      <w:r w:rsidRPr="001A0592">
        <w:rPr>
          <w:color w:val="000000" w:themeColor="text1"/>
          <w:sz w:val="24"/>
          <w:szCs w:val="24"/>
        </w:rPr>
        <w:t>ഗുഹക</w:t>
      </w:r>
      <w:proofErr w:type="spellEnd"/>
      <w:r w:rsidRPr="001A0592">
        <w:rPr>
          <w:color w:val="000000" w:themeColor="text1"/>
          <w:sz w:val="24"/>
          <w:szCs w:val="24"/>
        </w:rPr>
        <w:t xml:space="preserve">ൾ), </w:t>
      </w:r>
      <w:proofErr w:type="spellStart"/>
      <w:r w:rsidRPr="001A0592">
        <w:rPr>
          <w:color w:val="000000" w:themeColor="text1"/>
          <w:sz w:val="24"/>
          <w:szCs w:val="24"/>
        </w:rPr>
        <w:t>മൃഗത്തിന്റെയും</w:t>
      </w:r>
      <w:proofErr w:type="spellEnd"/>
      <w:r w:rsidRPr="001A0592">
        <w:rPr>
          <w:color w:val="000000" w:themeColor="text1"/>
          <w:sz w:val="24"/>
          <w:szCs w:val="24"/>
        </w:rPr>
        <w:t xml:space="preserve"> </w:t>
      </w:r>
      <w:proofErr w:type="spellStart"/>
      <w:r w:rsidRPr="001A0592">
        <w:rPr>
          <w:color w:val="000000" w:themeColor="text1"/>
          <w:sz w:val="24"/>
          <w:szCs w:val="24"/>
        </w:rPr>
        <w:t>സ്ത്രീയുടെയും</w:t>
      </w:r>
      <w:proofErr w:type="spellEnd"/>
      <w:r w:rsidRPr="001A0592">
        <w:rPr>
          <w:color w:val="000000" w:themeColor="text1"/>
          <w:sz w:val="24"/>
          <w:szCs w:val="24"/>
        </w:rPr>
        <w:t xml:space="preserve"> </w:t>
      </w:r>
      <w:proofErr w:type="spellStart"/>
      <w:r w:rsidRPr="001A0592">
        <w:rPr>
          <w:color w:val="000000" w:themeColor="text1"/>
          <w:sz w:val="24"/>
          <w:szCs w:val="24"/>
        </w:rPr>
        <w:t>കോറിയിട്ട്</w:t>
      </w:r>
      <w:proofErr w:type="spellEnd"/>
      <w:r w:rsidRPr="001A0592">
        <w:rPr>
          <w:color w:val="000000" w:themeColor="text1"/>
          <w:sz w:val="24"/>
          <w:szCs w:val="24"/>
        </w:rPr>
        <w:t xml:space="preserve"> രൂപം കുസ്സാക് ഗുഹ) വീനസ് പ്രതിമ സറയ്ക്, റഷ്യ) എന്നിവ അനുഷ്ഠാനവുമായോ വിശ്വാസവുമായോ ബന്ധമുള്ളതായി പുരാവസ്തുഗവേഷകർ അഭിപ്രായപ്പെടുന്നു. സ്പെയിനിലെ ലാ </w:t>
      </w:r>
      <w:proofErr w:type="spellStart"/>
      <w:r w:rsidRPr="001A0592">
        <w:rPr>
          <w:color w:val="000000" w:themeColor="text1"/>
          <w:sz w:val="24"/>
          <w:szCs w:val="24"/>
        </w:rPr>
        <w:t>ഗർമ</w:t>
      </w:r>
      <w:proofErr w:type="spellEnd"/>
      <w:r w:rsidRPr="001A0592">
        <w:rPr>
          <w:color w:val="000000" w:themeColor="text1"/>
          <w:sz w:val="24"/>
          <w:szCs w:val="24"/>
        </w:rPr>
        <w:t xml:space="preserve"> </w:t>
      </w:r>
      <w:proofErr w:type="spellStart"/>
      <w:r w:rsidRPr="001A0592">
        <w:rPr>
          <w:color w:val="000000" w:themeColor="text1"/>
          <w:sz w:val="24"/>
          <w:szCs w:val="24"/>
        </w:rPr>
        <w:t>ഗുഹയി</w:t>
      </w:r>
      <w:proofErr w:type="spellEnd"/>
      <w:r w:rsidRPr="001A0592">
        <w:rPr>
          <w:color w:val="000000" w:themeColor="text1"/>
          <w:sz w:val="24"/>
          <w:szCs w:val="24"/>
        </w:rPr>
        <w:t xml:space="preserve">ൽ </w:t>
      </w:r>
      <w:proofErr w:type="spellStart"/>
      <w:r w:rsidRPr="001A0592">
        <w:rPr>
          <w:color w:val="000000" w:themeColor="text1"/>
          <w:sz w:val="24"/>
          <w:szCs w:val="24"/>
        </w:rPr>
        <w:t>നിന്ന്</w:t>
      </w:r>
      <w:proofErr w:type="spellEnd"/>
      <w:r w:rsidRPr="001A0592">
        <w:rPr>
          <w:color w:val="000000" w:themeColor="text1"/>
          <w:sz w:val="24"/>
          <w:szCs w:val="24"/>
        </w:rPr>
        <w:t xml:space="preserve"> </w:t>
      </w:r>
      <w:proofErr w:type="spellStart"/>
      <w:r w:rsidRPr="001A0592">
        <w:rPr>
          <w:color w:val="000000" w:themeColor="text1"/>
          <w:sz w:val="24"/>
          <w:szCs w:val="24"/>
        </w:rPr>
        <w:t>കണ്ടെത്തിയ</w:t>
      </w:r>
      <w:proofErr w:type="spellEnd"/>
      <w:r w:rsidRPr="001A0592">
        <w:rPr>
          <w:color w:val="000000" w:themeColor="text1"/>
          <w:sz w:val="24"/>
          <w:szCs w:val="24"/>
        </w:rPr>
        <w:t xml:space="preserve"> </w:t>
      </w:r>
      <w:proofErr w:type="spellStart"/>
      <w:r w:rsidRPr="001A0592">
        <w:rPr>
          <w:color w:val="000000" w:themeColor="text1"/>
          <w:sz w:val="24"/>
          <w:szCs w:val="24"/>
        </w:rPr>
        <w:t>അസ്ഥികളിലെ</w:t>
      </w:r>
      <w:proofErr w:type="spellEnd"/>
      <w:r w:rsidRPr="001A0592">
        <w:rPr>
          <w:color w:val="000000" w:themeColor="text1"/>
          <w:sz w:val="24"/>
          <w:szCs w:val="24"/>
        </w:rPr>
        <w:t xml:space="preserve"> </w:t>
      </w:r>
      <w:proofErr w:type="spellStart"/>
      <w:r w:rsidRPr="001A0592">
        <w:rPr>
          <w:color w:val="000000" w:themeColor="text1"/>
          <w:sz w:val="24"/>
          <w:szCs w:val="24"/>
        </w:rPr>
        <w:t>കൊത്തുപണിക</w:t>
      </w:r>
      <w:proofErr w:type="spellEnd"/>
      <w:r w:rsidRPr="001A0592">
        <w:rPr>
          <w:color w:val="000000" w:themeColor="text1"/>
          <w:sz w:val="24"/>
          <w:szCs w:val="24"/>
        </w:rPr>
        <w:t xml:space="preserve">ൾ </w:t>
      </w:r>
      <w:proofErr w:type="spellStart"/>
      <w:r w:rsidRPr="001A0592">
        <w:rPr>
          <w:color w:val="000000" w:themeColor="text1"/>
          <w:sz w:val="24"/>
          <w:szCs w:val="24"/>
        </w:rPr>
        <w:t>അക്കാലത്തെ</w:t>
      </w:r>
      <w:proofErr w:type="spellEnd"/>
      <w:r w:rsidRPr="001A0592">
        <w:rPr>
          <w:color w:val="000000" w:themeColor="text1"/>
          <w:sz w:val="24"/>
          <w:szCs w:val="24"/>
        </w:rPr>
        <w:t xml:space="preserve"> </w:t>
      </w:r>
      <w:proofErr w:type="spellStart"/>
      <w:r w:rsidRPr="001A0592">
        <w:rPr>
          <w:color w:val="000000" w:themeColor="text1"/>
          <w:sz w:val="24"/>
          <w:szCs w:val="24"/>
        </w:rPr>
        <w:t>മനുഷ്യരുടെ</w:t>
      </w:r>
      <w:proofErr w:type="spellEnd"/>
      <w:r w:rsidRPr="001A0592">
        <w:rPr>
          <w:color w:val="000000" w:themeColor="text1"/>
          <w:sz w:val="24"/>
          <w:szCs w:val="24"/>
        </w:rPr>
        <w:t xml:space="preserve"> </w:t>
      </w:r>
      <w:proofErr w:type="spellStart"/>
      <w:r w:rsidRPr="001A0592">
        <w:rPr>
          <w:color w:val="000000" w:themeColor="text1"/>
          <w:sz w:val="24"/>
          <w:szCs w:val="24"/>
        </w:rPr>
        <w:t>കലാവൈദഗ്ധ്യത്തിന്</w:t>
      </w:r>
      <w:proofErr w:type="spellEnd"/>
      <w:r w:rsidRPr="001A0592">
        <w:rPr>
          <w:color w:val="000000" w:themeColor="text1"/>
          <w:sz w:val="24"/>
          <w:szCs w:val="24"/>
        </w:rPr>
        <w:t xml:space="preserve"> </w:t>
      </w:r>
      <w:proofErr w:type="spellStart"/>
      <w:r w:rsidRPr="001A0592">
        <w:rPr>
          <w:color w:val="000000" w:themeColor="text1"/>
          <w:sz w:val="24"/>
          <w:szCs w:val="24"/>
        </w:rPr>
        <w:t>തെളിവാണ്</w:t>
      </w:r>
      <w:proofErr w:type="spellEnd"/>
      <w:r w:rsidRPr="001A0592">
        <w:rPr>
          <w:color w:val="000000" w:themeColor="text1"/>
          <w:sz w:val="24"/>
          <w:szCs w:val="24"/>
        </w:rPr>
        <w:t>.</w:t>
      </w:r>
    </w:p>
    <w:p w14:paraId="08A73948" w14:textId="59A6EFC3"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ഗുഹാചിത്രങ്ങ</w:t>
      </w:r>
      <w:proofErr w:type="spellEnd"/>
      <w:r w:rsidRPr="001A0592">
        <w:rPr>
          <w:color w:val="000000" w:themeColor="text1"/>
          <w:sz w:val="24"/>
          <w:szCs w:val="24"/>
        </w:rPr>
        <w:t xml:space="preserve">ൾ </w:t>
      </w:r>
      <w:proofErr w:type="spellStart"/>
      <w:r w:rsidRPr="001A0592">
        <w:rPr>
          <w:color w:val="000000" w:themeColor="text1"/>
          <w:sz w:val="24"/>
          <w:szCs w:val="24"/>
        </w:rPr>
        <w:t>വരയ്ക്കുന്നതിന്</w:t>
      </w:r>
      <w:proofErr w:type="spellEnd"/>
      <w:r w:rsidRPr="001A0592">
        <w:rPr>
          <w:color w:val="000000" w:themeColor="text1"/>
          <w:sz w:val="24"/>
          <w:szCs w:val="24"/>
        </w:rPr>
        <w:t xml:space="preserve"> </w:t>
      </w:r>
      <w:proofErr w:type="spellStart"/>
      <w:r w:rsidRPr="001A0592">
        <w:rPr>
          <w:color w:val="000000" w:themeColor="text1"/>
          <w:sz w:val="24"/>
          <w:szCs w:val="24"/>
        </w:rPr>
        <w:t>വിവിധതരം</w:t>
      </w:r>
      <w:proofErr w:type="spellEnd"/>
      <w:r w:rsidRPr="001A0592">
        <w:rPr>
          <w:color w:val="000000" w:themeColor="text1"/>
          <w:sz w:val="24"/>
          <w:szCs w:val="24"/>
        </w:rPr>
        <w:t xml:space="preserve"> </w:t>
      </w:r>
      <w:proofErr w:type="spellStart"/>
      <w:r w:rsidRPr="001A0592">
        <w:rPr>
          <w:color w:val="000000" w:themeColor="text1"/>
          <w:sz w:val="24"/>
          <w:szCs w:val="24"/>
        </w:rPr>
        <w:t>നിറങ്ങ</w:t>
      </w:r>
      <w:proofErr w:type="spellEnd"/>
      <w:r w:rsidRPr="001A0592">
        <w:rPr>
          <w:color w:val="000000" w:themeColor="text1"/>
          <w:sz w:val="24"/>
          <w:szCs w:val="24"/>
        </w:rPr>
        <w:t xml:space="preserve">ൾ </w:t>
      </w:r>
      <w:proofErr w:type="spellStart"/>
      <w:r w:rsidRPr="001A0592">
        <w:rPr>
          <w:color w:val="000000" w:themeColor="text1"/>
          <w:sz w:val="24"/>
          <w:szCs w:val="24"/>
        </w:rPr>
        <w:t>ഉപയോഗിച്ചിരുന്നു</w:t>
      </w:r>
      <w:proofErr w:type="spellEnd"/>
      <w:r w:rsidRPr="001A0592">
        <w:rPr>
          <w:color w:val="000000" w:themeColor="text1"/>
          <w:sz w:val="24"/>
          <w:szCs w:val="24"/>
        </w:rPr>
        <w:t xml:space="preserve">. </w:t>
      </w:r>
      <w:proofErr w:type="spellStart"/>
      <w:r w:rsidRPr="001A0592">
        <w:rPr>
          <w:color w:val="000000" w:themeColor="text1"/>
          <w:sz w:val="24"/>
          <w:szCs w:val="24"/>
        </w:rPr>
        <w:t>ചെടിക</w:t>
      </w:r>
      <w:proofErr w:type="spellEnd"/>
      <w:r w:rsidRPr="001A0592">
        <w:rPr>
          <w:color w:val="000000" w:themeColor="text1"/>
          <w:sz w:val="24"/>
          <w:szCs w:val="24"/>
        </w:rPr>
        <w:t xml:space="preserve">ൾ, </w:t>
      </w:r>
      <w:proofErr w:type="spellStart"/>
      <w:r w:rsidRPr="001A0592">
        <w:rPr>
          <w:color w:val="000000" w:themeColor="text1"/>
          <w:sz w:val="24"/>
          <w:szCs w:val="24"/>
        </w:rPr>
        <w:t>മരത്തിന്റെ</w:t>
      </w:r>
      <w:proofErr w:type="spellEnd"/>
      <w:r w:rsidRPr="001A0592">
        <w:rPr>
          <w:color w:val="000000" w:themeColor="text1"/>
          <w:sz w:val="24"/>
          <w:szCs w:val="24"/>
        </w:rPr>
        <w:t xml:space="preserve"> </w:t>
      </w:r>
      <w:proofErr w:type="spellStart"/>
      <w:r w:rsidRPr="001A0592">
        <w:rPr>
          <w:color w:val="000000" w:themeColor="text1"/>
          <w:sz w:val="24"/>
          <w:szCs w:val="24"/>
        </w:rPr>
        <w:t>തോല്</w:t>
      </w:r>
      <w:proofErr w:type="spellEnd"/>
      <w:r w:rsidRPr="001A0592">
        <w:rPr>
          <w:color w:val="000000" w:themeColor="text1"/>
          <w:sz w:val="24"/>
          <w:szCs w:val="24"/>
        </w:rPr>
        <w:t xml:space="preserve">, </w:t>
      </w:r>
      <w:proofErr w:type="spellStart"/>
      <w:r w:rsidRPr="001A0592">
        <w:rPr>
          <w:color w:val="000000" w:themeColor="text1"/>
          <w:sz w:val="24"/>
          <w:szCs w:val="24"/>
        </w:rPr>
        <w:t>കായ്ക</w:t>
      </w:r>
      <w:proofErr w:type="spellEnd"/>
      <w:r w:rsidRPr="001A0592">
        <w:rPr>
          <w:color w:val="000000" w:themeColor="text1"/>
          <w:sz w:val="24"/>
          <w:szCs w:val="24"/>
        </w:rPr>
        <w:t xml:space="preserve">ൾ </w:t>
      </w:r>
      <w:proofErr w:type="spellStart"/>
      <w:r w:rsidRPr="001A0592">
        <w:rPr>
          <w:color w:val="000000" w:themeColor="text1"/>
          <w:sz w:val="24"/>
          <w:szCs w:val="24"/>
        </w:rPr>
        <w:t>എന്നിവ</w:t>
      </w:r>
      <w:proofErr w:type="spellEnd"/>
      <w:r w:rsidRPr="001A0592">
        <w:rPr>
          <w:color w:val="000000" w:themeColor="text1"/>
          <w:sz w:val="24"/>
          <w:szCs w:val="24"/>
        </w:rPr>
        <w:t xml:space="preserve"> </w:t>
      </w:r>
      <w:proofErr w:type="spellStart"/>
      <w:r w:rsidRPr="001A0592">
        <w:rPr>
          <w:color w:val="000000" w:themeColor="text1"/>
          <w:sz w:val="24"/>
          <w:szCs w:val="24"/>
        </w:rPr>
        <w:t>അരച്ച്</w:t>
      </w:r>
      <w:proofErr w:type="spellEnd"/>
      <w:r w:rsidRPr="001A0592">
        <w:rPr>
          <w:color w:val="000000" w:themeColor="text1"/>
          <w:sz w:val="24"/>
          <w:szCs w:val="24"/>
        </w:rPr>
        <w:t xml:space="preserve"> </w:t>
      </w:r>
      <w:proofErr w:type="spellStart"/>
      <w:r w:rsidRPr="001A0592">
        <w:rPr>
          <w:color w:val="000000" w:themeColor="text1"/>
          <w:sz w:val="24"/>
          <w:szCs w:val="24"/>
        </w:rPr>
        <w:t>ചെങ്കൽപ്പാടി</w:t>
      </w:r>
      <w:proofErr w:type="spellEnd"/>
      <w:r w:rsidRPr="001A0592">
        <w:rPr>
          <w:color w:val="000000" w:themeColor="text1"/>
          <w:sz w:val="24"/>
          <w:szCs w:val="24"/>
        </w:rPr>
        <w:t xml:space="preserve"> </w:t>
      </w:r>
      <w:proofErr w:type="spellStart"/>
      <w:r w:rsidRPr="001A0592">
        <w:rPr>
          <w:color w:val="000000" w:themeColor="text1"/>
          <w:sz w:val="24"/>
          <w:szCs w:val="24"/>
        </w:rPr>
        <w:t>ചേർത്താണ്</w:t>
      </w:r>
      <w:proofErr w:type="spellEnd"/>
      <w:r w:rsidRPr="001A0592">
        <w:rPr>
          <w:color w:val="000000" w:themeColor="text1"/>
          <w:sz w:val="24"/>
          <w:szCs w:val="24"/>
        </w:rPr>
        <w:t xml:space="preserve"> </w:t>
      </w:r>
      <w:proofErr w:type="spellStart"/>
      <w:r w:rsidRPr="001A0592">
        <w:rPr>
          <w:color w:val="000000" w:themeColor="text1"/>
          <w:sz w:val="24"/>
          <w:szCs w:val="24"/>
        </w:rPr>
        <w:t>നിറങ്ങ</w:t>
      </w:r>
      <w:proofErr w:type="spellEnd"/>
      <w:r w:rsidRPr="001A0592">
        <w:rPr>
          <w:color w:val="000000" w:themeColor="text1"/>
          <w:sz w:val="24"/>
          <w:szCs w:val="24"/>
        </w:rPr>
        <w:t xml:space="preserve">ൾ </w:t>
      </w:r>
      <w:proofErr w:type="spellStart"/>
      <w:r w:rsidRPr="001A0592">
        <w:rPr>
          <w:color w:val="000000" w:themeColor="text1"/>
          <w:sz w:val="24"/>
          <w:szCs w:val="24"/>
        </w:rPr>
        <w:t>ഉണ്ടാക്കിയിരുന്നത്</w:t>
      </w:r>
      <w:proofErr w:type="spellEnd"/>
      <w:r w:rsidRPr="001A0592">
        <w:rPr>
          <w:color w:val="000000" w:themeColor="text1"/>
          <w:sz w:val="24"/>
          <w:szCs w:val="24"/>
        </w:rPr>
        <w:t xml:space="preserve">. സൂര്യപ്രകാശം എത്താൻ കഴിയാത്ത ഗുഹയുടെ ഉൾഭിത്തികളിലാണ് ചിത്രങ്ങൾ വരച്ചിരുന്നത്. </w:t>
      </w:r>
      <w:proofErr w:type="spellStart"/>
      <w:r w:rsidRPr="001A0592">
        <w:rPr>
          <w:color w:val="000000" w:themeColor="text1"/>
          <w:sz w:val="24"/>
          <w:szCs w:val="24"/>
        </w:rPr>
        <w:t>കൽസൂചികളും</w:t>
      </w:r>
      <w:proofErr w:type="spellEnd"/>
      <w:r w:rsidRPr="001A0592">
        <w:rPr>
          <w:color w:val="000000" w:themeColor="text1"/>
          <w:sz w:val="24"/>
          <w:szCs w:val="24"/>
        </w:rPr>
        <w:t xml:space="preserve"> </w:t>
      </w:r>
      <w:proofErr w:type="spellStart"/>
      <w:r w:rsidRPr="001A0592">
        <w:rPr>
          <w:color w:val="000000" w:themeColor="text1"/>
          <w:sz w:val="24"/>
          <w:szCs w:val="24"/>
        </w:rPr>
        <w:t>മുനയുള്ള</w:t>
      </w:r>
      <w:proofErr w:type="spellEnd"/>
      <w:r w:rsidRPr="001A0592">
        <w:rPr>
          <w:color w:val="000000" w:themeColor="text1"/>
          <w:sz w:val="24"/>
          <w:szCs w:val="24"/>
        </w:rPr>
        <w:t xml:space="preserve"> </w:t>
      </w:r>
      <w:proofErr w:type="spellStart"/>
      <w:r w:rsidRPr="001A0592">
        <w:rPr>
          <w:color w:val="000000" w:themeColor="text1"/>
          <w:sz w:val="24"/>
          <w:szCs w:val="24"/>
        </w:rPr>
        <w:t>ആയുധങ്ങളും</w:t>
      </w:r>
      <w:proofErr w:type="spellEnd"/>
      <w:r w:rsidRPr="001A0592">
        <w:rPr>
          <w:color w:val="000000" w:themeColor="text1"/>
          <w:sz w:val="24"/>
          <w:szCs w:val="24"/>
        </w:rPr>
        <w:t xml:space="preserve"> </w:t>
      </w:r>
      <w:proofErr w:type="spellStart"/>
      <w:r w:rsidRPr="001A0592">
        <w:rPr>
          <w:color w:val="000000" w:themeColor="text1"/>
          <w:sz w:val="24"/>
          <w:szCs w:val="24"/>
        </w:rPr>
        <w:t>ഉപയോഗിച്ചാണ്</w:t>
      </w:r>
      <w:proofErr w:type="spellEnd"/>
      <w:r w:rsidRPr="001A0592">
        <w:rPr>
          <w:color w:val="000000" w:themeColor="text1"/>
          <w:sz w:val="24"/>
          <w:szCs w:val="24"/>
        </w:rPr>
        <w:t xml:space="preserve"> </w:t>
      </w:r>
      <w:proofErr w:type="spellStart"/>
      <w:r w:rsidRPr="001A0592">
        <w:rPr>
          <w:color w:val="000000" w:themeColor="text1"/>
          <w:sz w:val="24"/>
          <w:szCs w:val="24"/>
        </w:rPr>
        <w:t>ഇത്തരം</w:t>
      </w:r>
      <w:proofErr w:type="spellEnd"/>
      <w:r w:rsidRPr="001A0592">
        <w:rPr>
          <w:color w:val="000000" w:themeColor="text1"/>
          <w:sz w:val="24"/>
          <w:szCs w:val="24"/>
        </w:rPr>
        <w:t xml:space="preserve"> </w:t>
      </w:r>
      <w:proofErr w:type="spellStart"/>
      <w:r w:rsidRPr="001A0592">
        <w:rPr>
          <w:color w:val="000000" w:themeColor="text1"/>
          <w:sz w:val="24"/>
          <w:szCs w:val="24"/>
        </w:rPr>
        <w:t>ചിത്രങ്ങ</w:t>
      </w:r>
      <w:proofErr w:type="spellEnd"/>
      <w:r w:rsidRPr="001A0592">
        <w:rPr>
          <w:color w:val="000000" w:themeColor="text1"/>
          <w:sz w:val="24"/>
          <w:szCs w:val="24"/>
        </w:rPr>
        <w:t xml:space="preserve">ൾ </w:t>
      </w:r>
      <w:proofErr w:type="spellStart"/>
      <w:r w:rsidRPr="001A0592">
        <w:rPr>
          <w:color w:val="000000" w:themeColor="text1"/>
          <w:sz w:val="24"/>
          <w:szCs w:val="24"/>
        </w:rPr>
        <w:t>അവ</w:t>
      </w:r>
      <w:proofErr w:type="spellEnd"/>
      <w:r w:rsidRPr="001A0592">
        <w:rPr>
          <w:color w:val="000000" w:themeColor="text1"/>
          <w:sz w:val="24"/>
          <w:szCs w:val="24"/>
        </w:rPr>
        <w:t xml:space="preserve">ർ </w:t>
      </w:r>
      <w:proofErr w:type="spellStart"/>
      <w:r w:rsidRPr="001A0592">
        <w:rPr>
          <w:color w:val="000000" w:themeColor="text1"/>
          <w:sz w:val="24"/>
          <w:szCs w:val="24"/>
        </w:rPr>
        <w:t>വരച്ചിരുന്നത്</w:t>
      </w:r>
      <w:proofErr w:type="spellEnd"/>
      <w:r w:rsidRPr="001A0592">
        <w:rPr>
          <w:color w:val="000000" w:themeColor="text1"/>
          <w:sz w:val="24"/>
          <w:szCs w:val="24"/>
        </w:rPr>
        <w:t xml:space="preserve">. </w:t>
      </w:r>
      <w:proofErr w:type="spellStart"/>
      <w:r w:rsidRPr="001A0592">
        <w:rPr>
          <w:color w:val="000000" w:themeColor="text1"/>
          <w:sz w:val="24"/>
          <w:szCs w:val="24"/>
        </w:rPr>
        <w:t>ഗുഹകളിലെ</w:t>
      </w:r>
      <w:proofErr w:type="spellEnd"/>
      <w:r w:rsidRPr="001A0592">
        <w:rPr>
          <w:color w:val="000000" w:themeColor="text1"/>
          <w:sz w:val="24"/>
          <w:szCs w:val="24"/>
        </w:rPr>
        <w:t xml:space="preserve"> </w:t>
      </w:r>
      <w:proofErr w:type="spellStart"/>
      <w:r w:rsidRPr="001A0592">
        <w:rPr>
          <w:color w:val="000000" w:themeColor="text1"/>
          <w:sz w:val="24"/>
          <w:szCs w:val="24"/>
        </w:rPr>
        <w:t>മേൽഭിത്തികളിലും</w:t>
      </w:r>
      <w:proofErr w:type="spellEnd"/>
      <w:r w:rsidRPr="001A0592">
        <w:rPr>
          <w:color w:val="000000" w:themeColor="text1"/>
          <w:sz w:val="24"/>
          <w:szCs w:val="24"/>
        </w:rPr>
        <w:t xml:space="preserve"> </w:t>
      </w:r>
      <w:proofErr w:type="spellStart"/>
      <w:r w:rsidRPr="001A0592">
        <w:rPr>
          <w:color w:val="000000" w:themeColor="text1"/>
          <w:sz w:val="24"/>
          <w:szCs w:val="24"/>
        </w:rPr>
        <w:t>ചിത്രങ്ങ</w:t>
      </w:r>
      <w:proofErr w:type="spellEnd"/>
      <w:r w:rsidRPr="001A0592">
        <w:rPr>
          <w:color w:val="000000" w:themeColor="text1"/>
          <w:sz w:val="24"/>
          <w:szCs w:val="24"/>
        </w:rPr>
        <w:t xml:space="preserve">ൾ </w:t>
      </w:r>
      <w:proofErr w:type="spellStart"/>
      <w:r w:rsidRPr="001A0592">
        <w:rPr>
          <w:color w:val="000000" w:themeColor="text1"/>
          <w:sz w:val="24"/>
          <w:szCs w:val="24"/>
        </w:rPr>
        <w:t>വരച്ചിരുന്നതായി</w:t>
      </w:r>
      <w:proofErr w:type="spellEnd"/>
      <w:r w:rsidRPr="001A0592">
        <w:rPr>
          <w:color w:val="000000" w:themeColor="text1"/>
          <w:sz w:val="24"/>
          <w:szCs w:val="24"/>
        </w:rPr>
        <w:t xml:space="preserve"> </w:t>
      </w:r>
      <w:proofErr w:type="spellStart"/>
      <w:r w:rsidRPr="001A0592">
        <w:rPr>
          <w:color w:val="000000" w:themeColor="text1"/>
          <w:sz w:val="24"/>
          <w:szCs w:val="24"/>
        </w:rPr>
        <w:t>കാണാ</w:t>
      </w:r>
      <w:proofErr w:type="spellEnd"/>
      <w:r w:rsidRPr="001A0592">
        <w:rPr>
          <w:color w:val="000000" w:themeColor="text1"/>
          <w:sz w:val="24"/>
          <w:szCs w:val="24"/>
        </w:rPr>
        <w:t xml:space="preserve">ൻ </w:t>
      </w:r>
      <w:proofErr w:type="spellStart"/>
      <w:r w:rsidRPr="001A0592">
        <w:rPr>
          <w:color w:val="000000" w:themeColor="text1"/>
          <w:sz w:val="24"/>
          <w:szCs w:val="24"/>
        </w:rPr>
        <w:t>കഴിയും</w:t>
      </w:r>
      <w:proofErr w:type="spellEnd"/>
      <w:r w:rsidRPr="001A0592">
        <w:rPr>
          <w:color w:val="000000" w:themeColor="text1"/>
          <w:sz w:val="24"/>
          <w:szCs w:val="24"/>
        </w:rPr>
        <w:t xml:space="preserve">. </w:t>
      </w:r>
      <w:proofErr w:type="spellStart"/>
      <w:r w:rsidRPr="001A0592">
        <w:rPr>
          <w:color w:val="000000" w:themeColor="text1"/>
          <w:sz w:val="24"/>
          <w:szCs w:val="24"/>
        </w:rPr>
        <w:t>പ്രാചീനമനുഷ്യ</w:t>
      </w:r>
      <w:proofErr w:type="spellEnd"/>
      <w:r w:rsidRPr="001A0592">
        <w:rPr>
          <w:color w:val="000000" w:themeColor="text1"/>
          <w:sz w:val="24"/>
          <w:szCs w:val="24"/>
        </w:rPr>
        <w:t xml:space="preserve">ർ </w:t>
      </w:r>
      <w:proofErr w:type="spellStart"/>
      <w:r w:rsidRPr="001A0592">
        <w:rPr>
          <w:color w:val="000000" w:themeColor="text1"/>
          <w:sz w:val="24"/>
          <w:szCs w:val="24"/>
        </w:rPr>
        <w:t>ആർജിച്ച</w:t>
      </w:r>
      <w:proofErr w:type="spellEnd"/>
      <w:r w:rsidRPr="001A0592">
        <w:rPr>
          <w:color w:val="000000" w:themeColor="text1"/>
          <w:sz w:val="24"/>
          <w:szCs w:val="24"/>
        </w:rPr>
        <w:t xml:space="preserve"> </w:t>
      </w:r>
      <w:proofErr w:type="spellStart"/>
      <w:r w:rsidRPr="001A0592">
        <w:rPr>
          <w:color w:val="000000" w:themeColor="text1"/>
          <w:sz w:val="24"/>
          <w:szCs w:val="24"/>
        </w:rPr>
        <w:t>വൈജ്ഞാനിക</w:t>
      </w:r>
      <w:proofErr w:type="spellEnd"/>
      <w:r w:rsidRPr="001A0592">
        <w:rPr>
          <w:color w:val="000000" w:themeColor="text1"/>
          <w:sz w:val="24"/>
          <w:szCs w:val="24"/>
        </w:rPr>
        <w:t xml:space="preserve"> </w:t>
      </w:r>
      <w:proofErr w:type="spellStart"/>
      <w:r w:rsidRPr="001A0592">
        <w:rPr>
          <w:color w:val="000000" w:themeColor="text1"/>
          <w:sz w:val="24"/>
          <w:szCs w:val="24"/>
        </w:rPr>
        <w:t>വികാസത്തിന്റെയും</w:t>
      </w:r>
      <w:proofErr w:type="spellEnd"/>
      <w:r w:rsidRPr="001A0592">
        <w:rPr>
          <w:color w:val="000000" w:themeColor="text1"/>
          <w:sz w:val="24"/>
          <w:szCs w:val="24"/>
        </w:rPr>
        <w:t xml:space="preserve"> </w:t>
      </w:r>
      <w:proofErr w:type="spellStart"/>
      <w:r w:rsidRPr="001A0592">
        <w:rPr>
          <w:color w:val="000000" w:themeColor="text1"/>
          <w:sz w:val="24"/>
          <w:szCs w:val="24"/>
        </w:rPr>
        <w:t>സാങ്കേതിക</w:t>
      </w:r>
      <w:proofErr w:type="spellEnd"/>
      <w:r w:rsidRPr="001A0592">
        <w:rPr>
          <w:color w:val="000000" w:themeColor="text1"/>
          <w:sz w:val="24"/>
          <w:szCs w:val="24"/>
        </w:rPr>
        <w:t xml:space="preserve"> </w:t>
      </w:r>
      <w:proofErr w:type="spellStart"/>
      <w:r w:rsidRPr="001A0592">
        <w:rPr>
          <w:color w:val="000000" w:themeColor="text1"/>
          <w:sz w:val="24"/>
          <w:szCs w:val="24"/>
        </w:rPr>
        <w:t>വൈദഗ്ധ്യത്തിന്റെയും</w:t>
      </w:r>
      <w:proofErr w:type="spellEnd"/>
      <w:r w:rsidRPr="001A0592">
        <w:rPr>
          <w:color w:val="000000" w:themeColor="text1"/>
          <w:sz w:val="24"/>
          <w:szCs w:val="24"/>
        </w:rPr>
        <w:t xml:space="preserve"> </w:t>
      </w:r>
      <w:proofErr w:type="spellStart"/>
      <w:r w:rsidRPr="001A0592">
        <w:rPr>
          <w:color w:val="000000" w:themeColor="text1"/>
          <w:sz w:val="24"/>
          <w:szCs w:val="24"/>
        </w:rPr>
        <w:t>തെളിവായി</w:t>
      </w:r>
      <w:proofErr w:type="spellEnd"/>
      <w:r w:rsidRPr="001A0592">
        <w:rPr>
          <w:color w:val="000000" w:themeColor="text1"/>
          <w:sz w:val="24"/>
          <w:szCs w:val="24"/>
        </w:rPr>
        <w:t xml:space="preserve"> </w:t>
      </w:r>
      <w:proofErr w:type="spellStart"/>
      <w:r w:rsidRPr="001A0592">
        <w:rPr>
          <w:color w:val="000000" w:themeColor="text1"/>
          <w:sz w:val="24"/>
          <w:szCs w:val="24"/>
        </w:rPr>
        <w:t>ഇത്തരം</w:t>
      </w:r>
      <w:proofErr w:type="spellEnd"/>
      <w:r w:rsidR="00BC42CD" w:rsidRPr="001A0592">
        <w:rPr>
          <w:color w:val="000000" w:themeColor="text1"/>
          <w:sz w:val="24"/>
          <w:szCs w:val="24"/>
        </w:rPr>
        <w:t xml:space="preserve"> </w:t>
      </w:r>
      <w:proofErr w:type="spellStart"/>
      <w:r w:rsidRPr="001A0592">
        <w:rPr>
          <w:color w:val="000000" w:themeColor="text1"/>
          <w:sz w:val="24"/>
          <w:szCs w:val="24"/>
        </w:rPr>
        <w:t>ചിത്രങ്ങളും</w:t>
      </w:r>
      <w:proofErr w:type="spellEnd"/>
      <w:r w:rsidRPr="001A0592">
        <w:rPr>
          <w:color w:val="000000" w:themeColor="text1"/>
          <w:sz w:val="24"/>
          <w:szCs w:val="24"/>
        </w:rPr>
        <w:t xml:space="preserve"> </w:t>
      </w:r>
      <w:proofErr w:type="spellStart"/>
      <w:r w:rsidRPr="001A0592">
        <w:rPr>
          <w:color w:val="000000" w:themeColor="text1"/>
          <w:sz w:val="24"/>
          <w:szCs w:val="24"/>
        </w:rPr>
        <w:t>ശില്പങ്ങളും</w:t>
      </w:r>
      <w:proofErr w:type="spellEnd"/>
      <w:r w:rsidRPr="001A0592">
        <w:rPr>
          <w:color w:val="000000" w:themeColor="text1"/>
          <w:sz w:val="24"/>
          <w:szCs w:val="24"/>
        </w:rPr>
        <w:t xml:space="preserve"> </w:t>
      </w:r>
      <w:proofErr w:type="spellStart"/>
      <w:r w:rsidRPr="001A0592">
        <w:rPr>
          <w:color w:val="000000" w:themeColor="text1"/>
          <w:sz w:val="24"/>
          <w:szCs w:val="24"/>
        </w:rPr>
        <w:t>കണക്കാക്കപ്പെടുന്നു</w:t>
      </w:r>
      <w:proofErr w:type="spellEnd"/>
      <w:r w:rsidRPr="001A0592">
        <w:rPr>
          <w:color w:val="000000" w:themeColor="text1"/>
          <w:sz w:val="24"/>
          <w:szCs w:val="24"/>
        </w:rPr>
        <w:t>.</w:t>
      </w:r>
    </w:p>
    <w:p w14:paraId="35770FB7" w14:textId="2D034F6F"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പ്രാചീനശിലായുഗ</w:t>
      </w:r>
      <w:proofErr w:type="spellEnd"/>
      <w:r w:rsidRPr="001A0592">
        <w:rPr>
          <w:color w:val="000000" w:themeColor="text1"/>
          <w:sz w:val="24"/>
          <w:szCs w:val="24"/>
        </w:rPr>
        <w:t xml:space="preserve"> </w:t>
      </w:r>
      <w:proofErr w:type="spellStart"/>
      <w:r w:rsidRPr="001A0592">
        <w:rPr>
          <w:color w:val="000000" w:themeColor="text1"/>
          <w:sz w:val="24"/>
          <w:szCs w:val="24"/>
        </w:rPr>
        <w:t>കാലത്തെ</w:t>
      </w:r>
      <w:proofErr w:type="spellEnd"/>
      <w:r w:rsidRPr="001A0592">
        <w:rPr>
          <w:color w:val="000000" w:themeColor="text1"/>
          <w:sz w:val="24"/>
          <w:szCs w:val="24"/>
        </w:rPr>
        <w:t xml:space="preserve"> </w:t>
      </w:r>
      <w:proofErr w:type="spellStart"/>
      <w:r w:rsidRPr="001A0592">
        <w:rPr>
          <w:color w:val="000000" w:themeColor="text1"/>
          <w:sz w:val="24"/>
          <w:szCs w:val="24"/>
        </w:rPr>
        <w:t>ഉപകരണങ്ങ</w:t>
      </w:r>
      <w:proofErr w:type="spellEnd"/>
      <w:r w:rsidRPr="001A0592">
        <w:rPr>
          <w:color w:val="000000" w:themeColor="text1"/>
          <w:sz w:val="24"/>
          <w:szCs w:val="24"/>
        </w:rPr>
        <w:t xml:space="preserve">ൾ, </w:t>
      </w:r>
      <w:proofErr w:type="spellStart"/>
      <w:r w:rsidRPr="001A0592">
        <w:rPr>
          <w:color w:val="000000" w:themeColor="text1"/>
          <w:sz w:val="24"/>
          <w:szCs w:val="24"/>
        </w:rPr>
        <w:t>കലക</w:t>
      </w:r>
      <w:proofErr w:type="spellEnd"/>
      <w:r w:rsidRPr="001A0592">
        <w:rPr>
          <w:color w:val="000000" w:themeColor="text1"/>
          <w:sz w:val="24"/>
          <w:szCs w:val="24"/>
        </w:rPr>
        <w:t xml:space="preserve">ൾ </w:t>
      </w:r>
      <w:proofErr w:type="spellStart"/>
      <w:r w:rsidRPr="001A0592">
        <w:rPr>
          <w:color w:val="000000" w:themeColor="text1"/>
          <w:sz w:val="24"/>
          <w:szCs w:val="24"/>
        </w:rPr>
        <w:t>എന്നിവയി</w:t>
      </w:r>
      <w:proofErr w:type="spellEnd"/>
      <w:r w:rsidRPr="001A0592">
        <w:rPr>
          <w:color w:val="000000" w:themeColor="text1"/>
          <w:sz w:val="24"/>
          <w:szCs w:val="24"/>
        </w:rPr>
        <w:t xml:space="preserve">ൽ </w:t>
      </w:r>
      <w:proofErr w:type="spellStart"/>
      <w:r w:rsidRPr="001A0592">
        <w:rPr>
          <w:color w:val="000000" w:themeColor="text1"/>
          <w:sz w:val="24"/>
          <w:szCs w:val="24"/>
        </w:rPr>
        <w:t>നിന്നും</w:t>
      </w:r>
      <w:proofErr w:type="spellEnd"/>
      <w:r w:rsidRPr="001A0592">
        <w:rPr>
          <w:color w:val="000000" w:themeColor="text1"/>
          <w:sz w:val="24"/>
          <w:szCs w:val="24"/>
        </w:rPr>
        <w:t xml:space="preserve"> </w:t>
      </w:r>
      <w:proofErr w:type="spellStart"/>
      <w:r w:rsidRPr="001A0592">
        <w:rPr>
          <w:color w:val="000000" w:themeColor="text1"/>
          <w:sz w:val="24"/>
          <w:szCs w:val="24"/>
        </w:rPr>
        <w:t>മനുഷ്യരുടെ</w:t>
      </w:r>
      <w:proofErr w:type="spellEnd"/>
      <w:r w:rsidRPr="001A0592">
        <w:rPr>
          <w:color w:val="000000" w:themeColor="text1"/>
          <w:sz w:val="24"/>
          <w:szCs w:val="24"/>
        </w:rPr>
        <w:t xml:space="preserve"> </w:t>
      </w:r>
      <w:proofErr w:type="spellStart"/>
      <w:r w:rsidRPr="001A0592">
        <w:rPr>
          <w:color w:val="000000" w:themeColor="text1"/>
          <w:sz w:val="24"/>
          <w:szCs w:val="24"/>
        </w:rPr>
        <w:t>ജീവിതത്തെക്കുറിച്ചുള്ള</w:t>
      </w:r>
      <w:proofErr w:type="spellEnd"/>
      <w:r w:rsidRPr="001A0592">
        <w:rPr>
          <w:color w:val="000000" w:themeColor="text1"/>
          <w:sz w:val="24"/>
          <w:szCs w:val="24"/>
        </w:rPr>
        <w:t xml:space="preserve"> </w:t>
      </w:r>
      <w:proofErr w:type="spellStart"/>
      <w:r w:rsidRPr="001A0592">
        <w:rPr>
          <w:color w:val="000000" w:themeColor="text1"/>
          <w:sz w:val="24"/>
          <w:szCs w:val="24"/>
        </w:rPr>
        <w:t>എന്തെല്ലാം</w:t>
      </w:r>
      <w:proofErr w:type="spellEnd"/>
      <w:r w:rsidRPr="001A0592">
        <w:rPr>
          <w:color w:val="000000" w:themeColor="text1"/>
          <w:sz w:val="24"/>
          <w:szCs w:val="24"/>
        </w:rPr>
        <w:t xml:space="preserve"> </w:t>
      </w:r>
      <w:proofErr w:type="spellStart"/>
      <w:r w:rsidRPr="001A0592">
        <w:rPr>
          <w:color w:val="000000" w:themeColor="text1"/>
          <w:sz w:val="24"/>
          <w:szCs w:val="24"/>
        </w:rPr>
        <w:t>വിവരങ്ങളാണ്</w:t>
      </w:r>
      <w:proofErr w:type="spellEnd"/>
      <w:r w:rsidRPr="001A0592">
        <w:rPr>
          <w:color w:val="000000" w:themeColor="text1"/>
          <w:sz w:val="24"/>
          <w:szCs w:val="24"/>
        </w:rPr>
        <w:t xml:space="preserve"> </w:t>
      </w:r>
      <w:proofErr w:type="spellStart"/>
      <w:r w:rsidRPr="001A0592">
        <w:rPr>
          <w:color w:val="000000" w:themeColor="text1"/>
          <w:sz w:val="24"/>
          <w:szCs w:val="24"/>
        </w:rPr>
        <w:t>ലഭിക്കുന്നതെന്ന്</w:t>
      </w:r>
      <w:proofErr w:type="spellEnd"/>
      <w:r w:rsidRPr="001A0592">
        <w:rPr>
          <w:color w:val="000000" w:themeColor="text1"/>
          <w:sz w:val="24"/>
          <w:szCs w:val="24"/>
        </w:rPr>
        <w:t xml:space="preserve"> </w:t>
      </w:r>
      <w:proofErr w:type="spellStart"/>
      <w:r w:rsidRPr="001A0592">
        <w:rPr>
          <w:color w:val="000000" w:themeColor="text1"/>
          <w:sz w:val="24"/>
          <w:szCs w:val="24"/>
        </w:rPr>
        <w:t>നോക്കാം</w:t>
      </w:r>
      <w:proofErr w:type="spellEnd"/>
      <w:r w:rsidRPr="001A0592">
        <w:rPr>
          <w:color w:val="000000" w:themeColor="text1"/>
          <w:sz w:val="24"/>
          <w:szCs w:val="24"/>
        </w:rPr>
        <w:t>.</w:t>
      </w:r>
    </w:p>
    <w:p w14:paraId="045BD416" w14:textId="730B0FEA"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പ്രാചീനശിലായുഗം</w:t>
      </w:r>
      <w:proofErr w:type="spellEnd"/>
    </w:p>
    <w:p w14:paraId="51E40351" w14:textId="0A6E85DD"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പരുക്ക</w:t>
      </w:r>
      <w:proofErr w:type="spellEnd"/>
      <w:r w:rsidRPr="001A0592">
        <w:rPr>
          <w:color w:val="000000" w:themeColor="text1"/>
          <w:sz w:val="24"/>
          <w:szCs w:val="24"/>
        </w:rPr>
        <w:t xml:space="preserve">ൻ </w:t>
      </w:r>
      <w:proofErr w:type="spellStart"/>
      <w:r w:rsidRPr="001A0592">
        <w:rPr>
          <w:color w:val="000000" w:themeColor="text1"/>
          <w:sz w:val="24"/>
          <w:szCs w:val="24"/>
        </w:rPr>
        <w:t>കല്ലുപകരണങ്ങ</w:t>
      </w:r>
      <w:proofErr w:type="spellEnd"/>
      <w:r w:rsidRPr="001A0592">
        <w:rPr>
          <w:color w:val="000000" w:themeColor="text1"/>
          <w:sz w:val="24"/>
          <w:szCs w:val="24"/>
        </w:rPr>
        <w:t xml:space="preserve">ൾ </w:t>
      </w:r>
      <w:proofErr w:type="spellStart"/>
      <w:r w:rsidRPr="001A0592">
        <w:rPr>
          <w:color w:val="000000" w:themeColor="text1"/>
          <w:sz w:val="24"/>
          <w:szCs w:val="24"/>
        </w:rPr>
        <w:t>ഉപയോഗിച്ചിരുന്നു</w:t>
      </w:r>
      <w:proofErr w:type="spellEnd"/>
    </w:p>
    <w:p w14:paraId="33602486"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ഗുഹകളിലും തുറസ്സായ സ്ഥലങ്ങളിലും വസിച്ചിരുന്നു</w:t>
      </w:r>
    </w:p>
    <w:p w14:paraId="0A660A51"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വേട്ടയാടൽ, ശേഖരണം എന്നിവ ആയി രുന്നു ഉപജീവനമാർഗങ്ങൾ</w:t>
      </w:r>
    </w:p>
    <w:p w14:paraId="07A66C8B"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ബാൻഡുകൾ പറ്റങ്ങൾ) ആയിരുന്നു സമൂഹത്തിന്റെ അടിസ്ഥാനഘടകം</w:t>
      </w:r>
    </w:p>
    <w:p w14:paraId="169EBCEE"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പുരുഷന്മാർ വേട്ടയാടലിലും സ്ത്രീകൾ ശേഖരണത്തിലും ഏർപ്പെട്ടിരുന്നു</w:t>
      </w:r>
    </w:p>
    <w:p w14:paraId="62C2C549"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lastRenderedPageBreak/>
        <w:t>ഭക്ഷണം സംഭരിച്ചു വച്ചിരുന്നില്ല</w:t>
      </w:r>
    </w:p>
    <w:p w14:paraId="65175EA7" w14:textId="77777777"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നാടോടി</w:t>
      </w:r>
      <w:proofErr w:type="spellEnd"/>
      <w:r w:rsidRPr="001A0592">
        <w:rPr>
          <w:color w:val="000000" w:themeColor="text1"/>
          <w:sz w:val="24"/>
          <w:szCs w:val="24"/>
        </w:rPr>
        <w:t xml:space="preserve"> </w:t>
      </w:r>
      <w:proofErr w:type="spellStart"/>
      <w:r w:rsidRPr="001A0592">
        <w:rPr>
          <w:color w:val="000000" w:themeColor="text1"/>
          <w:sz w:val="24"/>
          <w:szCs w:val="24"/>
        </w:rPr>
        <w:t>ജീവിതമാണ്</w:t>
      </w:r>
      <w:proofErr w:type="spellEnd"/>
      <w:r w:rsidRPr="001A0592">
        <w:rPr>
          <w:color w:val="000000" w:themeColor="text1"/>
          <w:sz w:val="24"/>
          <w:szCs w:val="24"/>
        </w:rPr>
        <w:t xml:space="preserve"> </w:t>
      </w:r>
      <w:proofErr w:type="spellStart"/>
      <w:r w:rsidRPr="001A0592">
        <w:rPr>
          <w:color w:val="000000" w:themeColor="text1"/>
          <w:sz w:val="24"/>
          <w:szCs w:val="24"/>
        </w:rPr>
        <w:t>നിലനിന്നിരുന്നത്</w:t>
      </w:r>
      <w:proofErr w:type="spellEnd"/>
    </w:p>
    <w:p w14:paraId="18F74F02" w14:textId="77777777" w:rsidR="00BC42CD" w:rsidRPr="001A0592" w:rsidRDefault="00BC42CD" w:rsidP="001A0592">
      <w:pPr>
        <w:spacing w:line="240" w:lineRule="auto"/>
        <w:rPr>
          <w:color w:val="000000" w:themeColor="text1"/>
          <w:sz w:val="24"/>
          <w:szCs w:val="24"/>
        </w:rPr>
      </w:pPr>
    </w:p>
    <w:p w14:paraId="4C972467" w14:textId="77777777" w:rsidR="007A4D46" w:rsidRPr="001A0592" w:rsidRDefault="00000000" w:rsidP="001A0592">
      <w:pPr>
        <w:spacing w:line="240" w:lineRule="auto"/>
        <w:rPr>
          <w:b/>
          <w:bCs/>
          <w:color w:val="000000" w:themeColor="text1"/>
          <w:sz w:val="24"/>
          <w:szCs w:val="24"/>
        </w:rPr>
      </w:pPr>
      <w:r w:rsidRPr="001A0592">
        <w:rPr>
          <w:b/>
          <w:bCs/>
          <w:color w:val="000000" w:themeColor="text1"/>
          <w:sz w:val="24"/>
          <w:szCs w:val="24"/>
        </w:rPr>
        <w:t>ബാൻഡുകൾ</w:t>
      </w:r>
    </w:p>
    <w:p w14:paraId="774F8477" w14:textId="303D54D5" w:rsidR="00BC42CD" w:rsidRDefault="00000000" w:rsidP="001A0592">
      <w:pPr>
        <w:spacing w:line="240" w:lineRule="auto"/>
        <w:rPr>
          <w:color w:val="000000" w:themeColor="text1"/>
          <w:sz w:val="24"/>
          <w:szCs w:val="24"/>
        </w:rPr>
      </w:pPr>
      <w:proofErr w:type="spellStart"/>
      <w:r w:rsidRPr="001A0592">
        <w:rPr>
          <w:color w:val="000000" w:themeColor="text1"/>
          <w:sz w:val="24"/>
          <w:szCs w:val="24"/>
        </w:rPr>
        <w:t>നൂറി</w:t>
      </w:r>
      <w:proofErr w:type="spellEnd"/>
      <w:r w:rsidRPr="001A0592">
        <w:rPr>
          <w:color w:val="000000" w:themeColor="text1"/>
          <w:sz w:val="24"/>
          <w:szCs w:val="24"/>
        </w:rPr>
        <w:t xml:space="preserve">ൽ </w:t>
      </w:r>
      <w:proofErr w:type="spellStart"/>
      <w:r w:rsidRPr="001A0592">
        <w:rPr>
          <w:color w:val="000000" w:themeColor="text1"/>
          <w:sz w:val="24"/>
          <w:szCs w:val="24"/>
        </w:rPr>
        <w:t>താഴെ</w:t>
      </w:r>
      <w:proofErr w:type="spellEnd"/>
      <w:r w:rsidRPr="001A0592">
        <w:rPr>
          <w:color w:val="000000" w:themeColor="text1"/>
          <w:sz w:val="24"/>
          <w:szCs w:val="24"/>
        </w:rPr>
        <w:t xml:space="preserve"> </w:t>
      </w:r>
      <w:proofErr w:type="spellStart"/>
      <w:r w:rsidRPr="001A0592">
        <w:rPr>
          <w:color w:val="000000" w:themeColor="text1"/>
          <w:sz w:val="24"/>
          <w:szCs w:val="24"/>
        </w:rPr>
        <w:t>അംഗങ്ങ</w:t>
      </w:r>
      <w:proofErr w:type="spellEnd"/>
      <w:r w:rsidRPr="001A0592">
        <w:rPr>
          <w:color w:val="000000" w:themeColor="text1"/>
          <w:sz w:val="24"/>
          <w:szCs w:val="24"/>
        </w:rPr>
        <w:t xml:space="preserve">ൾ </w:t>
      </w:r>
      <w:proofErr w:type="spellStart"/>
      <w:r w:rsidRPr="001A0592">
        <w:rPr>
          <w:color w:val="000000" w:themeColor="text1"/>
          <w:sz w:val="24"/>
          <w:szCs w:val="24"/>
        </w:rPr>
        <w:t>ഉൾപ്പെടുന്ന</w:t>
      </w:r>
      <w:proofErr w:type="spellEnd"/>
      <w:r w:rsidRPr="001A0592">
        <w:rPr>
          <w:color w:val="000000" w:themeColor="text1"/>
          <w:sz w:val="24"/>
          <w:szCs w:val="24"/>
        </w:rPr>
        <w:t xml:space="preserve"> </w:t>
      </w:r>
      <w:proofErr w:type="spellStart"/>
      <w:r w:rsidRPr="001A0592">
        <w:rPr>
          <w:color w:val="000000" w:themeColor="text1"/>
          <w:sz w:val="24"/>
          <w:szCs w:val="24"/>
        </w:rPr>
        <w:t>ചെറുസമൂഹങ്ങളാണ്</w:t>
      </w:r>
      <w:proofErr w:type="spellEnd"/>
      <w:r w:rsidRPr="001A0592">
        <w:rPr>
          <w:color w:val="000000" w:themeColor="text1"/>
          <w:sz w:val="24"/>
          <w:szCs w:val="24"/>
        </w:rPr>
        <w:t xml:space="preserve"> </w:t>
      </w:r>
      <w:proofErr w:type="spellStart"/>
      <w:r w:rsidRPr="001A0592">
        <w:rPr>
          <w:color w:val="000000" w:themeColor="text1"/>
          <w:sz w:val="24"/>
          <w:szCs w:val="24"/>
        </w:rPr>
        <w:t>ബാൻഡുക</w:t>
      </w:r>
      <w:proofErr w:type="spellEnd"/>
      <w:r w:rsidRPr="001A0592">
        <w:rPr>
          <w:color w:val="000000" w:themeColor="text1"/>
          <w:sz w:val="24"/>
          <w:szCs w:val="24"/>
        </w:rPr>
        <w:t>ൾ (</w:t>
      </w:r>
      <w:proofErr w:type="spellStart"/>
      <w:r w:rsidRPr="001A0592">
        <w:rPr>
          <w:color w:val="000000" w:themeColor="text1"/>
          <w:sz w:val="24"/>
          <w:szCs w:val="24"/>
        </w:rPr>
        <w:t>പറ്റങ്ങ</w:t>
      </w:r>
      <w:proofErr w:type="spellEnd"/>
      <w:r w:rsidRPr="001A0592">
        <w:rPr>
          <w:color w:val="000000" w:themeColor="text1"/>
          <w:sz w:val="24"/>
          <w:szCs w:val="24"/>
        </w:rPr>
        <w:t xml:space="preserve">ൾ). </w:t>
      </w:r>
      <w:proofErr w:type="spellStart"/>
      <w:r w:rsidRPr="001A0592">
        <w:rPr>
          <w:color w:val="000000" w:themeColor="text1"/>
          <w:sz w:val="24"/>
          <w:szCs w:val="24"/>
        </w:rPr>
        <w:t>രക്ത</w:t>
      </w:r>
      <w:proofErr w:type="spellEnd"/>
      <w:r w:rsidRPr="001A0592">
        <w:rPr>
          <w:color w:val="000000" w:themeColor="text1"/>
          <w:sz w:val="24"/>
          <w:szCs w:val="24"/>
        </w:rPr>
        <w:t xml:space="preserve"> </w:t>
      </w:r>
      <w:proofErr w:type="spellStart"/>
      <w:r w:rsidRPr="001A0592">
        <w:rPr>
          <w:color w:val="000000" w:themeColor="text1"/>
          <w:sz w:val="24"/>
          <w:szCs w:val="24"/>
        </w:rPr>
        <w:t>ബന്ധമാണ്</w:t>
      </w:r>
      <w:proofErr w:type="spellEnd"/>
      <w:r w:rsidR="00BC42CD" w:rsidRPr="001A0592">
        <w:rPr>
          <w:color w:val="000000" w:themeColor="text1"/>
          <w:sz w:val="24"/>
          <w:szCs w:val="24"/>
        </w:rPr>
        <w:t xml:space="preserve"> </w:t>
      </w:r>
      <w:proofErr w:type="spellStart"/>
      <w:r w:rsidRPr="001A0592">
        <w:rPr>
          <w:color w:val="000000" w:themeColor="text1"/>
          <w:sz w:val="24"/>
          <w:szCs w:val="24"/>
        </w:rPr>
        <w:t>ബാൻഡിലെ</w:t>
      </w:r>
      <w:proofErr w:type="spellEnd"/>
      <w:r w:rsidR="00BC42CD" w:rsidRPr="001A0592">
        <w:rPr>
          <w:color w:val="000000" w:themeColor="text1"/>
          <w:sz w:val="24"/>
          <w:szCs w:val="24"/>
        </w:rPr>
        <w:t xml:space="preserve"> </w:t>
      </w:r>
      <w:proofErr w:type="spellStart"/>
      <w:r w:rsidRPr="001A0592">
        <w:rPr>
          <w:color w:val="000000" w:themeColor="text1"/>
          <w:sz w:val="24"/>
          <w:szCs w:val="24"/>
        </w:rPr>
        <w:t>അംഗങ്ങളെ</w:t>
      </w:r>
      <w:proofErr w:type="spellEnd"/>
      <w:r w:rsidR="00BC42CD" w:rsidRPr="001A0592">
        <w:rPr>
          <w:color w:val="000000" w:themeColor="text1"/>
          <w:sz w:val="24"/>
          <w:szCs w:val="24"/>
        </w:rPr>
        <w:t xml:space="preserve"> </w:t>
      </w:r>
      <w:proofErr w:type="spellStart"/>
      <w:r w:rsidRPr="001A0592">
        <w:rPr>
          <w:color w:val="000000" w:themeColor="text1"/>
          <w:sz w:val="24"/>
          <w:szCs w:val="24"/>
        </w:rPr>
        <w:t>പരസ്പരം</w:t>
      </w:r>
      <w:proofErr w:type="spellEnd"/>
      <w:r w:rsidRPr="001A0592">
        <w:rPr>
          <w:color w:val="000000" w:themeColor="text1"/>
          <w:sz w:val="24"/>
          <w:szCs w:val="24"/>
        </w:rPr>
        <w:t xml:space="preserve"> </w:t>
      </w:r>
      <w:proofErr w:type="spellStart"/>
      <w:r w:rsidRPr="001A0592">
        <w:rPr>
          <w:color w:val="000000" w:themeColor="text1"/>
          <w:sz w:val="24"/>
          <w:szCs w:val="24"/>
        </w:rPr>
        <w:t>ബന്ധിപ്പിച്ചിരുന്നത്</w:t>
      </w:r>
      <w:proofErr w:type="spellEnd"/>
      <w:r w:rsidRPr="001A0592">
        <w:rPr>
          <w:color w:val="000000" w:themeColor="text1"/>
          <w:sz w:val="24"/>
          <w:szCs w:val="24"/>
        </w:rPr>
        <w:t>.</w:t>
      </w:r>
    </w:p>
    <w:p w14:paraId="73825259" w14:textId="77777777" w:rsidR="001A0592" w:rsidRPr="001A0592" w:rsidRDefault="001A0592" w:rsidP="001A0592">
      <w:pPr>
        <w:spacing w:line="240" w:lineRule="auto"/>
        <w:rPr>
          <w:color w:val="000000" w:themeColor="text1"/>
          <w:sz w:val="24"/>
          <w:szCs w:val="24"/>
        </w:rPr>
      </w:pPr>
    </w:p>
    <w:p w14:paraId="612CCF97" w14:textId="56C5A4C9" w:rsidR="007A4D46" w:rsidRPr="001A0592" w:rsidRDefault="00000000" w:rsidP="001A0592">
      <w:pPr>
        <w:spacing w:line="240" w:lineRule="auto"/>
        <w:rPr>
          <w:b/>
          <w:bCs/>
          <w:color w:val="000000" w:themeColor="text1"/>
          <w:sz w:val="24"/>
          <w:szCs w:val="24"/>
        </w:rPr>
      </w:pPr>
      <w:proofErr w:type="spellStart"/>
      <w:r w:rsidRPr="001A0592">
        <w:rPr>
          <w:b/>
          <w:bCs/>
          <w:color w:val="000000" w:themeColor="text1"/>
          <w:sz w:val="24"/>
          <w:szCs w:val="24"/>
        </w:rPr>
        <w:t>മധ്യശിലായുഗം</w:t>
      </w:r>
      <w:proofErr w:type="spellEnd"/>
      <w:r w:rsidRPr="001A0592">
        <w:rPr>
          <w:b/>
          <w:bCs/>
          <w:color w:val="000000" w:themeColor="text1"/>
          <w:sz w:val="24"/>
          <w:szCs w:val="24"/>
        </w:rPr>
        <w:t xml:space="preserve"> (Mesolithic Age)</w:t>
      </w:r>
    </w:p>
    <w:p w14:paraId="0F24B617" w14:textId="13DF7DE2"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പ്രാചീനശിലായുഗത്തി</w:t>
      </w:r>
      <w:proofErr w:type="spellEnd"/>
      <w:r w:rsidRPr="001A0592">
        <w:rPr>
          <w:color w:val="000000" w:themeColor="text1"/>
          <w:sz w:val="24"/>
          <w:szCs w:val="24"/>
        </w:rPr>
        <w:t xml:space="preserve">ൽ </w:t>
      </w:r>
      <w:proofErr w:type="spellStart"/>
      <w:r w:rsidRPr="001A0592">
        <w:rPr>
          <w:color w:val="000000" w:themeColor="text1"/>
          <w:sz w:val="24"/>
          <w:szCs w:val="24"/>
        </w:rPr>
        <w:t>നിന്നും</w:t>
      </w:r>
      <w:proofErr w:type="spellEnd"/>
      <w:r w:rsidRPr="001A0592">
        <w:rPr>
          <w:color w:val="000000" w:themeColor="text1"/>
          <w:sz w:val="24"/>
          <w:szCs w:val="24"/>
        </w:rPr>
        <w:t xml:space="preserve"> </w:t>
      </w:r>
      <w:proofErr w:type="spellStart"/>
      <w:r w:rsidRPr="001A0592">
        <w:rPr>
          <w:color w:val="000000" w:themeColor="text1"/>
          <w:sz w:val="24"/>
          <w:szCs w:val="24"/>
        </w:rPr>
        <w:t>നവീനശിലായുഗത്തിലേക്കുള്ള</w:t>
      </w:r>
      <w:proofErr w:type="spellEnd"/>
      <w:r w:rsidRPr="001A0592">
        <w:rPr>
          <w:color w:val="000000" w:themeColor="text1"/>
          <w:sz w:val="24"/>
          <w:szCs w:val="24"/>
        </w:rPr>
        <w:t xml:space="preserve"> </w:t>
      </w:r>
      <w:proofErr w:type="spellStart"/>
      <w:r w:rsidRPr="001A0592">
        <w:rPr>
          <w:color w:val="000000" w:themeColor="text1"/>
          <w:sz w:val="24"/>
          <w:szCs w:val="24"/>
        </w:rPr>
        <w:t>പരിവർത്തനത്തിന്റെ</w:t>
      </w:r>
      <w:proofErr w:type="spellEnd"/>
      <w:r w:rsidRPr="001A0592">
        <w:rPr>
          <w:color w:val="000000" w:themeColor="text1"/>
          <w:sz w:val="24"/>
          <w:szCs w:val="24"/>
        </w:rPr>
        <w:t xml:space="preserve"> </w:t>
      </w:r>
      <w:proofErr w:type="spellStart"/>
      <w:r w:rsidRPr="001A0592">
        <w:rPr>
          <w:color w:val="000000" w:themeColor="text1"/>
          <w:sz w:val="24"/>
          <w:szCs w:val="24"/>
        </w:rPr>
        <w:t>ഘട്ടമാണ്</w:t>
      </w:r>
      <w:proofErr w:type="spellEnd"/>
      <w:r w:rsidRPr="001A0592">
        <w:rPr>
          <w:color w:val="000000" w:themeColor="text1"/>
          <w:sz w:val="24"/>
          <w:szCs w:val="24"/>
        </w:rPr>
        <w:t xml:space="preserve"> </w:t>
      </w:r>
      <w:proofErr w:type="spellStart"/>
      <w:r w:rsidRPr="001A0592">
        <w:rPr>
          <w:color w:val="000000" w:themeColor="text1"/>
          <w:sz w:val="24"/>
          <w:szCs w:val="24"/>
        </w:rPr>
        <w:t>മധ്യശിലായുഗം</w:t>
      </w:r>
      <w:proofErr w:type="spellEnd"/>
      <w:r w:rsidRPr="001A0592">
        <w:rPr>
          <w:color w:val="000000" w:themeColor="text1"/>
          <w:sz w:val="24"/>
          <w:szCs w:val="24"/>
        </w:rPr>
        <w:t>. മെസോസ്'(മധ്യം), "ലിത്തോസ് (ശില) എന്നീ രണ്ടു ഗ്രീക്കുപദങ്ങളിൽ നിന്നാണ് മെസോലിത്തിക്' എന്ന പദം ഉടലെടുത്തത്.</w:t>
      </w:r>
    </w:p>
    <w:p w14:paraId="0E6A48DB"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നൽകിയിരിക്കുന്ന ചിത്രങ്ങൾ നിരീക്ഷിക്കുക. പ്രാചീന ശിലായുഗത്തിലെ ഉപകരണങ്ങളും ചിത്രത്തിൽ കാണുന്ന മധ്യശിലായുഗത്തിലെ ഉപകരണങ്ങളും തമ്മിലുള്ള വ്യത്യാസം നമുക്ക് പരിശോധിക്കാം.</w:t>
      </w:r>
    </w:p>
    <w:p w14:paraId="1E79AB63" w14:textId="7FECF1BB"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പ്രാചീനശിലായുഗത്തി</w:t>
      </w:r>
      <w:proofErr w:type="spellEnd"/>
      <w:r w:rsidRPr="001A0592">
        <w:rPr>
          <w:color w:val="000000" w:themeColor="text1"/>
          <w:sz w:val="24"/>
          <w:szCs w:val="24"/>
        </w:rPr>
        <w:t xml:space="preserve">ൽ </w:t>
      </w:r>
      <w:proofErr w:type="spellStart"/>
      <w:r w:rsidRPr="001A0592">
        <w:rPr>
          <w:color w:val="000000" w:themeColor="text1"/>
          <w:sz w:val="24"/>
          <w:szCs w:val="24"/>
        </w:rPr>
        <w:t>ഉപയോഗിച്ചിരുന്നവയേക്കാ</w:t>
      </w:r>
      <w:proofErr w:type="spellEnd"/>
      <w:r w:rsidRPr="001A0592">
        <w:rPr>
          <w:color w:val="000000" w:themeColor="text1"/>
          <w:sz w:val="24"/>
          <w:szCs w:val="24"/>
        </w:rPr>
        <w:t xml:space="preserve">ൾ </w:t>
      </w:r>
      <w:proofErr w:type="spellStart"/>
      <w:r w:rsidRPr="001A0592">
        <w:rPr>
          <w:color w:val="000000" w:themeColor="text1"/>
          <w:sz w:val="24"/>
          <w:szCs w:val="24"/>
        </w:rPr>
        <w:t>ചെറിയ</w:t>
      </w:r>
      <w:proofErr w:type="spellEnd"/>
      <w:r w:rsidRPr="001A0592">
        <w:rPr>
          <w:color w:val="000000" w:themeColor="text1"/>
          <w:sz w:val="24"/>
          <w:szCs w:val="24"/>
        </w:rPr>
        <w:t xml:space="preserve"> </w:t>
      </w:r>
      <w:proofErr w:type="spellStart"/>
      <w:r w:rsidRPr="001A0592">
        <w:rPr>
          <w:color w:val="000000" w:themeColor="text1"/>
          <w:sz w:val="24"/>
          <w:szCs w:val="24"/>
        </w:rPr>
        <w:t>ഉപകരണങ്ങളാണ്</w:t>
      </w:r>
      <w:proofErr w:type="spellEnd"/>
      <w:r w:rsidRPr="001A0592">
        <w:rPr>
          <w:color w:val="000000" w:themeColor="text1"/>
          <w:sz w:val="24"/>
          <w:szCs w:val="24"/>
        </w:rPr>
        <w:t xml:space="preserve"> </w:t>
      </w:r>
      <w:proofErr w:type="spellStart"/>
      <w:r w:rsidRPr="001A0592">
        <w:rPr>
          <w:color w:val="000000" w:themeColor="text1"/>
          <w:sz w:val="24"/>
          <w:szCs w:val="24"/>
        </w:rPr>
        <w:t>ഇവ</w:t>
      </w:r>
      <w:proofErr w:type="spellEnd"/>
      <w:r w:rsidRPr="001A0592">
        <w:rPr>
          <w:color w:val="000000" w:themeColor="text1"/>
          <w:sz w:val="24"/>
          <w:szCs w:val="24"/>
        </w:rPr>
        <w:t>.</w:t>
      </w:r>
    </w:p>
    <w:p w14:paraId="3CB0C6C9" w14:textId="4002A0B3"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മൈക്രോലിത്തുക</w:t>
      </w:r>
      <w:proofErr w:type="spellEnd"/>
      <w:r w:rsidRPr="001A0592">
        <w:rPr>
          <w:color w:val="000000" w:themeColor="text1"/>
          <w:sz w:val="24"/>
          <w:szCs w:val="24"/>
        </w:rPr>
        <w:t xml:space="preserve">ൾ (Microliths) </w:t>
      </w:r>
      <w:proofErr w:type="spellStart"/>
      <w:r w:rsidRPr="001A0592">
        <w:rPr>
          <w:color w:val="000000" w:themeColor="text1"/>
          <w:sz w:val="24"/>
          <w:szCs w:val="24"/>
        </w:rPr>
        <w:t>അഥവാ</w:t>
      </w:r>
      <w:proofErr w:type="spellEnd"/>
      <w:r w:rsidRPr="001A0592">
        <w:rPr>
          <w:color w:val="000000" w:themeColor="text1"/>
          <w:sz w:val="24"/>
          <w:szCs w:val="24"/>
        </w:rPr>
        <w:t xml:space="preserve"> </w:t>
      </w:r>
      <w:proofErr w:type="spellStart"/>
      <w:r w:rsidRPr="001A0592">
        <w:rPr>
          <w:color w:val="000000" w:themeColor="text1"/>
          <w:sz w:val="24"/>
          <w:szCs w:val="24"/>
        </w:rPr>
        <w:t>സൂക്ഷ്മശിലക</w:t>
      </w:r>
      <w:proofErr w:type="spellEnd"/>
      <w:r w:rsidRPr="001A0592">
        <w:rPr>
          <w:color w:val="000000" w:themeColor="text1"/>
          <w:sz w:val="24"/>
          <w:szCs w:val="24"/>
        </w:rPr>
        <w:t xml:space="preserve">ൾ </w:t>
      </w:r>
      <w:proofErr w:type="spellStart"/>
      <w:r w:rsidRPr="001A0592">
        <w:rPr>
          <w:color w:val="000000" w:themeColor="text1"/>
          <w:sz w:val="24"/>
          <w:szCs w:val="24"/>
        </w:rPr>
        <w:t>എന്ന്</w:t>
      </w:r>
      <w:proofErr w:type="spellEnd"/>
      <w:r w:rsidRPr="001A0592">
        <w:rPr>
          <w:color w:val="000000" w:themeColor="text1"/>
          <w:sz w:val="24"/>
          <w:szCs w:val="24"/>
        </w:rPr>
        <w:t xml:space="preserve"> </w:t>
      </w:r>
      <w:proofErr w:type="spellStart"/>
      <w:r w:rsidRPr="001A0592">
        <w:rPr>
          <w:color w:val="000000" w:themeColor="text1"/>
          <w:sz w:val="24"/>
          <w:szCs w:val="24"/>
        </w:rPr>
        <w:t>വിളിക്കുന്ന</w:t>
      </w:r>
      <w:proofErr w:type="spellEnd"/>
      <w:r w:rsidRPr="001A0592">
        <w:rPr>
          <w:color w:val="000000" w:themeColor="text1"/>
          <w:sz w:val="24"/>
          <w:szCs w:val="24"/>
        </w:rPr>
        <w:t xml:space="preserve"> </w:t>
      </w:r>
      <w:proofErr w:type="spellStart"/>
      <w:r w:rsidRPr="001A0592">
        <w:rPr>
          <w:color w:val="000000" w:themeColor="text1"/>
          <w:sz w:val="24"/>
          <w:szCs w:val="24"/>
        </w:rPr>
        <w:t>കല്ലുപകരണങ്ങ</w:t>
      </w:r>
      <w:proofErr w:type="spellEnd"/>
      <w:r w:rsidRPr="001A0592">
        <w:rPr>
          <w:color w:val="000000" w:themeColor="text1"/>
          <w:sz w:val="24"/>
          <w:szCs w:val="24"/>
        </w:rPr>
        <w:t xml:space="preserve">ൾ </w:t>
      </w:r>
      <w:proofErr w:type="spellStart"/>
      <w:r w:rsidRPr="001A0592">
        <w:rPr>
          <w:color w:val="000000" w:themeColor="text1"/>
          <w:sz w:val="24"/>
          <w:szCs w:val="24"/>
        </w:rPr>
        <w:t>ഉപയോഗിച്ചിരുന്ന</w:t>
      </w:r>
      <w:proofErr w:type="spellEnd"/>
      <w:r w:rsidRPr="001A0592">
        <w:rPr>
          <w:color w:val="000000" w:themeColor="text1"/>
          <w:sz w:val="24"/>
          <w:szCs w:val="24"/>
        </w:rPr>
        <w:t xml:space="preserve"> </w:t>
      </w:r>
      <w:proofErr w:type="spellStart"/>
      <w:r w:rsidRPr="001A0592">
        <w:rPr>
          <w:color w:val="000000" w:themeColor="text1"/>
          <w:sz w:val="24"/>
          <w:szCs w:val="24"/>
        </w:rPr>
        <w:t>കാലമാണിത്</w:t>
      </w:r>
      <w:proofErr w:type="spellEnd"/>
      <w:r w:rsidRPr="001A0592">
        <w:rPr>
          <w:color w:val="000000" w:themeColor="text1"/>
          <w:sz w:val="24"/>
          <w:szCs w:val="24"/>
        </w:rPr>
        <w:t>.</w:t>
      </w:r>
    </w:p>
    <w:p w14:paraId="64C6F458"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മധ്യശിലായുഗത്തിലെ ഉപകരണങ്ങൾ</w:t>
      </w:r>
    </w:p>
    <w:p w14:paraId="7084A5FF" w14:textId="57FB27FC"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ആദിമമനുഷ്യരുടെ</w:t>
      </w:r>
      <w:proofErr w:type="spellEnd"/>
      <w:r w:rsidRPr="001A0592">
        <w:rPr>
          <w:color w:val="000000" w:themeColor="text1"/>
          <w:sz w:val="24"/>
          <w:szCs w:val="24"/>
        </w:rPr>
        <w:t xml:space="preserve"> </w:t>
      </w:r>
      <w:proofErr w:type="spellStart"/>
      <w:r w:rsidRPr="001A0592">
        <w:rPr>
          <w:color w:val="000000" w:themeColor="text1"/>
          <w:sz w:val="24"/>
          <w:szCs w:val="24"/>
        </w:rPr>
        <w:t>ആശയവിനിമയത്തിന്റെ</w:t>
      </w:r>
      <w:proofErr w:type="spellEnd"/>
      <w:r w:rsidRPr="001A0592">
        <w:rPr>
          <w:color w:val="000000" w:themeColor="text1"/>
          <w:sz w:val="24"/>
          <w:szCs w:val="24"/>
        </w:rPr>
        <w:t xml:space="preserve"> </w:t>
      </w:r>
      <w:proofErr w:type="spellStart"/>
      <w:r w:rsidRPr="001A0592">
        <w:rPr>
          <w:color w:val="000000" w:themeColor="text1"/>
          <w:sz w:val="24"/>
          <w:szCs w:val="24"/>
        </w:rPr>
        <w:t>വികാസം</w:t>
      </w:r>
      <w:proofErr w:type="spellEnd"/>
      <w:r w:rsidRPr="001A0592">
        <w:rPr>
          <w:color w:val="000000" w:themeColor="text1"/>
          <w:sz w:val="24"/>
          <w:szCs w:val="24"/>
        </w:rPr>
        <w:t xml:space="preserve"> </w:t>
      </w:r>
      <w:proofErr w:type="spellStart"/>
      <w:r w:rsidRPr="001A0592">
        <w:rPr>
          <w:color w:val="000000" w:themeColor="text1"/>
          <w:sz w:val="24"/>
          <w:szCs w:val="24"/>
        </w:rPr>
        <w:t>പ്രാചീനശിലായുഗത്തിന്റെ</w:t>
      </w:r>
      <w:proofErr w:type="spellEnd"/>
      <w:r w:rsidRPr="001A0592">
        <w:rPr>
          <w:color w:val="000000" w:themeColor="text1"/>
          <w:sz w:val="24"/>
          <w:szCs w:val="24"/>
        </w:rPr>
        <w:t xml:space="preserve"> </w:t>
      </w:r>
      <w:proofErr w:type="spellStart"/>
      <w:r w:rsidRPr="001A0592">
        <w:rPr>
          <w:color w:val="000000" w:themeColor="text1"/>
          <w:sz w:val="24"/>
          <w:szCs w:val="24"/>
        </w:rPr>
        <w:t>അവസാനഘട്ടങ്ങളിലാണെന്ന്</w:t>
      </w:r>
      <w:proofErr w:type="spellEnd"/>
      <w:r w:rsidRPr="001A0592">
        <w:rPr>
          <w:color w:val="000000" w:themeColor="text1"/>
          <w:sz w:val="24"/>
          <w:szCs w:val="24"/>
        </w:rPr>
        <w:t xml:space="preserve"> </w:t>
      </w:r>
      <w:proofErr w:type="spellStart"/>
      <w:r w:rsidRPr="001A0592">
        <w:rPr>
          <w:color w:val="000000" w:themeColor="text1"/>
          <w:sz w:val="24"/>
          <w:szCs w:val="24"/>
        </w:rPr>
        <w:t>മുമ്പ്</w:t>
      </w:r>
      <w:proofErr w:type="spellEnd"/>
      <w:r w:rsidRPr="001A0592">
        <w:rPr>
          <w:color w:val="000000" w:themeColor="text1"/>
          <w:sz w:val="24"/>
          <w:szCs w:val="24"/>
        </w:rPr>
        <w:t xml:space="preserve"> </w:t>
      </w:r>
      <w:proofErr w:type="spellStart"/>
      <w:r w:rsidRPr="001A0592">
        <w:rPr>
          <w:color w:val="000000" w:themeColor="text1"/>
          <w:sz w:val="24"/>
          <w:szCs w:val="24"/>
        </w:rPr>
        <w:t>സൂചിപ്പിച്ചിരുന്നല്ലോ</w:t>
      </w:r>
      <w:proofErr w:type="spellEnd"/>
      <w:r w:rsidRPr="001A0592">
        <w:rPr>
          <w:color w:val="000000" w:themeColor="text1"/>
          <w:sz w:val="24"/>
          <w:szCs w:val="24"/>
        </w:rPr>
        <w:t xml:space="preserve">. </w:t>
      </w:r>
      <w:proofErr w:type="spellStart"/>
      <w:r w:rsidRPr="001A0592">
        <w:rPr>
          <w:color w:val="000000" w:themeColor="text1"/>
          <w:sz w:val="24"/>
          <w:szCs w:val="24"/>
        </w:rPr>
        <w:t>എന്നാ</w:t>
      </w:r>
      <w:proofErr w:type="spellEnd"/>
      <w:r w:rsidRPr="001A0592">
        <w:rPr>
          <w:color w:val="000000" w:themeColor="text1"/>
          <w:sz w:val="24"/>
          <w:szCs w:val="24"/>
        </w:rPr>
        <w:t>ൽ</w:t>
      </w:r>
      <w:r w:rsidR="00BC42CD" w:rsidRPr="001A0592">
        <w:rPr>
          <w:color w:val="000000" w:themeColor="text1"/>
          <w:sz w:val="24"/>
          <w:szCs w:val="24"/>
        </w:rPr>
        <w:t xml:space="preserve"> </w:t>
      </w:r>
      <w:proofErr w:type="spellStart"/>
      <w:r w:rsidRPr="001A0592">
        <w:rPr>
          <w:color w:val="000000" w:themeColor="text1"/>
          <w:sz w:val="24"/>
          <w:szCs w:val="24"/>
        </w:rPr>
        <w:t>ഇന്ത്യയി</w:t>
      </w:r>
      <w:proofErr w:type="spellEnd"/>
      <w:r w:rsidRPr="001A0592">
        <w:rPr>
          <w:color w:val="000000" w:themeColor="text1"/>
          <w:sz w:val="24"/>
          <w:szCs w:val="24"/>
        </w:rPr>
        <w:t xml:space="preserve">ൽ </w:t>
      </w:r>
      <w:proofErr w:type="spellStart"/>
      <w:r w:rsidRPr="001A0592">
        <w:rPr>
          <w:color w:val="000000" w:themeColor="text1"/>
          <w:sz w:val="24"/>
          <w:szCs w:val="24"/>
        </w:rPr>
        <w:t>പ്രധാനമായും</w:t>
      </w:r>
      <w:proofErr w:type="spellEnd"/>
      <w:r w:rsidRPr="001A0592">
        <w:rPr>
          <w:color w:val="000000" w:themeColor="text1"/>
          <w:sz w:val="24"/>
          <w:szCs w:val="24"/>
        </w:rPr>
        <w:t xml:space="preserve"> ഈ </w:t>
      </w:r>
      <w:proofErr w:type="spellStart"/>
      <w:r w:rsidRPr="001A0592">
        <w:rPr>
          <w:color w:val="000000" w:themeColor="text1"/>
          <w:sz w:val="24"/>
          <w:szCs w:val="24"/>
        </w:rPr>
        <w:t>വികാസം</w:t>
      </w:r>
      <w:proofErr w:type="spellEnd"/>
      <w:r w:rsidRPr="001A0592">
        <w:rPr>
          <w:color w:val="000000" w:themeColor="text1"/>
          <w:sz w:val="24"/>
          <w:szCs w:val="24"/>
        </w:rPr>
        <w:t xml:space="preserve"> </w:t>
      </w:r>
      <w:proofErr w:type="spellStart"/>
      <w:r w:rsidRPr="001A0592">
        <w:rPr>
          <w:color w:val="000000" w:themeColor="text1"/>
          <w:sz w:val="24"/>
          <w:szCs w:val="24"/>
        </w:rPr>
        <w:t>നമുക്ക്</w:t>
      </w:r>
      <w:proofErr w:type="spellEnd"/>
      <w:r w:rsidRPr="001A0592">
        <w:rPr>
          <w:color w:val="000000" w:themeColor="text1"/>
          <w:sz w:val="24"/>
          <w:szCs w:val="24"/>
        </w:rPr>
        <w:t xml:space="preserve"> </w:t>
      </w:r>
      <w:proofErr w:type="spellStart"/>
      <w:r w:rsidRPr="001A0592">
        <w:rPr>
          <w:color w:val="000000" w:themeColor="text1"/>
          <w:sz w:val="24"/>
          <w:szCs w:val="24"/>
        </w:rPr>
        <w:t>കാണാ</w:t>
      </w:r>
      <w:proofErr w:type="spellEnd"/>
      <w:r w:rsidRPr="001A0592">
        <w:rPr>
          <w:color w:val="000000" w:themeColor="text1"/>
          <w:sz w:val="24"/>
          <w:szCs w:val="24"/>
        </w:rPr>
        <w:t xml:space="preserve">ൻ </w:t>
      </w:r>
      <w:proofErr w:type="spellStart"/>
      <w:r w:rsidRPr="001A0592">
        <w:rPr>
          <w:color w:val="000000" w:themeColor="text1"/>
          <w:sz w:val="24"/>
          <w:szCs w:val="24"/>
        </w:rPr>
        <w:t>കഴിയുന്നത്</w:t>
      </w:r>
      <w:proofErr w:type="spellEnd"/>
      <w:r w:rsidRPr="001A0592">
        <w:rPr>
          <w:color w:val="000000" w:themeColor="text1"/>
          <w:sz w:val="24"/>
          <w:szCs w:val="24"/>
        </w:rPr>
        <w:t xml:space="preserve"> മധ്യശിലായുഗത്തിലാണ്. മധ്യപ്രദേശിലെ ഭിംബേഡ്ക, ലാവോർ, കഥോട്ടിയ എന്നീ ഗുഹാകേന്ദ്രങ്ങളിലെ കലാസൃഷ്ടികൾ ആദിമമനുഷ്യന്റെ ജീവിതരീതികൾ മനസ്സിലാക്കാൻ സഹായിക്കുന്നുണ്ട്.</w:t>
      </w:r>
    </w:p>
    <w:p w14:paraId="2AC8A483" w14:textId="18E60E59"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lastRenderedPageBreak/>
        <w:t>ചിത്രങ്ങ</w:t>
      </w:r>
      <w:proofErr w:type="spellEnd"/>
      <w:r w:rsidRPr="001A0592">
        <w:rPr>
          <w:color w:val="000000" w:themeColor="text1"/>
          <w:sz w:val="24"/>
          <w:szCs w:val="24"/>
        </w:rPr>
        <w:t xml:space="preserve">ൾ </w:t>
      </w:r>
      <w:proofErr w:type="spellStart"/>
      <w:r w:rsidRPr="001A0592">
        <w:rPr>
          <w:color w:val="000000" w:themeColor="text1"/>
          <w:sz w:val="24"/>
          <w:szCs w:val="24"/>
        </w:rPr>
        <w:t>നീരിക്ഷിച്ച്</w:t>
      </w:r>
      <w:proofErr w:type="spellEnd"/>
      <w:r w:rsidRPr="001A0592">
        <w:rPr>
          <w:color w:val="000000" w:themeColor="text1"/>
          <w:sz w:val="24"/>
          <w:szCs w:val="24"/>
        </w:rPr>
        <w:t xml:space="preserve"> </w:t>
      </w:r>
      <w:proofErr w:type="spellStart"/>
      <w:r w:rsidRPr="001A0592">
        <w:rPr>
          <w:color w:val="000000" w:themeColor="text1"/>
          <w:sz w:val="24"/>
          <w:szCs w:val="24"/>
        </w:rPr>
        <w:t>അവ</w:t>
      </w:r>
      <w:proofErr w:type="spellEnd"/>
      <w:r w:rsidRPr="001A0592">
        <w:rPr>
          <w:color w:val="000000" w:themeColor="text1"/>
          <w:sz w:val="24"/>
          <w:szCs w:val="24"/>
        </w:rPr>
        <w:t xml:space="preserve"> </w:t>
      </w:r>
      <w:proofErr w:type="spellStart"/>
      <w:r w:rsidRPr="001A0592">
        <w:rPr>
          <w:color w:val="000000" w:themeColor="text1"/>
          <w:sz w:val="24"/>
          <w:szCs w:val="24"/>
        </w:rPr>
        <w:t>പ്രാചീനമനുഷ്യന്റെ</w:t>
      </w:r>
      <w:proofErr w:type="spellEnd"/>
      <w:r w:rsidRPr="001A0592">
        <w:rPr>
          <w:color w:val="000000" w:themeColor="text1"/>
          <w:sz w:val="24"/>
          <w:szCs w:val="24"/>
        </w:rPr>
        <w:t xml:space="preserve"> ഏതെല്ലാം ജീവീതരംഗങ്ങളെയാണ് ചിത്രീകരിച്ചിരിക്കുന്നതെന്ന് പട്ടികപ്പെടുത്തുക.</w:t>
      </w:r>
    </w:p>
    <w:p w14:paraId="6E5BF919"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 വേട്ടയാടൽ</w:t>
      </w:r>
    </w:p>
    <w:p w14:paraId="5970272C" w14:textId="4CC11C83"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ഈ ചിത്രത്തിൽനിന്ന് മധ്യശിലായുഗത്തിലെ മനുഷ്യരുടെ ജീവിതരീതി കളെപ്പറ്റി നമുക്ക് മനസ്സിലാക്കാൻ കഴിയുന്നുണ്ട്. ഈ </w:t>
      </w:r>
      <w:proofErr w:type="spellStart"/>
      <w:r w:rsidRPr="001A0592">
        <w:rPr>
          <w:color w:val="000000" w:themeColor="text1"/>
          <w:sz w:val="24"/>
          <w:szCs w:val="24"/>
        </w:rPr>
        <w:t>കാലഘട്ടത്തിന്റെ</w:t>
      </w:r>
      <w:proofErr w:type="spellEnd"/>
      <w:r w:rsidRPr="001A0592">
        <w:rPr>
          <w:color w:val="000000" w:themeColor="text1"/>
          <w:sz w:val="24"/>
          <w:szCs w:val="24"/>
        </w:rPr>
        <w:t xml:space="preserve"> </w:t>
      </w:r>
      <w:proofErr w:type="spellStart"/>
      <w:r w:rsidRPr="001A0592">
        <w:rPr>
          <w:color w:val="000000" w:themeColor="text1"/>
          <w:sz w:val="24"/>
          <w:szCs w:val="24"/>
        </w:rPr>
        <w:t>സവിശേഷതക</w:t>
      </w:r>
      <w:proofErr w:type="spellEnd"/>
      <w:r w:rsidRPr="001A0592">
        <w:rPr>
          <w:color w:val="000000" w:themeColor="text1"/>
          <w:sz w:val="24"/>
          <w:szCs w:val="24"/>
        </w:rPr>
        <w:t xml:space="preserve">ൾ </w:t>
      </w:r>
      <w:proofErr w:type="spellStart"/>
      <w:r w:rsidRPr="001A0592">
        <w:rPr>
          <w:color w:val="000000" w:themeColor="text1"/>
          <w:sz w:val="24"/>
          <w:szCs w:val="24"/>
        </w:rPr>
        <w:t>ചുവടെ</w:t>
      </w:r>
      <w:proofErr w:type="spellEnd"/>
      <w:r w:rsidRPr="001A0592">
        <w:rPr>
          <w:color w:val="000000" w:themeColor="text1"/>
          <w:sz w:val="24"/>
          <w:szCs w:val="24"/>
        </w:rPr>
        <w:t xml:space="preserve"> </w:t>
      </w:r>
      <w:proofErr w:type="spellStart"/>
      <w:r w:rsidRPr="001A0592">
        <w:rPr>
          <w:color w:val="000000" w:themeColor="text1"/>
          <w:sz w:val="24"/>
          <w:szCs w:val="24"/>
        </w:rPr>
        <w:t>നൽകുന്നു</w:t>
      </w:r>
      <w:proofErr w:type="spellEnd"/>
      <w:r w:rsidRPr="001A0592">
        <w:rPr>
          <w:color w:val="000000" w:themeColor="text1"/>
          <w:sz w:val="24"/>
          <w:szCs w:val="24"/>
        </w:rPr>
        <w:t>.</w:t>
      </w:r>
    </w:p>
    <w:p w14:paraId="3E9B9CD3"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മൈക്രോലിത്തുകൾ അഥവാ സൂക്ഷ്മശിലായുധങ്ങളുടെ ഉപയോഗം വേട്ടയാടലിനും ശേഖരണത്തിനും പുറമെ മീൻപിടുത്തവും ഉപജീവന മാർഗമാക്കി.</w:t>
      </w:r>
    </w:p>
    <w:p w14:paraId="72DC1C52"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മൃഗങ്ങളെ ഇണക്കിവളർത്തലിന്റെ സൂചനകൾ</w:t>
      </w:r>
    </w:p>
    <w:p w14:paraId="0137758C"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വിനോദങ്ങൾ</w:t>
      </w:r>
    </w:p>
    <w:p w14:paraId="47A523CC"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ലിംഗാടിസ്ഥാനത്തിലുള്ള തൊഴിൽ വിഭജനം</w:t>
      </w:r>
    </w:p>
    <w:p w14:paraId="33478DB3" w14:textId="77777777" w:rsidR="007A4D46" w:rsidRPr="001A0592" w:rsidRDefault="00000000" w:rsidP="001A0592">
      <w:pPr>
        <w:spacing w:line="240" w:lineRule="auto"/>
        <w:rPr>
          <w:b/>
          <w:bCs/>
          <w:color w:val="000000" w:themeColor="text1"/>
          <w:sz w:val="24"/>
          <w:szCs w:val="24"/>
        </w:rPr>
      </w:pPr>
      <w:proofErr w:type="spellStart"/>
      <w:r w:rsidRPr="001A0592">
        <w:rPr>
          <w:b/>
          <w:bCs/>
          <w:color w:val="000000" w:themeColor="text1"/>
          <w:sz w:val="24"/>
          <w:szCs w:val="24"/>
        </w:rPr>
        <w:t>മധ്യശിലായുഗകേന്ദ്രങ്ങ</w:t>
      </w:r>
      <w:proofErr w:type="spellEnd"/>
      <w:r w:rsidRPr="001A0592">
        <w:rPr>
          <w:b/>
          <w:bCs/>
          <w:color w:val="000000" w:themeColor="text1"/>
          <w:sz w:val="24"/>
          <w:szCs w:val="24"/>
        </w:rPr>
        <w:t>ൾ</w:t>
      </w:r>
    </w:p>
    <w:p w14:paraId="23868B76" w14:textId="0D89F81C" w:rsidR="00BC42CD" w:rsidRPr="001A0592" w:rsidRDefault="00BC42CD" w:rsidP="001A0592">
      <w:pPr>
        <w:spacing w:line="240" w:lineRule="auto"/>
        <w:rPr>
          <w:color w:val="000000" w:themeColor="text1"/>
          <w:sz w:val="24"/>
          <w:szCs w:val="24"/>
        </w:rPr>
      </w:pPr>
      <w:proofErr w:type="spellStart"/>
      <w:proofErr w:type="gramStart"/>
      <w:r w:rsidRPr="001A0592">
        <w:rPr>
          <w:rFonts w:ascii="Nirmala UI" w:hAnsi="Nirmala UI" w:cs="Nirmala UI"/>
          <w:color w:val="000000" w:themeColor="text1"/>
          <w:sz w:val="24"/>
          <w:szCs w:val="24"/>
        </w:rPr>
        <w:t>സ്റ്റാർകാ</w:t>
      </w:r>
      <w:proofErr w:type="spellEnd"/>
      <w:r w:rsidRPr="001A0592">
        <w:rPr>
          <w:rFonts w:ascii="Nirmala UI" w:hAnsi="Nirmala UI" w:cs="Nirmala UI"/>
          <w:color w:val="000000" w:themeColor="text1"/>
          <w:sz w:val="24"/>
          <w:szCs w:val="24"/>
        </w:rPr>
        <w:t>ർ :</w:t>
      </w:r>
      <w:proofErr w:type="gramEnd"/>
      <w:r w:rsidRPr="001A0592">
        <w:rPr>
          <w:rFonts w:ascii="Nirmala UI" w:hAnsi="Nirmala UI" w:cs="Nirmala UI"/>
          <w:color w:val="000000" w:themeColor="text1"/>
          <w:sz w:val="24"/>
          <w:szCs w:val="24"/>
        </w:rPr>
        <w:t xml:space="preserve"> </w:t>
      </w:r>
      <w:proofErr w:type="spellStart"/>
      <w:r w:rsidRPr="001A0592">
        <w:rPr>
          <w:rFonts w:ascii="Nirmala UI" w:hAnsi="Nirmala UI" w:cs="Nirmala UI"/>
          <w:color w:val="000000" w:themeColor="text1"/>
          <w:sz w:val="24"/>
          <w:szCs w:val="24"/>
        </w:rPr>
        <w:t>ഇംഗ്ലണ്ട്</w:t>
      </w:r>
      <w:proofErr w:type="spellEnd"/>
    </w:p>
    <w:p w14:paraId="254F485B" w14:textId="18CC581C"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ഫാഹിയാ</w:t>
      </w:r>
      <w:proofErr w:type="spellEnd"/>
      <w:r w:rsidRPr="001A0592">
        <w:rPr>
          <w:color w:val="000000" w:themeColor="text1"/>
          <w:sz w:val="24"/>
          <w:szCs w:val="24"/>
        </w:rPr>
        <w:t xml:space="preserve">ൻ </w:t>
      </w:r>
      <w:proofErr w:type="spellStart"/>
      <w:r w:rsidRPr="001A0592">
        <w:rPr>
          <w:color w:val="000000" w:themeColor="text1"/>
          <w:sz w:val="24"/>
          <w:szCs w:val="24"/>
        </w:rPr>
        <w:t>ഗുഹ</w:t>
      </w:r>
      <w:proofErr w:type="spellEnd"/>
      <w:r w:rsidR="00BC42CD" w:rsidRPr="001A0592">
        <w:rPr>
          <w:color w:val="000000" w:themeColor="text1"/>
          <w:sz w:val="24"/>
          <w:szCs w:val="24"/>
        </w:rPr>
        <w:t xml:space="preserve">: </w:t>
      </w:r>
      <w:proofErr w:type="spellStart"/>
      <w:r w:rsidR="00BC42CD" w:rsidRPr="001A0592">
        <w:rPr>
          <w:rFonts w:ascii="Nirmala UI" w:hAnsi="Nirmala UI" w:cs="Nirmala UI"/>
          <w:color w:val="000000" w:themeColor="text1"/>
          <w:sz w:val="24"/>
          <w:szCs w:val="24"/>
        </w:rPr>
        <w:t>ശ്രീലങ്ക</w:t>
      </w:r>
      <w:proofErr w:type="spellEnd"/>
    </w:p>
    <w:p w14:paraId="6D979F0D" w14:textId="49001385"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സമൈനഹർറായ്</w:t>
      </w:r>
      <w:proofErr w:type="spellEnd"/>
      <w:r w:rsidR="00BC42CD" w:rsidRPr="001A0592">
        <w:rPr>
          <w:color w:val="000000" w:themeColor="text1"/>
          <w:sz w:val="24"/>
          <w:szCs w:val="24"/>
        </w:rPr>
        <w:t xml:space="preserve">: </w:t>
      </w:r>
      <w:proofErr w:type="spellStart"/>
      <w:r w:rsidR="00BC42CD" w:rsidRPr="001A0592">
        <w:rPr>
          <w:rFonts w:ascii="Nirmala UI" w:hAnsi="Nirmala UI" w:cs="Nirmala UI"/>
          <w:color w:val="000000" w:themeColor="text1"/>
          <w:sz w:val="24"/>
          <w:szCs w:val="24"/>
        </w:rPr>
        <w:t>ഇന്ത്യ</w:t>
      </w:r>
      <w:proofErr w:type="spellEnd"/>
      <w:r w:rsidR="00BC42CD" w:rsidRPr="001A0592">
        <w:rPr>
          <w:color w:val="000000" w:themeColor="text1"/>
          <w:sz w:val="24"/>
          <w:szCs w:val="24"/>
        </w:rPr>
        <w:t xml:space="preserve"> (</w:t>
      </w:r>
      <w:proofErr w:type="spellStart"/>
      <w:r w:rsidR="00BC42CD" w:rsidRPr="001A0592">
        <w:rPr>
          <w:rFonts w:ascii="Nirmala UI" w:hAnsi="Nirmala UI" w:cs="Nirmala UI"/>
          <w:color w:val="000000" w:themeColor="text1"/>
          <w:sz w:val="24"/>
          <w:szCs w:val="24"/>
        </w:rPr>
        <w:t>ഉത്തർപ്രദേശ്</w:t>
      </w:r>
      <w:proofErr w:type="spellEnd"/>
      <w:r w:rsidR="00BC42CD" w:rsidRPr="001A0592">
        <w:rPr>
          <w:color w:val="000000" w:themeColor="text1"/>
          <w:sz w:val="24"/>
          <w:szCs w:val="24"/>
        </w:rPr>
        <w:t>)</w:t>
      </w:r>
    </w:p>
    <w:p w14:paraId="5FDB420A" w14:textId="77777777" w:rsidR="00BC42CD" w:rsidRPr="001A0592" w:rsidRDefault="00BC42CD" w:rsidP="001A0592">
      <w:pPr>
        <w:spacing w:line="240" w:lineRule="auto"/>
        <w:rPr>
          <w:color w:val="000000" w:themeColor="text1"/>
          <w:sz w:val="24"/>
          <w:szCs w:val="24"/>
        </w:rPr>
      </w:pPr>
    </w:p>
    <w:p w14:paraId="2348B45B" w14:textId="77777777" w:rsidR="007A4D46" w:rsidRPr="001A0592" w:rsidRDefault="00000000" w:rsidP="001A0592">
      <w:pPr>
        <w:spacing w:line="240" w:lineRule="auto"/>
        <w:rPr>
          <w:b/>
          <w:bCs/>
          <w:color w:val="000000" w:themeColor="text1"/>
          <w:sz w:val="24"/>
          <w:szCs w:val="24"/>
        </w:rPr>
      </w:pPr>
      <w:proofErr w:type="spellStart"/>
      <w:proofErr w:type="gramStart"/>
      <w:r w:rsidRPr="001A0592">
        <w:rPr>
          <w:b/>
          <w:bCs/>
          <w:color w:val="000000" w:themeColor="text1"/>
          <w:sz w:val="24"/>
          <w:szCs w:val="24"/>
        </w:rPr>
        <w:t>സ്റ്റാർകാ</w:t>
      </w:r>
      <w:proofErr w:type="spellEnd"/>
      <w:r w:rsidRPr="001A0592">
        <w:rPr>
          <w:b/>
          <w:bCs/>
          <w:color w:val="000000" w:themeColor="text1"/>
          <w:sz w:val="24"/>
          <w:szCs w:val="24"/>
        </w:rPr>
        <w:t>ർ :</w:t>
      </w:r>
      <w:proofErr w:type="gramEnd"/>
      <w:r w:rsidRPr="001A0592">
        <w:rPr>
          <w:b/>
          <w:bCs/>
          <w:color w:val="000000" w:themeColor="text1"/>
          <w:sz w:val="24"/>
          <w:szCs w:val="24"/>
        </w:rPr>
        <w:t xml:space="preserve"> </w:t>
      </w:r>
      <w:proofErr w:type="spellStart"/>
      <w:r w:rsidRPr="001A0592">
        <w:rPr>
          <w:b/>
          <w:bCs/>
          <w:color w:val="000000" w:themeColor="text1"/>
          <w:sz w:val="24"/>
          <w:szCs w:val="24"/>
        </w:rPr>
        <w:t>യൂറോപ്പിലെ</w:t>
      </w:r>
      <w:proofErr w:type="spellEnd"/>
      <w:r w:rsidRPr="001A0592">
        <w:rPr>
          <w:b/>
          <w:bCs/>
          <w:color w:val="000000" w:themeColor="text1"/>
          <w:sz w:val="24"/>
          <w:szCs w:val="24"/>
        </w:rPr>
        <w:t xml:space="preserve"> </w:t>
      </w:r>
      <w:proofErr w:type="spellStart"/>
      <w:r w:rsidRPr="001A0592">
        <w:rPr>
          <w:b/>
          <w:bCs/>
          <w:color w:val="000000" w:themeColor="text1"/>
          <w:sz w:val="24"/>
          <w:szCs w:val="24"/>
        </w:rPr>
        <w:t>മധ്യശിലായുഗകേന്ദ്രം</w:t>
      </w:r>
      <w:proofErr w:type="spellEnd"/>
    </w:p>
    <w:p w14:paraId="4190DC0E" w14:textId="2377295D"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വടക്കുകിഴക്കൻ ഇംഗ്ലണ്ടിൽ കണ്ടെത്തിയ മധ്യശിലായുഗത്തിലെ ഒരു തുറസ്സായ അധിവാസ കേന്ദ്രമാണിത്. </w:t>
      </w:r>
      <w:proofErr w:type="spellStart"/>
      <w:r w:rsidRPr="001A0592">
        <w:rPr>
          <w:color w:val="000000" w:themeColor="text1"/>
          <w:sz w:val="24"/>
          <w:szCs w:val="24"/>
        </w:rPr>
        <w:t>ജൈവ</w:t>
      </w:r>
      <w:proofErr w:type="spellEnd"/>
      <w:r w:rsidRPr="001A0592">
        <w:rPr>
          <w:color w:val="000000" w:themeColor="text1"/>
          <w:sz w:val="24"/>
          <w:szCs w:val="24"/>
        </w:rPr>
        <w:t xml:space="preserve"> </w:t>
      </w:r>
      <w:proofErr w:type="spellStart"/>
      <w:r w:rsidRPr="001A0592">
        <w:rPr>
          <w:color w:val="000000" w:themeColor="text1"/>
          <w:sz w:val="24"/>
          <w:szCs w:val="24"/>
        </w:rPr>
        <w:t>അവശിഷ്ടങ്ങളുടെ</w:t>
      </w:r>
      <w:proofErr w:type="spellEnd"/>
      <w:r w:rsidRPr="001A0592">
        <w:rPr>
          <w:color w:val="000000" w:themeColor="text1"/>
          <w:sz w:val="24"/>
          <w:szCs w:val="24"/>
        </w:rPr>
        <w:t xml:space="preserve"> </w:t>
      </w:r>
      <w:proofErr w:type="spellStart"/>
      <w:r w:rsidRPr="001A0592">
        <w:rPr>
          <w:color w:val="000000" w:themeColor="text1"/>
          <w:sz w:val="24"/>
          <w:szCs w:val="24"/>
        </w:rPr>
        <w:t>സാന്നിധ്യമാണ്</w:t>
      </w:r>
      <w:proofErr w:type="spellEnd"/>
      <w:r w:rsidRPr="001A0592">
        <w:rPr>
          <w:color w:val="000000" w:themeColor="text1"/>
          <w:sz w:val="24"/>
          <w:szCs w:val="24"/>
        </w:rPr>
        <w:t xml:space="preserve"> ഈ </w:t>
      </w:r>
      <w:proofErr w:type="spellStart"/>
      <w:r w:rsidRPr="001A0592">
        <w:rPr>
          <w:color w:val="000000" w:themeColor="text1"/>
          <w:sz w:val="24"/>
          <w:szCs w:val="24"/>
        </w:rPr>
        <w:t>കേന്ദ്രത്തിന്റെ</w:t>
      </w:r>
      <w:proofErr w:type="spellEnd"/>
      <w:r w:rsidRPr="001A0592">
        <w:rPr>
          <w:color w:val="000000" w:themeColor="text1"/>
          <w:sz w:val="24"/>
          <w:szCs w:val="24"/>
        </w:rPr>
        <w:t xml:space="preserve"> </w:t>
      </w:r>
      <w:proofErr w:type="spellStart"/>
      <w:r w:rsidRPr="001A0592">
        <w:rPr>
          <w:color w:val="000000" w:themeColor="text1"/>
          <w:sz w:val="24"/>
          <w:szCs w:val="24"/>
        </w:rPr>
        <w:t>പ്രധാന</w:t>
      </w:r>
      <w:proofErr w:type="spellEnd"/>
      <w:r w:rsidRPr="001A0592">
        <w:rPr>
          <w:color w:val="000000" w:themeColor="text1"/>
          <w:sz w:val="24"/>
          <w:szCs w:val="24"/>
        </w:rPr>
        <w:t xml:space="preserve"> </w:t>
      </w:r>
      <w:proofErr w:type="spellStart"/>
      <w:r w:rsidRPr="001A0592">
        <w:rPr>
          <w:color w:val="000000" w:themeColor="text1"/>
          <w:sz w:val="24"/>
          <w:szCs w:val="24"/>
        </w:rPr>
        <w:t>സവിശേഷത</w:t>
      </w:r>
      <w:proofErr w:type="spellEnd"/>
      <w:r w:rsidRPr="001A0592">
        <w:rPr>
          <w:color w:val="000000" w:themeColor="text1"/>
          <w:sz w:val="24"/>
          <w:szCs w:val="24"/>
        </w:rPr>
        <w:t xml:space="preserve">. </w:t>
      </w:r>
      <w:proofErr w:type="spellStart"/>
      <w:r w:rsidRPr="001A0592">
        <w:rPr>
          <w:color w:val="000000" w:themeColor="text1"/>
          <w:sz w:val="24"/>
          <w:szCs w:val="24"/>
        </w:rPr>
        <w:t>ശിലക</w:t>
      </w:r>
      <w:proofErr w:type="spellEnd"/>
      <w:r w:rsidRPr="001A0592">
        <w:rPr>
          <w:color w:val="000000" w:themeColor="text1"/>
          <w:sz w:val="24"/>
          <w:szCs w:val="24"/>
        </w:rPr>
        <w:t xml:space="preserve">ൾ </w:t>
      </w:r>
      <w:proofErr w:type="spellStart"/>
      <w:r w:rsidRPr="001A0592">
        <w:rPr>
          <w:color w:val="000000" w:themeColor="text1"/>
          <w:sz w:val="24"/>
          <w:szCs w:val="24"/>
        </w:rPr>
        <w:t>കൊണ്ടും</w:t>
      </w:r>
      <w:proofErr w:type="spellEnd"/>
      <w:r w:rsidRPr="001A0592">
        <w:rPr>
          <w:color w:val="000000" w:themeColor="text1"/>
          <w:sz w:val="24"/>
          <w:szCs w:val="24"/>
        </w:rPr>
        <w:t xml:space="preserve"> </w:t>
      </w:r>
      <w:proofErr w:type="spellStart"/>
      <w:r w:rsidRPr="001A0592">
        <w:rPr>
          <w:color w:val="000000" w:themeColor="text1"/>
          <w:sz w:val="24"/>
          <w:szCs w:val="24"/>
        </w:rPr>
        <w:t>അസ്ഥിക</w:t>
      </w:r>
      <w:proofErr w:type="spellEnd"/>
      <w:r w:rsidRPr="001A0592">
        <w:rPr>
          <w:color w:val="000000" w:themeColor="text1"/>
          <w:sz w:val="24"/>
          <w:szCs w:val="24"/>
        </w:rPr>
        <w:t xml:space="preserve">ൾ </w:t>
      </w:r>
      <w:proofErr w:type="spellStart"/>
      <w:r w:rsidRPr="001A0592">
        <w:rPr>
          <w:color w:val="000000" w:themeColor="text1"/>
          <w:sz w:val="24"/>
          <w:szCs w:val="24"/>
        </w:rPr>
        <w:t>കൊണ്ടും</w:t>
      </w:r>
      <w:proofErr w:type="spellEnd"/>
      <w:r w:rsidRPr="001A0592">
        <w:rPr>
          <w:color w:val="000000" w:themeColor="text1"/>
          <w:sz w:val="24"/>
          <w:szCs w:val="24"/>
        </w:rPr>
        <w:t xml:space="preserve"> </w:t>
      </w:r>
      <w:proofErr w:type="spellStart"/>
      <w:r w:rsidRPr="001A0592">
        <w:rPr>
          <w:color w:val="000000" w:themeColor="text1"/>
          <w:sz w:val="24"/>
          <w:szCs w:val="24"/>
        </w:rPr>
        <w:t>നിർമ്മിച്ച</w:t>
      </w:r>
      <w:proofErr w:type="spellEnd"/>
      <w:r w:rsidRPr="001A0592">
        <w:rPr>
          <w:color w:val="000000" w:themeColor="text1"/>
          <w:sz w:val="24"/>
          <w:szCs w:val="24"/>
        </w:rPr>
        <w:t xml:space="preserve"> </w:t>
      </w:r>
      <w:proofErr w:type="spellStart"/>
      <w:r w:rsidRPr="001A0592">
        <w:rPr>
          <w:color w:val="000000" w:themeColor="text1"/>
          <w:sz w:val="24"/>
          <w:szCs w:val="24"/>
        </w:rPr>
        <w:t>ഉപകരണങ്ങ</w:t>
      </w:r>
      <w:proofErr w:type="spellEnd"/>
      <w:r w:rsidRPr="001A0592">
        <w:rPr>
          <w:color w:val="000000" w:themeColor="text1"/>
          <w:sz w:val="24"/>
          <w:szCs w:val="24"/>
        </w:rPr>
        <w:t xml:space="preserve">ൾ </w:t>
      </w:r>
      <w:proofErr w:type="spellStart"/>
      <w:r w:rsidRPr="001A0592">
        <w:rPr>
          <w:color w:val="000000" w:themeColor="text1"/>
          <w:sz w:val="24"/>
          <w:szCs w:val="24"/>
        </w:rPr>
        <w:t>ഇവിടെ</w:t>
      </w:r>
      <w:proofErr w:type="spellEnd"/>
      <w:r w:rsidRPr="001A0592">
        <w:rPr>
          <w:color w:val="000000" w:themeColor="text1"/>
          <w:sz w:val="24"/>
          <w:szCs w:val="24"/>
        </w:rPr>
        <w:t xml:space="preserve"> </w:t>
      </w:r>
      <w:proofErr w:type="spellStart"/>
      <w:r w:rsidRPr="001A0592">
        <w:rPr>
          <w:color w:val="000000" w:themeColor="text1"/>
          <w:sz w:val="24"/>
          <w:szCs w:val="24"/>
        </w:rPr>
        <w:t>നിന്ന്</w:t>
      </w:r>
      <w:proofErr w:type="spellEnd"/>
      <w:r w:rsidRPr="001A0592">
        <w:rPr>
          <w:color w:val="000000" w:themeColor="text1"/>
          <w:sz w:val="24"/>
          <w:szCs w:val="24"/>
        </w:rPr>
        <w:t xml:space="preserve"> </w:t>
      </w:r>
      <w:proofErr w:type="spellStart"/>
      <w:r w:rsidRPr="001A0592">
        <w:rPr>
          <w:color w:val="000000" w:themeColor="text1"/>
          <w:sz w:val="24"/>
          <w:szCs w:val="24"/>
        </w:rPr>
        <w:t>കണ്ടെത്തിയിട്ടുണ്ട്</w:t>
      </w:r>
      <w:proofErr w:type="spellEnd"/>
      <w:r w:rsidRPr="001A0592">
        <w:rPr>
          <w:color w:val="000000" w:themeColor="text1"/>
          <w:sz w:val="24"/>
          <w:szCs w:val="24"/>
        </w:rPr>
        <w:t xml:space="preserve">. </w:t>
      </w:r>
      <w:proofErr w:type="spellStart"/>
      <w:r w:rsidRPr="001A0592">
        <w:rPr>
          <w:color w:val="000000" w:themeColor="text1"/>
          <w:sz w:val="24"/>
          <w:szCs w:val="24"/>
        </w:rPr>
        <w:t>ആദ്യ</w:t>
      </w:r>
      <w:proofErr w:type="spellEnd"/>
      <w:r w:rsidRPr="001A0592">
        <w:rPr>
          <w:color w:val="000000" w:themeColor="text1"/>
          <w:sz w:val="24"/>
          <w:szCs w:val="24"/>
        </w:rPr>
        <w:t xml:space="preserve"> </w:t>
      </w:r>
      <w:proofErr w:type="spellStart"/>
      <w:r w:rsidRPr="001A0592">
        <w:rPr>
          <w:color w:val="000000" w:themeColor="text1"/>
          <w:sz w:val="24"/>
          <w:szCs w:val="24"/>
        </w:rPr>
        <w:t>കാല</w:t>
      </w:r>
      <w:proofErr w:type="spellEnd"/>
      <w:r w:rsidRPr="001A0592">
        <w:rPr>
          <w:color w:val="000000" w:themeColor="text1"/>
          <w:sz w:val="24"/>
          <w:szCs w:val="24"/>
        </w:rPr>
        <w:t xml:space="preserve"> </w:t>
      </w:r>
      <w:proofErr w:type="spellStart"/>
      <w:r w:rsidRPr="001A0592">
        <w:rPr>
          <w:color w:val="000000" w:themeColor="text1"/>
          <w:sz w:val="24"/>
          <w:szCs w:val="24"/>
        </w:rPr>
        <w:t>മരപ്പണിയുടെ</w:t>
      </w:r>
      <w:proofErr w:type="spellEnd"/>
      <w:r w:rsidRPr="001A0592">
        <w:rPr>
          <w:color w:val="000000" w:themeColor="text1"/>
          <w:sz w:val="24"/>
          <w:szCs w:val="24"/>
        </w:rPr>
        <w:t xml:space="preserve"> </w:t>
      </w:r>
      <w:proofErr w:type="spellStart"/>
      <w:r w:rsidRPr="001A0592">
        <w:rPr>
          <w:color w:val="000000" w:themeColor="text1"/>
          <w:sz w:val="24"/>
          <w:szCs w:val="24"/>
        </w:rPr>
        <w:t>തെളിവുകളും</w:t>
      </w:r>
      <w:proofErr w:type="spellEnd"/>
      <w:r w:rsidRPr="001A0592">
        <w:rPr>
          <w:color w:val="000000" w:themeColor="text1"/>
          <w:sz w:val="24"/>
          <w:szCs w:val="24"/>
        </w:rPr>
        <w:t xml:space="preserve"> </w:t>
      </w:r>
      <w:proofErr w:type="spellStart"/>
      <w:r w:rsidRPr="001A0592">
        <w:rPr>
          <w:color w:val="000000" w:themeColor="text1"/>
          <w:sz w:val="24"/>
          <w:szCs w:val="24"/>
        </w:rPr>
        <w:t>ഇവിടെ</w:t>
      </w:r>
      <w:proofErr w:type="spellEnd"/>
      <w:r w:rsidRPr="001A0592">
        <w:rPr>
          <w:color w:val="000000" w:themeColor="text1"/>
          <w:sz w:val="24"/>
          <w:szCs w:val="24"/>
        </w:rPr>
        <w:t xml:space="preserve"> </w:t>
      </w:r>
      <w:proofErr w:type="spellStart"/>
      <w:r w:rsidRPr="001A0592">
        <w:rPr>
          <w:color w:val="000000" w:themeColor="text1"/>
          <w:sz w:val="24"/>
          <w:szCs w:val="24"/>
        </w:rPr>
        <w:t>നിന്ന്</w:t>
      </w:r>
      <w:proofErr w:type="spellEnd"/>
      <w:r w:rsidRPr="001A0592">
        <w:rPr>
          <w:color w:val="000000" w:themeColor="text1"/>
          <w:sz w:val="24"/>
          <w:szCs w:val="24"/>
        </w:rPr>
        <w:t xml:space="preserve"> </w:t>
      </w:r>
      <w:proofErr w:type="spellStart"/>
      <w:r w:rsidRPr="001A0592">
        <w:rPr>
          <w:color w:val="000000" w:themeColor="text1"/>
          <w:sz w:val="24"/>
          <w:szCs w:val="24"/>
        </w:rPr>
        <w:t>ലഭിച്ചി</w:t>
      </w:r>
      <w:proofErr w:type="spellEnd"/>
      <w:r w:rsidRPr="001A0592">
        <w:rPr>
          <w:color w:val="000000" w:themeColor="text1"/>
          <w:sz w:val="24"/>
          <w:szCs w:val="24"/>
        </w:rPr>
        <w:t xml:space="preserve"> </w:t>
      </w:r>
      <w:proofErr w:type="spellStart"/>
      <w:r w:rsidRPr="001A0592">
        <w:rPr>
          <w:color w:val="000000" w:themeColor="text1"/>
          <w:sz w:val="24"/>
          <w:szCs w:val="24"/>
        </w:rPr>
        <w:t>ട്ടണ്ട്</w:t>
      </w:r>
      <w:proofErr w:type="spellEnd"/>
      <w:r w:rsidRPr="001A0592">
        <w:rPr>
          <w:color w:val="000000" w:themeColor="text1"/>
          <w:sz w:val="24"/>
          <w:szCs w:val="24"/>
        </w:rPr>
        <w:t xml:space="preserve">. </w:t>
      </w:r>
      <w:proofErr w:type="spellStart"/>
      <w:r w:rsidRPr="001A0592">
        <w:rPr>
          <w:color w:val="000000" w:themeColor="text1"/>
          <w:sz w:val="24"/>
          <w:szCs w:val="24"/>
        </w:rPr>
        <w:t>ആദിമ</w:t>
      </w:r>
      <w:proofErr w:type="spellEnd"/>
      <w:r w:rsidRPr="001A0592">
        <w:rPr>
          <w:color w:val="000000" w:themeColor="text1"/>
          <w:sz w:val="24"/>
          <w:szCs w:val="24"/>
        </w:rPr>
        <w:t xml:space="preserve"> </w:t>
      </w:r>
      <w:proofErr w:type="spellStart"/>
      <w:r w:rsidRPr="001A0592">
        <w:rPr>
          <w:color w:val="000000" w:themeColor="text1"/>
          <w:sz w:val="24"/>
          <w:szCs w:val="24"/>
        </w:rPr>
        <w:t>മനുഷ്യ</w:t>
      </w:r>
      <w:proofErr w:type="spellEnd"/>
      <w:r w:rsidRPr="001A0592">
        <w:rPr>
          <w:color w:val="000000" w:themeColor="text1"/>
          <w:sz w:val="24"/>
          <w:szCs w:val="24"/>
        </w:rPr>
        <w:t>ർ ഈ</w:t>
      </w:r>
      <w:r w:rsidR="00BC42CD" w:rsidRPr="001A0592">
        <w:rPr>
          <w:color w:val="000000" w:themeColor="text1"/>
          <w:sz w:val="24"/>
          <w:szCs w:val="24"/>
        </w:rPr>
        <w:t xml:space="preserve"> </w:t>
      </w:r>
      <w:proofErr w:type="spellStart"/>
      <w:r w:rsidRPr="001A0592">
        <w:rPr>
          <w:color w:val="000000" w:themeColor="text1"/>
          <w:sz w:val="24"/>
          <w:szCs w:val="24"/>
        </w:rPr>
        <w:t>പ്രദേശത്തെ</w:t>
      </w:r>
      <w:proofErr w:type="spellEnd"/>
      <w:r w:rsidR="00BC42CD" w:rsidRPr="001A0592">
        <w:rPr>
          <w:color w:val="000000" w:themeColor="text1"/>
          <w:sz w:val="24"/>
          <w:szCs w:val="24"/>
        </w:rPr>
        <w:t xml:space="preserve"> </w:t>
      </w:r>
      <w:proofErr w:type="spellStart"/>
      <w:r w:rsidRPr="001A0592">
        <w:rPr>
          <w:color w:val="000000" w:themeColor="text1"/>
          <w:sz w:val="24"/>
          <w:szCs w:val="24"/>
        </w:rPr>
        <w:t>താൽക്കാലിക</w:t>
      </w:r>
      <w:proofErr w:type="spellEnd"/>
      <w:r w:rsidR="00BC42CD" w:rsidRPr="001A0592">
        <w:rPr>
          <w:color w:val="000000" w:themeColor="text1"/>
          <w:sz w:val="24"/>
          <w:szCs w:val="24"/>
        </w:rPr>
        <w:t xml:space="preserve"> </w:t>
      </w:r>
      <w:proofErr w:type="spellStart"/>
      <w:r w:rsidRPr="001A0592">
        <w:rPr>
          <w:color w:val="000000" w:themeColor="text1"/>
          <w:sz w:val="24"/>
          <w:szCs w:val="24"/>
        </w:rPr>
        <w:t>വാസസ്ഥലമായി</w:t>
      </w:r>
      <w:proofErr w:type="spellEnd"/>
      <w:r w:rsidR="00BC42CD" w:rsidRPr="001A0592">
        <w:rPr>
          <w:color w:val="000000" w:themeColor="text1"/>
          <w:sz w:val="24"/>
          <w:szCs w:val="24"/>
        </w:rPr>
        <w:t xml:space="preserve"> </w:t>
      </w:r>
      <w:proofErr w:type="spellStart"/>
      <w:r w:rsidRPr="001A0592">
        <w:rPr>
          <w:color w:val="000000" w:themeColor="text1"/>
          <w:sz w:val="24"/>
          <w:szCs w:val="24"/>
        </w:rPr>
        <w:t>ഉപയോഗിച്ചിരുന്നുവെന്ന്</w:t>
      </w:r>
      <w:proofErr w:type="spellEnd"/>
      <w:r w:rsidRPr="001A0592">
        <w:rPr>
          <w:color w:val="000000" w:themeColor="text1"/>
          <w:sz w:val="24"/>
          <w:szCs w:val="24"/>
        </w:rPr>
        <w:t xml:space="preserve"> </w:t>
      </w:r>
      <w:proofErr w:type="spellStart"/>
      <w:r w:rsidRPr="001A0592">
        <w:rPr>
          <w:color w:val="000000" w:themeColor="text1"/>
          <w:sz w:val="24"/>
          <w:szCs w:val="24"/>
        </w:rPr>
        <w:t>കരുതപ്പെടുന്നു</w:t>
      </w:r>
      <w:proofErr w:type="spellEnd"/>
      <w:r w:rsidRPr="001A0592">
        <w:rPr>
          <w:color w:val="000000" w:themeColor="text1"/>
          <w:sz w:val="24"/>
          <w:szCs w:val="24"/>
        </w:rPr>
        <w:t>.</w:t>
      </w:r>
    </w:p>
    <w:p w14:paraId="55846D91" w14:textId="77777777" w:rsidR="00BC42CD" w:rsidRPr="001A0592" w:rsidRDefault="00BC42CD" w:rsidP="001A0592">
      <w:pPr>
        <w:spacing w:line="240" w:lineRule="auto"/>
        <w:rPr>
          <w:color w:val="000000" w:themeColor="text1"/>
          <w:sz w:val="24"/>
          <w:szCs w:val="24"/>
        </w:rPr>
      </w:pPr>
    </w:p>
    <w:p w14:paraId="26C4D40D" w14:textId="77777777" w:rsidR="007A4D46" w:rsidRPr="001A0592" w:rsidRDefault="00000000" w:rsidP="001A0592">
      <w:pPr>
        <w:spacing w:line="240" w:lineRule="auto"/>
        <w:rPr>
          <w:b/>
          <w:bCs/>
          <w:color w:val="000000" w:themeColor="text1"/>
          <w:sz w:val="24"/>
          <w:szCs w:val="24"/>
        </w:rPr>
      </w:pPr>
      <w:proofErr w:type="spellStart"/>
      <w:proofErr w:type="gramStart"/>
      <w:r w:rsidRPr="001A0592">
        <w:rPr>
          <w:b/>
          <w:bCs/>
          <w:color w:val="000000" w:themeColor="text1"/>
          <w:sz w:val="24"/>
          <w:szCs w:val="24"/>
        </w:rPr>
        <w:t>സരനഹർറായ്</w:t>
      </w:r>
      <w:proofErr w:type="spellEnd"/>
      <w:r w:rsidRPr="001A0592">
        <w:rPr>
          <w:b/>
          <w:bCs/>
          <w:color w:val="000000" w:themeColor="text1"/>
          <w:sz w:val="24"/>
          <w:szCs w:val="24"/>
        </w:rPr>
        <w:t xml:space="preserve"> :</w:t>
      </w:r>
      <w:proofErr w:type="gramEnd"/>
      <w:r w:rsidRPr="001A0592">
        <w:rPr>
          <w:b/>
          <w:bCs/>
          <w:color w:val="000000" w:themeColor="text1"/>
          <w:sz w:val="24"/>
          <w:szCs w:val="24"/>
        </w:rPr>
        <w:t xml:space="preserve"> </w:t>
      </w:r>
      <w:proofErr w:type="spellStart"/>
      <w:r w:rsidRPr="001A0592">
        <w:rPr>
          <w:b/>
          <w:bCs/>
          <w:color w:val="000000" w:themeColor="text1"/>
          <w:sz w:val="24"/>
          <w:szCs w:val="24"/>
        </w:rPr>
        <w:t>ഇന്ത്യയിലെ</w:t>
      </w:r>
      <w:proofErr w:type="spellEnd"/>
      <w:r w:rsidRPr="001A0592">
        <w:rPr>
          <w:b/>
          <w:bCs/>
          <w:color w:val="000000" w:themeColor="text1"/>
          <w:sz w:val="24"/>
          <w:szCs w:val="24"/>
        </w:rPr>
        <w:t xml:space="preserve"> </w:t>
      </w:r>
      <w:proofErr w:type="spellStart"/>
      <w:r w:rsidRPr="001A0592">
        <w:rPr>
          <w:b/>
          <w:bCs/>
          <w:color w:val="000000" w:themeColor="text1"/>
          <w:sz w:val="24"/>
          <w:szCs w:val="24"/>
        </w:rPr>
        <w:t>ഒരു</w:t>
      </w:r>
      <w:proofErr w:type="spellEnd"/>
      <w:r w:rsidRPr="001A0592">
        <w:rPr>
          <w:b/>
          <w:bCs/>
          <w:color w:val="000000" w:themeColor="text1"/>
          <w:sz w:val="24"/>
          <w:szCs w:val="24"/>
        </w:rPr>
        <w:t xml:space="preserve"> മധ്യശിലായുഗ കേന്ദ്രം</w:t>
      </w:r>
    </w:p>
    <w:p w14:paraId="6807D13C"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lastRenderedPageBreak/>
        <w:t>ഉത്തർപ്രദേശിലെ പ്രതാപ്നഗർ ജില്ലയിൽ ഓക്സ്ബോ തടാകക്കരയിലാണ് സരനഹർ റായ് സ്ഥിതിചെയ്യുന്നത്. മധ്യശിലായുഗത്തിന്റെ പ്രധാന സവിശേഷതയായ മൈക്രോലിത്തുകൾ ഇവിടെ നിന്ന് കണ്ടെത്തിയിട്ടുണ്ട്. ഇവിടെ നിന്ന് ലഭിച്ച ഉയരമുള്ള മനുഷ്യരുടെ അസ്ഥികൾ വളരെ പ്രധാനപ്പെട്ട പുരാവസ്തുക്കെളിവാണ്. ഇതിൽ പുരുഷന്മാരുടെ ഉയരം 180 സെന്റിമീറ്ററും സ്ത്രീകളുടെ ഉയരം 170 സെന്റിമീറ്ററുമാണ്. വേട്ടയാടലിന് അമ്പും വില്ലും ഉപയോഗിച്ചിരുന്നതായി കരുതുന്നു. വിത്തുകൾ ശേഖരിക്കുകയും സംഭരിക്കുകയും ചെയ്തിരുന്നതിനും മൃഗത്തോലുകൾ വസ്ത്രങ്ങളായി ഉപയോഗിച്ചിരുന്നതിനും തെളിവുണ്ട്.</w:t>
      </w:r>
    </w:p>
    <w:p w14:paraId="53BF2246" w14:textId="77777777" w:rsidR="00BC42CD" w:rsidRPr="001A0592" w:rsidRDefault="00BC42CD" w:rsidP="001A0592">
      <w:pPr>
        <w:spacing w:line="240" w:lineRule="auto"/>
        <w:rPr>
          <w:color w:val="000000" w:themeColor="text1"/>
          <w:sz w:val="24"/>
          <w:szCs w:val="24"/>
        </w:rPr>
      </w:pPr>
    </w:p>
    <w:p w14:paraId="14DB56F5" w14:textId="77777777" w:rsidR="007A4D46" w:rsidRPr="001A0592" w:rsidRDefault="00000000" w:rsidP="001A0592">
      <w:pPr>
        <w:spacing w:line="240" w:lineRule="auto"/>
        <w:rPr>
          <w:b/>
          <w:bCs/>
          <w:color w:val="000000" w:themeColor="text1"/>
          <w:sz w:val="24"/>
          <w:szCs w:val="24"/>
        </w:rPr>
      </w:pPr>
      <w:r w:rsidRPr="001A0592">
        <w:rPr>
          <w:b/>
          <w:bCs/>
          <w:color w:val="000000" w:themeColor="text1"/>
          <w:sz w:val="24"/>
          <w:szCs w:val="24"/>
        </w:rPr>
        <w:t>നവീനശിലായുഗം (Neolithic Age)</w:t>
      </w:r>
    </w:p>
    <w:p w14:paraId="3DA3A03D" w14:textId="249356A5"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മനുഷ്യജീവിതത്തി</w:t>
      </w:r>
      <w:proofErr w:type="spellEnd"/>
      <w:r w:rsidRPr="001A0592">
        <w:rPr>
          <w:color w:val="000000" w:themeColor="text1"/>
          <w:sz w:val="24"/>
          <w:szCs w:val="24"/>
        </w:rPr>
        <w:t xml:space="preserve">ൽ </w:t>
      </w:r>
      <w:proofErr w:type="spellStart"/>
      <w:r w:rsidRPr="001A0592">
        <w:rPr>
          <w:color w:val="000000" w:themeColor="text1"/>
          <w:sz w:val="24"/>
          <w:szCs w:val="24"/>
        </w:rPr>
        <w:t>സമൂലമായ</w:t>
      </w:r>
      <w:proofErr w:type="spellEnd"/>
      <w:r w:rsidRPr="001A0592">
        <w:rPr>
          <w:color w:val="000000" w:themeColor="text1"/>
          <w:sz w:val="24"/>
          <w:szCs w:val="24"/>
        </w:rPr>
        <w:t xml:space="preserve"> </w:t>
      </w:r>
      <w:proofErr w:type="spellStart"/>
      <w:r w:rsidRPr="001A0592">
        <w:rPr>
          <w:color w:val="000000" w:themeColor="text1"/>
          <w:sz w:val="24"/>
          <w:szCs w:val="24"/>
        </w:rPr>
        <w:t>മാറ്റത്തിന്</w:t>
      </w:r>
      <w:proofErr w:type="spellEnd"/>
      <w:r w:rsidRPr="001A0592">
        <w:rPr>
          <w:color w:val="000000" w:themeColor="text1"/>
          <w:sz w:val="24"/>
          <w:szCs w:val="24"/>
        </w:rPr>
        <w:t xml:space="preserve"> </w:t>
      </w:r>
      <w:proofErr w:type="spellStart"/>
      <w:r w:rsidRPr="001A0592">
        <w:rPr>
          <w:color w:val="000000" w:themeColor="text1"/>
          <w:sz w:val="24"/>
          <w:szCs w:val="24"/>
        </w:rPr>
        <w:t>തുടക്കംകുറിച്ച്</w:t>
      </w:r>
      <w:proofErr w:type="spellEnd"/>
      <w:r w:rsidR="00BC42CD" w:rsidRPr="001A0592">
        <w:rPr>
          <w:color w:val="000000" w:themeColor="text1"/>
          <w:sz w:val="24"/>
          <w:szCs w:val="24"/>
        </w:rPr>
        <w:t xml:space="preserve"> </w:t>
      </w:r>
      <w:proofErr w:type="spellStart"/>
      <w:r w:rsidRPr="001A0592">
        <w:rPr>
          <w:color w:val="000000" w:themeColor="text1"/>
          <w:sz w:val="24"/>
          <w:szCs w:val="24"/>
        </w:rPr>
        <w:t>കാലമാണിത്</w:t>
      </w:r>
      <w:proofErr w:type="spellEnd"/>
      <w:r w:rsidRPr="001A0592">
        <w:rPr>
          <w:color w:val="000000" w:themeColor="text1"/>
          <w:sz w:val="24"/>
          <w:szCs w:val="24"/>
        </w:rPr>
        <w:t>. "നിയോസ്' (നവീനം), "ലിത്തോസ്' (ശില) എന്നീ പദങ്ങളിൽ നിന്നുമാണ് "നിയോലിത്തിക്ക് എന്ന പദം രൂപംകൊണ്ടത്. മാൻ മേക്സ് ഹിംസെൽഫ് മനുഷ്യൻ സ്വയം നിർമ്മിക്കുന്നു) എന്ന ഗ്രന്ഥത്തിൽ ഗോർഡൻ ചൈൽഡ്, മനുഷ്യജീവിതത്തെ മാറ്റിമറിച്ച നവീനശിലായുഗത്തിലെ രണ്ടു സുപ്രധാനമാ റ്റങ്ങളെ സൂചിപ്പിക്കുന്നത് ഇങ്ങനെയാണ്:</w:t>
      </w:r>
    </w:p>
    <w:p w14:paraId="49471695"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മനുഷ്യ സമ്പദ്വ്യവസ്ഥയെ ആകെ മാറ്റിമറിച്ച ആദ്യവിപ്ലവം, മനുഷ്യന് തന്റെ ഭക്ഷണലഭ്യതയിന്മേൽ നിയന്ത്രണം നേടിക്കൊടുത്തു. ഭക്ഷ്യയോഗ്യമായ ചെടികളും വേരുകളും വൃക്ഷങ്ങളും തിരഞ്ഞെടുത്ത് നടാനും കൃഷിചെയ്യാനും മെച്ചപ്പെടുത്താനും തുടങ്ങി. തനിക്ക് നൽകാൻ സാധിക്കുന്ന കന്നുകാലിത്തീറ്റയുടെയും കൊടുക്കാൻ കഴിയുന്ന സംരക്ഷണത്തിന്റെയും ചെലുത്താവുന്ന ദീർഘദൃഷ്ടിയുടെയും ഫലമായി, പ്രത്യേക മൃഗങ്ങളെമാത്രം മെരുക്കിയെടുത്ത്, ഇണക്കിനിർത്തുന്നതിൽ മനുഷ്യൻ വിജയിച്ചു. മേല്പറഞ്ഞ രണ്ടുകാര്യങ്ങളും പരസ്പരം ഇഴചേർന്നവയാണ്.</w:t>
      </w:r>
    </w:p>
    <w:p w14:paraId="473A247A"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ഈ വിവരണത്തിൽ നവീനശിലായുഗത്തിലുണ്ടായ ഏതൊക്കെ മാറ്റങ്ങളാണ് പ്രതിപാദിക്കുന്നത്?</w:t>
      </w:r>
    </w:p>
    <w:p w14:paraId="4042832B" w14:textId="77777777"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ചുറ്റുപാടുകളുമായുള്ള</w:t>
      </w:r>
      <w:proofErr w:type="spellEnd"/>
      <w:r w:rsidRPr="001A0592">
        <w:rPr>
          <w:color w:val="000000" w:themeColor="text1"/>
          <w:sz w:val="24"/>
          <w:szCs w:val="24"/>
        </w:rPr>
        <w:t xml:space="preserve"> </w:t>
      </w:r>
      <w:proofErr w:type="spellStart"/>
      <w:r w:rsidRPr="001A0592">
        <w:rPr>
          <w:color w:val="000000" w:themeColor="text1"/>
          <w:sz w:val="24"/>
          <w:szCs w:val="24"/>
        </w:rPr>
        <w:t>മനുഷ്യന്റെ</w:t>
      </w:r>
      <w:proofErr w:type="spellEnd"/>
      <w:r w:rsidRPr="001A0592">
        <w:rPr>
          <w:color w:val="000000" w:themeColor="text1"/>
          <w:sz w:val="24"/>
          <w:szCs w:val="24"/>
        </w:rPr>
        <w:t xml:space="preserve"> </w:t>
      </w:r>
      <w:proofErr w:type="spellStart"/>
      <w:r w:rsidRPr="001A0592">
        <w:rPr>
          <w:color w:val="000000" w:themeColor="text1"/>
          <w:sz w:val="24"/>
          <w:szCs w:val="24"/>
        </w:rPr>
        <w:t>ഇടപെടലി</w:t>
      </w:r>
      <w:proofErr w:type="spellEnd"/>
      <w:r w:rsidRPr="001A0592">
        <w:rPr>
          <w:color w:val="000000" w:themeColor="text1"/>
          <w:sz w:val="24"/>
          <w:szCs w:val="24"/>
        </w:rPr>
        <w:t xml:space="preserve">ൽ </w:t>
      </w:r>
      <w:proofErr w:type="spellStart"/>
      <w:r w:rsidRPr="001A0592">
        <w:rPr>
          <w:color w:val="000000" w:themeColor="text1"/>
          <w:sz w:val="24"/>
          <w:szCs w:val="24"/>
        </w:rPr>
        <w:t>വന്ന</w:t>
      </w:r>
      <w:proofErr w:type="spellEnd"/>
      <w:r w:rsidRPr="001A0592">
        <w:rPr>
          <w:color w:val="000000" w:themeColor="text1"/>
          <w:sz w:val="24"/>
          <w:szCs w:val="24"/>
        </w:rPr>
        <w:t xml:space="preserve"> മാറ്റമാണ് ഇതിന് അടിസ്ഥാനമായത്. നവീന ശിലായുഗത്തിൽ പുതിയ ഉപജീവനരീതികൾക്ക് മനുഷ്യർ തുടക്കംകുറിച്ചു. അവ ചുവടെ നൽകുന്നു.</w:t>
      </w:r>
    </w:p>
    <w:p w14:paraId="1BA7E79D" w14:textId="5400943E"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lastRenderedPageBreak/>
        <w:t>മൃഗങ്ങളെ</w:t>
      </w:r>
      <w:proofErr w:type="spellEnd"/>
      <w:r w:rsidRPr="001A0592">
        <w:rPr>
          <w:color w:val="000000" w:themeColor="text1"/>
          <w:sz w:val="24"/>
          <w:szCs w:val="24"/>
        </w:rPr>
        <w:t xml:space="preserve"> </w:t>
      </w:r>
      <w:proofErr w:type="spellStart"/>
      <w:r w:rsidRPr="001A0592">
        <w:rPr>
          <w:color w:val="000000" w:themeColor="text1"/>
          <w:sz w:val="24"/>
          <w:szCs w:val="24"/>
        </w:rPr>
        <w:t>ഇണക്കിവളർത്ത</w:t>
      </w:r>
      <w:proofErr w:type="spellEnd"/>
      <w:r w:rsidRPr="001A0592">
        <w:rPr>
          <w:color w:val="000000" w:themeColor="text1"/>
          <w:sz w:val="24"/>
          <w:szCs w:val="24"/>
        </w:rPr>
        <w:t>ൽ</w:t>
      </w:r>
      <w:r w:rsidR="00BC42CD" w:rsidRPr="001A0592">
        <w:rPr>
          <w:color w:val="000000" w:themeColor="text1"/>
          <w:sz w:val="24"/>
          <w:szCs w:val="24"/>
        </w:rPr>
        <w:t xml:space="preserve">, </w:t>
      </w:r>
      <w:proofErr w:type="spellStart"/>
      <w:r w:rsidRPr="001A0592">
        <w:rPr>
          <w:color w:val="000000" w:themeColor="text1"/>
          <w:sz w:val="24"/>
          <w:szCs w:val="24"/>
        </w:rPr>
        <w:t>കൃഷിയുടെ</w:t>
      </w:r>
      <w:proofErr w:type="spellEnd"/>
      <w:r w:rsidRPr="001A0592">
        <w:rPr>
          <w:color w:val="000000" w:themeColor="text1"/>
          <w:sz w:val="24"/>
          <w:szCs w:val="24"/>
        </w:rPr>
        <w:t xml:space="preserve"> </w:t>
      </w:r>
      <w:proofErr w:type="spellStart"/>
      <w:r w:rsidRPr="001A0592">
        <w:rPr>
          <w:color w:val="000000" w:themeColor="text1"/>
          <w:sz w:val="24"/>
          <w:szCs w:val="24"/>
        </w:rPr>
        <w:t>ആരംഭം</w:t>
      </w:r>
      <w:proofErr w:type="spellEnd"/>
    </w:p>
    <w:p w14:paraId="2218389F" w14:textId="4DC8B034"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ഭൂപടം</w:t>
      </w:r>
      <w:proofErr w:type="spellEnd"/>
      <w:r w:rsidRPr="001A0592">
        <w:rPr>
          <w:color w:val="000000" w:themeColor="text1"/>
          <w:sz w:val="24"/>
          <w:szCs w:val="24"/>
        </w:rPr>
        <w:t xml:space="preserve"> </w:t>
      </w:r>
      <w:proofErr w:type="spellStart"/>
      <w:r w:rsidRPr="001A0592">
        <w:rPr>
          <w:color w:val="000000" w:themeColor="text1"/>
          <w:sz w:val="24"/>
          <w:szCs w:val="24"/>
        </w:rPr>
        <w:t>നിരീക്ഷിക്കൂ</w:t>
      </w:r>
      <w:proofErr w:type="spellEnd"/>
      <w:r w:rsidRPr="001A0592">
        <w:rPr>
          <w:color w:val="000000" w:themeColor="text1"/>
          <w:sz w:val="24"/>
          <w:szCs w:val="24"/>
        </w:rPr>
        <w:t xml:space="preserve">. ചന്ദ്രക്കലയുടെ ആകൃതിയിൽ രേഖപ്പെടുത്തിയ പ്രദേശം കാണാമല്ലോ. ലഭ്യമായ തെളിവുകളുടെ അടിസ്ഥാനത്തിൽ ഈ പ്രദേശത്താണ് കൃഷിയുടെ ആരംഭമെന്ന് പുരാവസ്തു ഗവേഷകർ പറയുന്നു. ഫെർട്ടയിൽ ക്രസന്റ് ' (ഫലഭൂയിഷ്ഠമായ ചന്ദ്രക്കല) എന്നാണ് ഈ പ്രദേശത്തെ വിശേഷി പ്പിക്കുന്നത്. ഈ </w:t>
      </w:r>
      <w:proofErr w:type="spellStart"/>
      <w:r w:rsidRPr="001A0592">
        <w:rPr>
          <w:color w:val="000000" w:themeColor="text1"/>
          <w:sz w:val="24"/>
          <w:szCs w:val="24"/>
        </w:rPr>
        <w:t>പ്രദേശം</w:t>
      </w:r>
      <w:proofErr w:type="spellEnd"/>
      <w:r w:rsidRPr="001A0592">
        <w:rPr>
          <w:color w:val="000000" w:themeColor="text1"/>
          <w:sz w:val="24"/>
          <w:szCs w:val="24"/>
        </w:rPr>
        <w:t xml:space="preserve"> </w:t>
      </w:r>
      <w:proofErr w:type="spellStart"/>
      <w:r w:rsidRPr="001A0592">
        <w:rPr>
          <w:color w:val="000000" w:themeColor="text1"/>
          <w:sz w:val="24"/>
          <w:szCs w:val="24"/>
        </w:rPr>
        <w:t>ഇന്ന്</w:t>
      </w:r>
      <w:proofErr w:type="spellEnd"/>
      <w:r w:rsidRPr="001A0592">
        <w:rPr>
          <w:color w:val="000000" w:themeColor="text1"/>
          <w:sz w:val="24"/>
          <w:szCs w:val="24"/>
        </w:rPr>
        <w:t xml:space="preserve"> </w:t>
      </w:r>
      <w:proofErr w:type="spellStart"/>
      <w:r w:rsidRPr="001A0592">
        <w:rPr>
          <w:color w:val="000000" w:themeColor="text1"/>
          <w:sz w:val="24"/>
          <w:szCs w:val="24"/>
        </w:rPr>
        <w:t>ഏതൊക്കെ</w:t>
      </w:r>
      <w:proofErr w:type="spellEnd"/>
      <w:r w:rsidRPr="001A0592">
        <w:rPr>
          <w:color w:val="000000" w:themeColor="text1"/>
          <w:sz w:val="24"/>
          <w:szCs w:val="24"/>
        </w:rPr>
        <w:t xml:space="preserve"> </w:t>
      </w:r>
      <w:proofErr w:type="spellStart"/>
      <w:r w:rsidRPr="001A0592">
        <w:rPr>
          <w:color w:val="000000" w:themeColor="text1"/>
          <w:sz w:val="24"/>
          <w:szCs w:val="24"/>
        </w:rPr>
        <w:t>രാജ്യങ്ങളുടെ</w:t>
      </w:r>
      <w:proofErr w:type="spellEnd"/>
      <w:r w:rsidRPr="001A0592">
        <w:rPr>
          <w:color w:val="000000" w:themeColor="text1"/>
          <w:sz w:val="24"/>
          <w:szCs w:val="24"/>
        </w:rPr>
        <w:t xml:space="preserve"> </w:t>
      </w:r>
      <w:proofErr w:type="spellStart"/>
      <w:r w:rsidRPr="001A0592">
        <w:rPr>
          <w:color w:val="000000" w:themeColor="text1"/>
          <w:sz w:val="24"/>
          <w:szCs w:val="24"/>
        </w:rPr>
        <w:t>ഭാഗമാണെന്ന്</w:t>
      </w:r>
      <w:proofErr w:type="spellEnd"/>
      <w:r w:rsidR="00BC42CD" w:rsidRPr="001A0592">
        <w:rPr>
          <w:color w:val="000000" w:themeColor="text1"/>
          <w:sz w:val="24"/>
          <w:szCs w:val="24"/>
        </w:rPr>
        <w:t xml:space="preserve"> </w:t>
      </w:r>
      <w:proofErr w:type="spellStart"/>
      <w:r w:rsidRPr="001A0592">
        <w:rPr>
          <w:color w:val="000000" w:themeColor="text1"/>
          <w:sz w:val="24"/>
          <w:szCs w:val="24"/>
        </w:rPr>
        <w:t>കണ്ടെത്താമോ</w:t>
      </w:r>
      <w:proofErr w:type="spellEnd"/>
      <w:r w:rsidRPr="001A0592">
        <w:rPr>
          <w:color w:val="000000" w:themeColor="text1"/>
          <w:sz w:val="24"/>
          <w:szCs w:val="24"/>
        </w:rPr>
        <w:t>?</w:t>
      </w:r>
    </w:p>
    <w:p w14:paraId="1640E71C"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മൃഗങ്ങളെ ഇണക്കി വളർത്താനും, കൃഷി ആരംഭിക്കുവാനും മനുഷ്യരെ പ്രേരിപ്പിച്ച ഘടകങ്ങൾ എന്തെല്ലാമായിരിക്കുമെന്ന് നമുക്ക് നോക്കാം.</w:t>
      </w:r>
    </w:p>
    <w:p w14:paraId="52EECB40"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ജനസംഖ്യാവർധനവ്</w:t>
      </w:r>
    </w:p>
    <w:p w14:paraId="2DF84B4A"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മനുഷ്യാധിവാസകേന്ദ്രങ്ങളുടെ എണ്ണത്തിലുണ്ടായ വർധന</w:t>
      </w:r>
    </w:p>
    <w:p w14:paraId="296D2515"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സങ്കീർണ്ണമായ സാമൂഹികസംഘാടനം</w:t>
      </w:r>
    </w:p>
    <w:p w14:paraId="5B34703E"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ഭഷ്യോൽപന്നങ്ങളുടെ ലഭ്യതക്കുറവ്</w:t>
      </w:r>
    </w:p>
    <w:p w14:paraId="05C2DDA8"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സാങ്കേതികവിദ്യയിൽ വന്ന മാറ്റം</w:t>
      </w:r>
    </w:p>
    <w:p w14:paraId="551519D8" w14:textId="11D85533"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നവീനശിലായുഗത്തിലെ</w:t>
      </w:r>
      <w:proofErr w:type="spellEnd"/>
      <w:r w:rsidRPr="001A0592">
        <w:rPr>
          <w:color w:val="000000" w:themeColor="text1"/>
          <w:sz w:val="24"/>
          <w:szCs w:val="24"/>
        </w:rPr>
        <w:t xml:space="preserve"> </w:t>
      </w:r>
      <w:proofErr w:type="spellStart"/>
      <w:r w:rsidRPr="001A0592">
        <w:rPr>
          <w:color w:val="000000" w:themeColor="text1"/>
          <w:sz w:val="24"/>
          <w:szCs w:val="24"/>
        </w:rPr>
        <w:t>ഉപകരണങ്ങളുടെ</w:t>
      </w:r>
      <w:proofErr w:type="spellEnd"/>
      <w:r w:rsidRPr="001A0592">
        <w:rPr>
          <w:color w:val="000000" w:themeColor="text1"/>
          <w:sz w:val="24"/>
          <w:szCs w:val="24"/>
        </w:rPr>
        <w:t xml:space="preserve"> </w:t>
      </w:r>
      <w:proofErr w:type="spellStart"/>
      <w:r w:rsidRPr="001A0592">
        <w:rPr>
          <w:color w:val="000000" w:themeColor="text1"/>
          <w:sz w:val="24"/>
          <w:szCs w:val="24"/>
        </w:rPr>
        <w:t>ചിത്രങ്ങളാണ്</w:t>
      </w:r>
      <w:proofErr w:type="spellEnd"/>
      <w:r w:rsidRPr="001A0592">
        <w:rPr>
          <w:color w:val="000000" w:themeColor="text1"/>
          <w:sz w:val="24"/>
          <w:szCs w:val="24"/>
        </w:rPr>
        <w:t xml:space="preserve"> </w:t>
      </w:r>
      <w:proofErr w:type="spellStart"/>
      <w:r w:rsidRPr="001A0592">
        <w:rPr>
          <w:color w:val="000000" w:themeColor="text1"/>
          <w:sz w:val="24"/>
          <w:szCs w:val="24"/>
        </w:rPr>
        <w:t>തന്നിരിക്കുന്നത്</w:t>
      </w:r>
      <w:proofErr w:type="spellEnd"/>
      <w:r w:rsidRPr="001A0592">
        <w:rPr>
          <w:color w:val="000000" w:themeColor="text1"/>
          <w:sz w:val="24"/>
          <w:szCs w:val="24"/>
        </w:rPr>
        <w:t>. ചിത്രം നിരീക്ഷിച്ച് ഇവയുടെ സവിശേഷതകൾ കണ്ടെത്തുക.</w:t>
      </w:r>
    </w:p>
    <w:p w14:paraId="258D490A"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മിനുസപ്പെടുത്തിയ ഉപകരണങ്ങൾ</w:t>
      </w:r>
    </w:p>
    <w:p w14:paraId="4F1CFF22" w14:textId="07807569"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ഇത്തരം ഉപകരണങ്ങൾ മണ്ണിൽ കൃഷി ചെയ്യാൻ മനുഷ്യർക്ക് സഹായകമായി. </w:t>
      </w:r>
      <w:proofErr w:type="spellStart"/>
      <w:r w:rsidRPr="001A0592">
        <w:rPr>
          <w:color w:val="000000" w:themeColor="text1"/>
          <w:sz w:val="24"/>
          <w:szCs w:val="24"/>
        </w:rPr>
        <w:t>മരം</w:t>
      </w:r>
      <w:proofErr w:type="spellEnd"/>
      <w:r w:rsidRPr="001A0592">
        <w:rPr>
          <w:color w:val="000000" w:themeColor="text1"/>
          <w:sz w:val="24"/>
          <w:szCs w:val="24"/>
        </w:rPr>
        <w:t xml:space="preserve"> </w:t>
      </w:r>
      <w:proofErr w:type="spellStart"/>
      <w:r w:rsidRPr="001A0592">
        <w:rPr>
          <w:color w:val="000000" w:themeColor="text1"/>
          <w:sz w:val="24"/>
          <w:szCs w:val="24"/>
        </w:rPr>
        <w:t>മുറിക്കാനും</w:t>
      </w:r>
      <w:proofErr w:type="spellEnd"/>
      <w:r w:rsidRPr="001A0592">
        <w:rPr>
          <w:color w:val="000000" w:themeColor="text1"/>
          <w:sz w:val="24"/>
          <w:szCs w:val="24"/>
        </w:rPr>
        <w:t xml:space="preserve"> </w:t>
      </w:r>
      <w:proofErr w:type="spellStart"/>
      <w:r w:rsidRPr="001A0592">
        <w:rPr>
          <w:color w:val="000000" w:themeColor="text1"/>
          <w:sz w:val="24"/>
          <w:szCs w:val="24"/>
        </w:rPr>
        <w:t>മണ്ണ്</w:t>
      </w:r>
      <w:proofErr w:type="spellEnd"/>
      <w:r w:rsidRPr="001A0592">
        <w:rPr>
          <w:color w:val="000000" w:themeColor="text1"/>
          <w:sz w:val="24"/>
          <w:szCs w:val="24"/>
        </w:rPr>
        <w:t xml:space="preserve"> </w:t>
      </w:r>
      <w:proofErr w:type="spellStart"/>
      <w:r w:rsidRPr="001A0592">
        <w:rPr>
          <w:color w:val="000000" w:themeColor="text1"/>
          <w:sz w:val="24"/>
          <w:szCs w:val="24"/>
        </w:rPr>
        <w:t>ഉഴുതുമറിക്കാനും</w:t>
      </w:r>
      <w:proofErr w:type="spellEnd"/>
      <w:r w:rsidRPr="001A0592">
        <w:rPr>
          <w:color w:val="000000" w:themeColor="text1"/>
          <w:sz w:val="24"/>
          <w:szCs w:val="24"/>
        </w:rPr>
        <w:t xml:space="preserve"> ഈ </w:t>
      </w:r>
      <w:proofErr w:type="spellStart"/>
      <w:r w:rsidRPr="001A0592">
        <w:rPr>
          <w:color w:val="000000" w:themeColor="text1"/>
          <w:sz w:val="24"/>
          <w:szCs w:val="24"/>
        </w:rPr>
        <w:t>ഉപകരണങ്ങ</w:t>
      </w:r>
      <w:proofErr w:type="spellEnd"/>
      <w:r w:rsidRPr="001A0592">
        <w:rPr>
          <w:color w:val="000000" w:themeColor="text1"/>
          <w:sz w:val="24"/>
          <w:szCs w:val="24"/>
        </w:rPr>
        <w:t xml:space="preserve">ൾ </w:t>
      </w:r>
      <w:proofErr w:type="spellStart"/>
      <w:r w:rsidRPr="001A0592">
        <w:rPr>
          <w:color w:val="000000" w:themeColor="text1"/>
          <w:sz w:val="24"/>
          <w:szCs w:val="24"/>
        </w:rPr>
        <w:t>അവരെ</w:t>
      </w:r>
      <w:proofErr w:type="spellEnd"/>
      <w:r w:rsidRPr="001A0592">
        <w:rPr>
          <w:color w:val="000000" w:themeColor="text1"/>
          <w:sz w:val="24"/>
          <w:szCs w:val="24"/>
        </w:rPr>
        <w:t xml:space="preserve"> </w:t>
      </w:r>
      <w:proofErr w:type="spellStart"/>
      <w:r w:rsidRPr="001A0592">
        <w:rPr>
          <w:color w:val="000000" w:themeColor="text1"/>
          <w:sz w:val="24"/>
          <w:szCs w:val="24"/>
        </w:rPr>
        <w:t>സഹായിച്ചു</w:t>
      </w:r>
      <w:proofErr w:type="spellEnd"/>
      <w:r w:rsidRPr="001A0592">
        <w:rPr>
          <w:color w:val="000000" w:themeColor="text1"/>
          <w:sz w:val="24"/>
          <w:szCs w:val="24"/>
        </w:rPr>
        <w:t xml:space="preserve">. ഇത് മനുഷ്യരുടെ ജീവിതത്തിൽ വലിയ മാറ്റങ്ങൾക്ക് തുടക്കം കുറിച്ചു. കൃഷിയും കന്നുകാലിവളർത്തലും ഭക്ഷ്യോൽപന്നങ്ങളുടെ സ്ഥിരമായ ലഭ്യത ഉറപ്പാക്കി. തൽഫലമായി സ്ഥിരവാസവും കാർഷികഗ്രാമങ്ങളും വളർന്നുവന്നു. കളിമൺപാത്രനിർമ്മാണവും കളിമണ്ണുകൊണ്ടു നിർമ്മിച്ച ഇഷ്ടികകളുടെ ഉപയോഗവും ധാന്യസംഭരണം സാധ്യമാക്കി. കാർഷിക രംഗത്ത് മിച്ചോൽപാദനം സാധ്യമായതോടെ സമൂഹത്തിലെ ഒരു വിഭാഗം കാർഷികപ്രവർത്തനങ്ങളിൽ നിന്ന് സ്വതന്ത്രരായി. അവർ കളിമൺപാത്ര നിർമ്മാണം, നെയ്ത്ത് തുടങ്ങിയ മറ്റു തൊഴിലുകളിൽ ഏർപ്പെടാൻ തുടങ്ങി. </w:t>
      </w:r>
      <w:proofErr w:type="spellStart"/>
      <w:r w:rsidRPr="001A0592">
        <w:rPr>
          <w:color w:val="000000" w:themeColor="text1"/>
          <w:sz w:val="24"/>
          <w:szCs w:val="24"/>
        </w:rPr>
        <w:t>അങ്ങനെ</w:t>
      </w:r>
      <w:proofErr w:type="spellEnd"/>
      <w:r w:rsidRPr="001A0592">
        <w:rPr>
          <w:color w:val="000000" w:themeColor="text1"/>
          <w:sz w:val="24"/>
          <w:szCs w:val="24"/>
        </w:rPr>
        <w:t xml:space="preserve"> </w:t>
      </w:r>
      <w:proofErr w:type="spellStart"/>
      <w:r w:rsidRPr="001A0592">
        <w:rPr>
          <w:color w:val="000000" w:themeColor="text1"/>
          <w:sz w:val="24"/>
          <w:szCs w:val="24"/>
        </w:rPr>
        <w:t>സമൂഹം</w:t>
      </w:r>
      <w:proofErr w:type="spellEnd"/>
      <w:r w:rsidRPr="001A0592">
        <w:rPr>
          <w:color w:val="000000" w:themeColor="text1"/>
          <w:sz w:val="24"/>
          <w:szCs w:val="24"/>
        </w:rPr>
        <w:t xml:space="preserve"> </w:t>
      </w:r>
      <w:proofErr w:type="spellStart"/>
      <w:r w:rsidRPr="001A0592">
        <w:rPr>
          <w:color w:val="000000" w:themeColor="text1"/>
          <w:sz w:val="24"/>
          <w:szCs w:val="24"/>
        </w:rPr>
        <w:t>വിവിധ</w:t>
      </w:r>
      <w:proofErr w:type="spellEnd"/>
      <w:r w:rsidRPr="001A0592">
        <w:rPr>
          <w:color w:val="000000" w:themeColor="text1"/>
          <w:sz w:val="24"/>
          <w:szCs w:val="24"/>
        </w:rPr>
        <w:t xml:space="preserve"> </w:t>
      </w:r>
      <w:proofErr w:type="spellStart"/>
      <w:r w:rsidRPr="001A0592">
        <w:rPr>
          <w:color w:val="000000" w:themeColor="text1"/>
          <w:sz w:val="24"/>
          <w:szCs w:val="24"/>
        </w:rPr>
        <w:t>തൊഴി</w:t>
      </w:r>
      <w:proofErr w:type="spellEnd"/>
      <w:r w:rsidRPr="001A0592">
        <w:rPr>
          <w:color w:val="000000" w:themeColor="text1"/>
          <w:sz w:val="24"/>
          <w:szCs w:val="24"/>
        </w:rPr>
        <w:t xml:space="preserve">ൽ </w:t>
      </w:r>
      <w:proofErr w:type="spellStart"/>
      <w:r w:rsidRPr="001A0592">
        <w:rPr>
          <w:color w:val="000000" w:themeColor="text1"/>
          <w:sz w:val="24"/>
          <w:szCs w:val="24"/>
        </w:rPr>
        <w:t>വിഭാഗങ്ങ</w:t>
      </w:r>
      <w:proofErr w:type="spellEnd"/>
      <w:r w:rsidRPr="001A0592">
        <w:rPr>
          <w:color w:val="000000" w:themeColor="text1"/>
          <w:sz w:val="24"/>
          <w:szCs w:val="24"/>
        </w:rPr>
        <w:t xml:space="preserve">ൾ </w:t>
      </w:r>
      <w:proofErr w:type="spellStart"/>
      <w:r w:rsidRPr="001A0592">
        <w:rPr>
          <w:color w:val="000000" w:themeColor="text1"/>
          <w:sz w:val="24"/>
          <w:szCs w:val="24"/>
        </w:rPr>
        <w:t>ഉൾപ്പെടുന്നതായി</w:t>
      </w:r>
      <w:proofErr w:type="spellEnd"/>
      <w:r w:rsidRPr="001A0592">
        <w:rPr>
          <w:color w:val="000000" w:themeColor="text1"/>
          <w:sz w:val="24"/>
          <w:szCs w:val="24"/>
        </w:rPr>
        <w:t xml:space="preserve"> </w:t>
      </w:r>
      <w:proofErr w:type="spellStart"/>
      <w:r w:rsidRPr="001A0592">
        <w:rPr>
          <w:color w:val="000000" w:themeColor="text1"/>
          <w:sz w:val="24"/>
          <w:szCs w:val="24"/>
        </w:rPr>
        <w:t>മാറി</w:t>
      </w:r>
      <w:proofErr w:type="spellEnd"/>
      <w:r w:rsidRPr="001A0592">
        <w:rPr>
          <w:color w:val="000000" w:themeColor="text1"/>
          <w:sz w:val="24"/>
          <w:szCs w:val="24"/>
        </w:rPr>
        <w:t xml:space="preserve">. </w:t>
      </w:r>
      <w:proofErr w:type="spellStart"/>
      <w:r w:rsidRPr="001A0592">
        <w:rPr>
          <w:color w:val="000000" w:themeColor="text1"/>
          <w:sz w:val="24"/>
          <w:szCs w:val="24"/>
        </w:rPr>
        <w:t>ഇതോടെ</w:t>
      </w:r>
      <w:proofErr w:type="spellEnd"/>
      <w:r w:rsidRPr="001A0592">
        <w:rPr>
          <w:color w:val="000000" w:themeColor="text1"/>
          <w:sz w:val="24"/>
          <w:szCs w:val="24"/>
        </w:rPr>
        <w:t xml:space="preserve"> </w:t>
      </w:r>
      <w:proofErr w:type="spellStart"/>
      <w:r w:rsidRPr="001A0592">
        <w:rPr>
          <w:color w:val="000000" w:themeColor="text1"/>
          <w:sz w:val="24"/>
          <w:szCs w:val="24"/>
        </w:rPr>
        <w:lastRenderedPageBreak/>
        <w:t>സമൂഹരൂപീകരണത്തി</w:t>
      </w:r>
      <w:proofErr w:type="spellEnd"/>
      <w:r w:rsidRPr="001A0592">
        <w:rPr>
          <w:color w:val="000000" w:themeColor="text1"/>
          <w:sz w:val="24"/>
          <w:szCs w:val="24"/>
        </w:rPr>
        <w:t xml:space="preserve">ൽ </w:t>
      </w:r>
      <w:proofErr w:type="spellStart"/>
      <w:r w:rsidRPr="001A0592">
        <w:rPr>
          <w:color w:val="000000" w:themeColor="text1"/>
          <w:sz w:val="24"/>
          <w:szCs w:val="24"/>
        </w:rPr>
        <w:t>വലിയ</w:t>
      </w:r>
      <w:proofErr w:type="spellEnd"/>
      <w:r w:rsidRPr="001A0592">
        <w:rPr>
          <w:color w:val="000000" w:themeColor="text1"/>
          <w:sz w:val="24"/>
          <w:szCs w:val="24"/>
        </w:rPr>
        <w:t xml:space="preserve"> </w:t>
      </w:r>
      <w:proofErr w:type="spellStart"/>
      <w:r w:rsidRPr="001A0592">
        <w:rPr>
          <w:color w:val="000000" w:themeColor="text1"/>
          <w:sz w:val="24"/>
          <w:szCs w:val="24"/>
        </w:rPr>
        <w:t>മാറ്റങ്ങ</w:t>
      </w:r>
      <w:proofErr w:type="spellEnd"/>
      <w:r w:rsidRPr="001A0592">
        <w:rPr>
          <w:color w:val="000000" w:themeColor="text1"/>
          <w:sz w:val="24"/>
          <w:szCs w:val="24"/>
        </w:rPr>
        <w:t>ൾ</w:t>
      </w:r>
      <w:r w:rsidR="00D73C14" w:rsidRPr="001A0592">
        <w:rPr>
          <w:color w:val="000000" w:themeColor="text1"/>
          <w:sz w:val="24"/>
          <w:szCs w:val="24"/>
        </w:rPr>
        <w:t xml:space="preserve"> </w:t>
      </w:r>
      <w:proofErr w:type="spellStart"/>
      <w:r w:rsidRPr="001A0592">
        <w:rPr>
          <w:color w:val="000000" w:themeColor="text1"/>
          <w:sz w:val="24"/>
          <w:szCs w:val="24"/>
        </w:rPr>
        <w:t>തുടക്കംകുറിച്ചു</w:t>
      </w:r>
      <w:proofErr w:type="spellEnd"/>
      <w:r w:rsidRPr="001A0592">
        <w:rPr>
          <w:color w:val="000000" w:themeColor="text1"/>
          <w:sz w:val="24"/>
          <w:szCs w:val="24"/>
        </w:rPr>
        <w:t xml:space="preserve">. ഇന്ന് നാം കാണുന്ന മനുഷ്യമുന്നേറ്റങ്ങളുടെ അടിസ്ഥാനം നവീനശിലായുഗത്തിലെ ഈ മാറ്റങ്ങളാണ്. </w:t>
      </w:r>
      <w:proofErr w:type="spellStart"/>
      <w:r w:rsidRPr="001A0592">
        <w:rPr>
          <w:color w:val="000000" w:themeColor="text1"/>
          <w:sz w:val="24"/>
          <w:szCs w:val="24"/>
        </w:rPr>
        <w:t>ഇത്തരം</w:t>
      </w:r>
      <w:proofErr w:type="spellEnd"/>
      <w:r w:rsidRPr="001A0592">
        <w:rPr>
          <w:color w:val="000000" w:themeColor="text1"/>
          <w:sz w:val="24"/>
          <w:szCs w:val="24"/>
        </w:rPr>
        <w:t xml:space="preserve"> </w:t>
      </w:r>
      <w:proofErr w:type="spellStart"/>
      <w:r w:rsidRPr="001A0592">
        <w:rPr>
          <w:color w:val="000000" w:themeColor="text1"/>
          <w:sz w:val="24"/>
          <w:szCs w:val="24"/>
        </w:rPr>
        <w:t>മാറ്റങ്ങളുടെ</w:t>
      </w:r>
      <w:proofErr w:type="spellEnd"/>
      <w:r w:rsidRPr="001A0592">
        <w:rPr>
          <w:color w:val="000000" w:themeColor="text1"/>
          <w:sz w:val="24"/>
          <w:szCs w:val="24"/>
        </w:rPr>
        <w:t xml:space="preserve"> </w:t>
      </w:r>
      <w:proofErr w:type="spellStart"/>
      <w:r w:rsidRPr="001A0592">
        <w:rPr>
          <w:color w:val="000000" w:themeColor="text1"/>
          <w:sz w:val="24"/>
          <w:szCs w:val="24"/>
        </w:rPr>
        <w:t>പശ്ചാത്തലത്തിലാണ്</w:t>
      </w:r>
      <w:proofErr w:type="spellEnd"/>
      <w:r w:rsidRPr="001A0592">
        <w:rPr>
          <w:color w:val="000000" w:themeColor="text1"/>
          <w:sz w:val="24"/>
          <w:szCs w:val="24"/>
        </w:rPr>
        <w:t xml:space="preserve"> </w:t>
      </w:r>
      <w:proofErr w:type="spellStart"/>
      <w:r w:rsidRPr="001A0592">
        <w:rPr>
          <w:color w:val="000000" w:themeColor="text1"/>
          <w:sz w:val="24"/>
          <w:szCs w:val="24"/>
        </w:rPr>
        <w:t>പ്രസിദ്ധ</w:t>
      </w:r>
      <w:proofErr w:type="spellEnd"/>
      <w:r w:rsidRPr="001A0592">
        <w:rPr>
          <w:color w:val="000000" w:themeColor="text1"/>
          <w:sz w:val="24"/>
          <w:szCs w:val="24"/>
        </w:rPr>
        <w:t xml:space="preserve"> </w:t>
      </w:r>
      <w:proofErr w:type="spellStart"/>
      <w:r w:rsidRPr="001A0592">
        <w:rPr>
          <w:color w:val="000000" w:themeColor="text1"/>
          <w:sz w:val="24"/>
          <w:szCs w:val="24"/>
        </w:rPr>
        <w:t>പുരാവസ്തുഗവേഷകനായ</w:t>
      </w:r>
      <w:proofErr w:type="spellEnd"/>
      <w:r w:rsidRPr="001A0592">
        <w:rPr>
          <w:color w:val="000000" w:themeColor="text1"/>
          <w:sz w:val="24"/>
          <w:szCs w:val="24"/>
        </w:rPr>
        <w:t xml:space="preserve"> </w:t>
      </w:r>
      <w:proofErr w:type="spellStart"/>
      <w:r w:rsidRPr="001A0592">
        <w:rPr>
          <w:color w:val="000000" w:themeColor="text1"/>
          <w:sz w:val="24"/>
          <w:szCs w:val="24"/>
        </w:rPr>
        <w:t>ഗോർഡ</w:t>
      </w:r>
      <w:proofErr w:type="spellEnd"/>
      <w:r w:rsidRPr="001A0592">
        <w:rPr>
          <w:color w:val="000000" w:themeColor="text1"/>
          <w:sz w:val="24"/>
          <w:szCs w:val="24"/>
        </w:rPr>
        <w:t xml:space="preserve">ൻ </w:t>
      </w:r>
      <w:proofErr w:type="spellStart"/>
      <w:r w:rsidRPr="001A0592">
        <w:rPr>
          <w:color w:val="000000" w:themeColor="text1"/>
          <w:sz w:val="24"/>
          <w:szCs w:val="24"/>
        </w:rPr>
        <w:t>ചൈൽഡ്</w:t>
      </w:r>
      <w:proofErr w:type="spellEnd"/>
      <w:r w:rsidRPr="001A0592">
        <w:rPr>
          <w:color w:val="000000" w:themeColor="text1"/>
          <w:sz w:val="24"/>
          <w:szCs w:val="24"/>
        </w:rPr>
        <w:t xml:space="preserve">, ഈ </w:t>
      </w:r>
      <w:proofErr w:type="spellStart"/>
      <w:r w:rsidRPr="001A0592">
        <w:rPr>
          <w:color w:val="000000" w:themeColor="text1"/>
          <w:sz w:val="24"/>
          <w:szCs w:val="24"/>
        </w:rPr>
        <w:t>കാലഘട്ടത്തെ</w:t>
      </w:r>
      <w:proofErr w:type="spellEnd"/>
      <w:r w:rsidRPr="001A0592">
        <w:rPr>
          <w:color w:val="000000" w:themeColor="text1"/>
          <w:sz w:val="24"/>
          <w:szCs w:val="24"/>
        </w:rPr>
        <w:t xml:space="preserve"> </w:t>
      </w:r>
      <w:proofErr w:type="spellStart"/>
      <w:r w:rsidRPr="001A0592">
        <w:rPr>
          <w:color w:val="000000" w:themeColor="text1"/>
          <w:sz w:val="24"/>
          <w:szCs w:val="24"/>
        </w:rPr>
        <w:t>നവീനശിലായുഗ</w:t>
      </w:r>
      <w:proofErr w:type="spellEnd"/>
      <w:r w:rsidRPr="001A0592">
        <w:rPr>
          <w:color w:val="000000" w:themeColor="text1"/>
          <w:sz w:val="24"/>
          <w:szCs w:val="24"/>
        </w:rPr>
        <w:t xml:space="preserve"> </w:t>
      </w:r>
      <w:proofErr w:type="spellStart"/>
      <w:r w:rsidRPr="001A0592">
        <w:rPr>
          <w:color w:val="000000" w:themeColor="text1"/>
          <w:sz w:val="24"/>
          <w:szCs w:val="24"/>
        </w:rPr>
        <w:t>വിപ്ലവ'മെന്ന്</w:t>
      </w:r>
      <w:proofErr w:type="spellEnd"/>
      <w:r w:rsidRPr="001A0592">
        <w:rPr>
          <w:color w:val="000000" w:themeColor="text1"/>
          <w:sz w:val="24"/>
          <w:szCs w:val="24"/>
        </w:rPr>
        <w:t xml:space="preserve"> </w:t>
      </w:r>
      <w:proofErr w:type="spellStart"/>
      <w:r w:rsidRPr="001A0592">
        <w:rPr>
          <w:color w:val="000000" w:themeColor="text1"/>
          <w:sz w:val="24"/>
          <w:szCs w:val="24"/>
        </w:rPr>
        <w:t>വിശേഷിപ്പിക്കുന്നത്</w:t>
      </w:r>
      <w:proofErr w:type="spellEnd"/>
      <w:r w:rsidRPr="001A0592">
        <w:rPr>
          <w:color w:val="000000" w:themeColor="text1"/>
          <w:sz w:val="24"/>
          <w:szCs w:val="24"/>
        </w:rPr>
        <w:t>.</w:t>
      </w:r>
    </w:p>
    <w:p w14:paraId="313000F2" w14:textId="77777777" w:rsidR="00D73C14" w:rsidRPr="001A0592" w:rsidRDefault="00D73C14" w:rsidP="001A0592">
      <w:pPr>
        <w:spacing w:line="240" w:lineRule="auto"/>
        <w:rPr>
          <w:color w:val="000000" w:themeColor="text1"/>
          <w:sz w:val="24"/>
          <w:szCs w:val="24"/>
        </w:rPr>
      </w:pPr>
    </w:p>
    <w:p w14:paraId="526744A9" w14:textId="77777777" w:rsidR="00D73C14" w:rsidRPr="001A0592" w:rsidRDefault="00000000" w:rsidP="001A0592">
      <w:pPr>
        <w:spacing w:line="240" w:lineRule="auto"/>
        <w:rPr>
          <w:b/>
          <w:bCs/>
          <w:color w:val="000000" w:themeColor="text1"/>
          <w:sz w:val="24"/>
          <w:szCs w:val="24"/>
        </w:rPr>
      </w:pPr>
      <w:proofErr w:type="spellStart"/>
      <w:r w:rsidRPr="001A0592">
        <w:rPr>
          <w:b/>
          <w:bCs/>
          <w:color w:val="000000" w:themeColor="text1"/>
          <w:sz w:val="24"/>
          <w:szCs w:val="24"/>
        </w:rPr>
        <w:t>ഇറാഖിലെ</w:t>
      </w:r>
      <w:proofErr w:type="spellEnd"/>
      <w:r w:rsidRPr="001A0592">
        <w:rPr>
          <w:b/>
          <w:bCs/>
          <w:color w:val="000000" w:themeColor="text1"/>
          <w:sz w:val="24"/>
          <w:szCs w:val="24"/>
        </w:rPr>
        <w:t xml:space="preserve"> </w:t>
      </w:r>
      <w:proofErr w:type="spellStart"/>
      <w:r w:rsidRPr="001A0592">
        <w:rPr>
          <w:b/>
          <w:bCs/>
          <w:color w:val="000000" w:themeColor="text1"/>
          <w:sz w:val="24"/>
          <w:szCs w:val="24"/>
        </w:rPr>
        <w:t>ഖുർദിഷ്</w:t>
      </w:r>
      <w:proofErr w:type="spellEnd"/>
      <w:r w:rsidRPr="001A0592">
        <w:rPr>
          <w:b/>
          <w:bCs/>
          <w:color w:val="000000" w:themeColor="text1"/>
          <w:sz w:val="24"/>
          <w:szCs w:val="24"/>
        </w:rPr>
        <w:t xml:space="preserve"> </w:t>
      </w:r>
      <w:proofErr w:type="spellStart"/>
      <w:r w:rsidRPr="001A0592">
        <w:rPr>
          <w:b/>
          <w:bCs/>
          <w:color w:val="000000" w:themeColor="text1"/>
          <w:sz w:val="24"/>
          <w:szCs w:val="24"/>
        </w:rPr>
        <w:t>കുന്നുകളിലെ</w:t>
      </w:r>
      <w:proofErr w:type="spellEnd"/>
      <w:r w:rsidRPr="001A0592">
        <w:rPr>
          <w:b/>
          <w:bCs/>
          <w:color w:val="000000" w:themeColor="text1"/>
          <w:sz w:val="24"/>
          <w:szCs w:val="24"/>
        </w:rPr>
        <w:t xml:space="preserve"> </w:t>
      </w:r>
      <w:proofErr w:type="spellStart"/>
      <w:r w:rsidRPr="001A0592">
        <w:rPr>
          <w:b/>
          <w:bCs/>
          <w:color w:val="000000" w:themeColor="text1"/>
          <w:sz w:val="24"/>
          <w:szCs w:val="24"/>
        </w:rPr>
        <w:t>ജാർമൊ</w:t>
      </w:r>
      <w:proofErr w:type="spellEnd"/>
      <w:r w:rsidRPr="001A0592">
        <w:rPr>
          <w:b/>
          <w:bCs/>
          <w:color w:val="000000" w:themeColor="text1"/>
          <w:sz w:val="24"/>
          <w:szCs w:val="24"/>
        </w:rPr>
        <w:t xml:space="preserve"> </w:t>
      </w:r>
    </w:p>
    <w:p w14:paraId="2C22CB08" w14:textId="24A0F674"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റോബർട്ട്</w:t>
      </w:r>
      <w:proofErr w:type="spellEnd"/>
      <w:r w:rsidRPr="001A0592">
        <w:rPr>
          <w:color w:val="000000" w:themeColor="text1"/>
          <w:sz w:val="24"/>
          <w:szCs w:val="24"/>
        </w:rPr>
        <w:t xml:space="preserve"> </w:t>
      </w:r>
      <w:proofErr w:type="spellStart"/>
      <w:r w:rsidRPr="001A0592">
        <w:rPr>
          <w:color w:val="000000" w:themeColor="text1"/>
          <w:sz w:val="24"/>
          <w:szCs w:val="24"/>
        </w:rPr>
        <w:t>ജെ</w:t>
      </w:r>
      <w:proofErr w:type="spellEnd"/>
      <w:r w:rsidRPr="001A0592">
        <w:rPr>
          <w:color w:val="000000" w:themeColor="text1"/>
          <w:sz w:val="24"/>
          <w:szCs w:val="24"/>
        </w:rPr>
        <w:t xml:space="preserve"> </w:t>
      </w:r>
      <w:proofErr w:type="spellStart"/>
      <w:r w:rsidRPr="001A0592">
        <w:rPr>
          <w:color w:val="000000" w:themeColor="text1"/>
          <w:sz w:val="24"/>
          <w:szCs w:val="24"/>
        </w:rPr>
        <w:t>ബ്രയിഡ്</w:t>
      </w:r>
      <w:proofErr w:type="spellEnd"/>
      <w:r w:rsidRPr="001A0592">
        <w:rPr>
          <w:color w:val="000000" w:themeColor="text1"/>
          <w:sz w:val="24"/>
          <w:szCs w:val="24"/>
        </w:rPr>
        <w:t xml:space="preserve"> </w:t>
      </w:r>
      <w:proofErr w:type="spellStart"/>
      <w:r w:rsidRPr="001A0592">
        <w:rPr>
          <w:color w:val="000000" w:themeColor="text1"/>
          <w:sz w:val="24"/>
          <w:szCs w:val="24"/>
        </w:rPr>
        <w:t>വുഡാണ്</w:t>
      </w:r>
      <w:proofErr w:type="spellEnd"/>
      <w:r w:rsidRPr="001A0592">
        <w:rPr>
          <w:color w:val="000000" w:themeColor="text1"/>
          <w:sz w:val="24"/>
          <w:szCs w:val="24"/>
        </w:rPr>
        <w:t xml:space="preserve"> </w:t>
      </w:r>
      <w:proofErr w:type="spellStart"/>
      <w:r w:rsidRPr="001A0592">
        <w:rPr>
          <w:color w:val="000000" w:themeColor="text1"/>
          <w:sz w:val="24"/>
          <w:szCs w:val="24"/>
        </w:rPr>
        <w:t>ഖുർദിഷ്</w:t>
      </w:r>
      <w:proofErr w:type="spellEnd"/>
      <w:r w:rsidRPr="001A0592">
        <w:rPr>
          <w:color w:val="000000" w:themeColor="text1"/>
          <w:sz w:val="24"/>
          <w:szCs w:val="24"/>
        </w:rPr>
        <w:t xml:space="preserve"> </w:t>
      </w:r>
      <w:proofErr w:type="spellStart"/>
      <w:r w:rsidRPr="001A0592">
        <w:rPr>
          <w:color w:val="000000" w:themeColor="text1"/>
          <w:sz w:val="24"/>
          <w:szCs w:val="24"/>
        </w:rPr>
        <w:t>കുന്നുകളിലെ</w:t>
      </w:r>
      <w:proofErr w:type="spellEnd"/>
      <w:r w:rsidRPr="001A0592">
        <w:rPr>
          <w:color w:val="000000" w:themeColor="text1"/>
          <w:sz w:val="24"/>
          <w:szCs w:val="24"/>
        </w:rPr>
        <w:t xml:space="preserve"> (</w:t>
      </w:r>
      <w:proofErr w:type="spellStart"/>
      <w:r w:rsidRPr="001A0592">
        <w:rPr>
          <w:color w:val="000000" w:themeColor="text1"/>
          <w:sz w:val="24"/>
          <w:szCs w:val="24"/>
        </w:rPr>
        <w:t>ആധുനിക</w:t>
      </w:r>
      <w:proofErr w:type="spellEnd"/>
      <w:r w:rsidRPr="001A0592">
        <w:rPr>
          <w:color w:val="000000" w:themeColor="text1"/>
          <w:sz w:val="24"/>
          <w:szCs w:val="24"/>
        </w:rPr>
        <w:t xml:space="preserve"> </w:t>
      </w:r>
      <w:proofErr w:type="spellStart"/>
      <w:r w:rsidRPr="001A0592">
        <w:rPr>
          <w:color w:val="000000" w:themeColor="text1"/>
          <w:sz w:val="24"/>
          <w:szCs w:val="24"/>
        </w:rPr>
        <w:t>ഇറാഖ്</w:t>
      </w:r>
      <w:proofErr w:type="spellEnd"/>
      <w:r w:rsidRPr="001A0592">
        <w:rPr>
          <w:color w:val="000000" w:themeColor="text1"/>
          <w:sz w:val="24"/>
          <w:szCs w:val="24"/>
        </w:rPr>
        <w:t xml:space="preserve">) </w:t>
      </w:r>
      <w:proofErr w:type="spellStart"/>
      <w:r w:rsidRPr="001A0592">
        <w:rPr>
          <w:color w:val="000000" w:themeColor="text1"/>
          <w:sz w:val="24"/>
          <w:szCs w:val="24"/>
        </w:rPr>
        <w:t>ജാർമൊയി</w:t>
      </w:r>
      <w:proofErr w:type="spellEnd"/>
      <w:r w:rsidRPr="001A0592">
        <w:rPr>
          <w:color w:val="000000" w:themeColor="text1"/>
          <w:sz w:val="24"/>
          <w:szCs w:val="24"/>
        </w:rPr>
        <w:t xml:space="preserve">ൽ </w:t>
      </w:r>
      <w:proofErr w:type="spellStart"/>
      <w:r w:rsidRPr="001A0592">
        <w:rPr>
          <w:color w:val="000000" w:themeColor="text1"/>
          <w:sz w:val="24"/>
          <w:szCs w:val="24"/>
        </w:rPr>
        <w:t>പുരാവസ്തുഗവേഷണത്തിന്</w:t>
      </w:r>
      <w:proofErr w:type="spellEnd"/>
      <w:r w:rsidRPr="001A0592">
        <w:rPr>
          <w:color w:val="000000" w:themeColor="text1"/>
          <w:sz w:val="24"/>
          <w:szCs w:val="24"/>
        </w:rPr>
        <w:t xml:space="preserve"> </w:t>
      </w:r>
      <w:proofErr w:type="spellStart"/>
      <w:r w:rsidRPr="001A0592">
        <w:rPr>
          <w:color w:val="000000" w:themeColor="text1"/>
          <w:sz w:val="24"/>
          <w:szCs w:val="24"/>
        </w:rPr>
        <w:t>നേതൃത്വം</w:t>
      </w:r>
      <w:proofErr w:type="spellEnd"/>
      <w:r w:rsidRPr="001A0592">
        <w:rPr>
          <w:color w:val="000000" w:themeColor="text1"/>
          <w:sz w:val="24"/>
          <w:szCs w:val="24"/>
        </w:rPr>
        <w:t xml:space="preserve"> </w:t>
      </w:r>
      <w:proofErr w:type="spellStart"/>
      <w:r w:rsidRPr="001A0592">
        <w:rPr>
          <w:color w:val="000000" w:themeColor="text1"/>
          <w:sz w:val="24"/>
          <w:szCs w:val="24"/>
        </w:rPr>
        <w:t>നൽകിയത്</w:t>
      </w:r>
      <w:proofErr w:type="spellEnd"/>
      <w:r w:rsidRPr="001A0592">
        <w:rPr>
          <w:color w:val="000000" w:themeColor="text1"/>
          <w:sz w:val="24"/>
          <w:szCs w:val="24"/>
        </w:rPr>
        <w:t xml:space="preserve">. </w:t>
      </w:r>
      <w:proofErr w:type="spellStart"/>
      <w:r w:rsidRPr="001A0592">
        <w:rPr>
          <w:color w:val="000000" w:themeColor="text1"/>
          <w:sz w:val="24"/>
          <w:szCs w:val="24"/>
        </w:rPr>
        <w:t>ജാർമൊയിലെ</w:t>
      </w:r>
      <w:proofErr w:type="spellEnd"/>
      <w:r w:rsidRPr="001A0592">
        <w:rPr>
          <w:color w:val="000000" w:themeColor="text1"/>
          <w:sz w:val="24"/>
          <w:szCs w:val="24"/>
        </w:rPr>
        <w:t xml:space="preserve"> </w:t>
      </w:r>
      <w:proofErr w:type="spellStart"/>
      <w:r w:rsidRPr="001A0592">
        <w:rPr>
          <w:color w:val="000000" w:themeColor="text1"/>
          <w:sz w:val="24"/>
          <w:szCs w:val="24"/>
        </w:rPr>
        <w:t>ജനങ്ങ</w:t>
      </w:r>
      <w:proofErr w:type="spellEnd"/>
      <w:r w:rsidRPr="001A0592">
        <w:rPr>
          <w:color w:val="000000" w:themeColor="text1"/>
          <w:sz w:val="24"/>
          <w:szCs w:val="24"/>
        </w:rPr>
        <w:t xml:space="preserve">ൾ </w:t>
      </w:r>
      <w:proofErr w:type="spellStart"/>
      <w:r w:rsidRPr="001A0592">
        <w:rPr>
          <w:color w:val="000000" w:themeColor="text1"/>
          <w:sz w:val="24"/>
          <w:szCs w:val="24"/>
        </w:rPr>
        <w:t>ബാർലിയും</w:t>
      </w:r>
      <w:proofErr w:type="spellEnd"/>
      <w:r w:rsidRPr="001A0592">
        <w:rPr>
          <w:color w:val="000000" w:themeColor="text1"/>
          <w:sz w:val="24"/>
          <w:szCs w:val="24"/>
        </w:rPr>
        <w:t xml:space="preserve"> </w:t>
      </w:r>
      <w:proofErr w:type="spellStart"/>
      <w:r w:rsidRPr="001A0592">
        <w:rPr>
          <w:color w:val="000000" w:themeColor="text1"/>
          <w:sz w:val="24"/>
          <w:szCs w:val="24"/>
        </w:rPr>
        <w:t>രണ്ടു</w:t>
      </w:r>
      <w:proofErr w:type="spellEnd"/>
      <w:r w:rsidRPr="001A0592">
        <w:rPr>
          <w:color w:val="000000" w:themeColor="text1"/>
          <w:sz w:val="24"/>
          <w:szCs w:val="24"/>
        </w:rPr>
        <w:t xml:space="preserve"> തരം ഗോതമ്പും കൃഷി ചെയ്തിരുന്നു. ആടിനെയും മറ്റുചില മൃഗങ്ങളെയും ഇണക്കി വളർത്തിയതിന്റെ വ്യക്തമായ സൂചനകളുമുണ്ട്. </w:t>
      </w:r>
      <w:proofErr w:type="spellStart"/>
      <w:r w:rsidRPr="001A0592">
        <w:rPr>
          <w:color w:val="000000" w:themeColor="text1"/>
          <w:sz w:val="24"/>
          <w:szCs w:val="24"/>
        </w:rPr>
        <w:t>ഇവിടുത്തെ</w:t>
      </w:r>
      <w:proofErr w:type="spellEnd"/>
      <w:r w:rsidRPr="001A0592">
        <w:rPr>
          <w:color w:val="000000" w:themeColor="text1"/>
          <w:sz w:val="24"/>
          <w:szCs w:val="24"/>
        </w:rPr>
        <w:t xml:space="preserve"> </w:t>
      </w:r>
      <w:proofErr w:type="spellStart"/>
      <w:r w:rsidRPr="001A0592">
        <w:rPr>
          <w:color w:val="000000" w:themeColor="text1"/>
          <w:sz w:val="24"/>
          <w:szCs w:val="24"/>
        </w:rPr>
        <w:t>വീടുക</w:t>
      </w:r>
      <w:proofErr w:type="spellEnd"/>
      <w:r w:rsidRPr="001A0592">
        <w:rPr>
          <w:color w:val="000000" w:themeColor="text1"/>
          <w:sz w:val="24"/>
          <w:szCs w:val="24"/>
        </w:rPr>
        <w:t xml:space="preserve">ൾ </w:t>
      </w:r>
      <w:proofErr w:type="spellStart"/>
      <w:r w:rsidRPr="001A0592">
        <w:rPr>
          <w:color w:val="000000" w:themeColor="text1"/>
          <w:sz w:val="24"/>
          <w:szCs w:val="24"/>
        </w:rPr>
        <w:t>ചെറുകുടിലുകളായിരുന്നു</w:t>
      </w:r>
      <w:proofErr w:type="spellEnd"/>
      <w:r w:rsidRPr="001A0592">
        <w:rPr>
          <w:color w:val="000000" w:themeColor="text1"/>
          <w:sz w:val="24"/>
          <w:szCs w:val="24"/>
        </w:rPr>
        <w:t xml:space="preserve">. </w:t>
      </w:r>
      <w:proofErr w:type="spellStart"/>
      <w:r w:rsidRPr="001A0592">
        <w:rPr>
          <w:color w:val="000000" w:themeColor="text1"/>
          <w:sz w:val="24"/>
          <w:szCs w:val="24"/>
        </w:rPr>
        <w:t>അവ</w:t>
      </w:r>
      <w:proofErr w:type="spellEnd"/>
      <w:r w:rsidRPr="001A0592">
        <w:rPr>
          <w:color w:val="000000" w:themeColor="text1"/>
          <w:sz w:val="24"/>
          <w:szCs w:val="24"/>
        </w:rPr>
        <w:t xml:space="preserve">ർ </w:t>
      </w:r>
      <w:proofErr w:type="spellStart"/>
      <w:r w:rsidRPr="001A0592">
        <w:rPr>
          <w:color w:val="000000" w:themeColor="text1"/>
          <w:sz w:val="24"/>
          <w:szCs w:val="24"/>
        </w:rPr>
        <w:t>കളിമണ്ണുകൊണ്ട്</w:t>
      </w:r>
      <w:proofErr w:type="spellEnd"/>
      <w:r w:rsidRPr="001A0592">
        <w:rPr>
          <w:color w:val="000000" w:themeColor="text1"/>
          <w:sz w:val="24"/>
          <w:szCs w:val="24"/>
        </w:rPr>
        <w:t xml:space="preserve"> </w:t>
      </w:r>
      <w:proofErr w:type="spellStart"/>
      <w:r w:rsidRPr="001A0592">
        <w:rPr>
          <w:color w:val="000000" w:themeColor="text1"/>
          <w:sz w:val="24"/>
          <w:szCs w:val="24"/>
        </w:rPr>
        <w:t>മൃഗങ്ങളുടെയും</w:t>
      </w:r>
      <w:proofErr w:type="spellEnd"/>
      <w:r w:rsidRPr="001A0592">
        <w:rPr>
          <w:color w:val="000000" w:themeColor="text1"/>
          <w:sz w:val="24"/>
          <w:szCs w:val="24"/>
        </w:rPr>
        <w:t xml:space="preserve"> </w:t>
      </w:r>
      <w:proofErr w:type="spellStart"/>
      <w:r w:rsidRPr="001A0592">
        <w:rPr>
          <w:color w:val="000000" w:themeColor="text1"/>
          <w:sz w:val="24"/>
          <w:szCs w:val="24"/>
        </w:rPr>
        <w:t>മനുഷ്യരുടെയും</w:t>
      </w:r>
      <w:proofErr w:type="spellEnd"/>
      <w:r w:rsidRPr="001A0592">
        <w:rPr>
          <w:color w:val="000000" w:themeColor="text1"/>
          <w:sz w:val="24"/>
          <w:szCs w:val="24"/>
        </w:rPr>
        <w:t xml:space="preserve"> </w:t>
      </w:r>
      <w:proofErr w:type="spellStart"/>
      <w:r w:rsidRPr="001A0592">
        <w:rPr>
          <w:color w:val="000000" w:themeColor="text1"/>
          <w:sz w:val="24"/>
          <w:szCs w:val="24"/>
        </w:rPr>
        <w:t>രൂപങ്ങ</w:t>
      </w:r>
      <w:proofErr w:type="spellEnd"/>
      <w:r w:rsidRPr="001A0592">
        <w:rPr>
          <w:color w:val="000000" w:themeColor="text1"/>
          <w:sz w:val="24"/>
          <w:szCs w:val="24"/>
        </w:rPr>
        <w:t xml:space="preserve">ൾ </w:t>
      </w:r>
      <w:proofErr w:type="spellStart"/>
      <w:r w:rsidRPr="001A0592">
        <w:rPr>
          <w:color w:val="000000" w:themeColor="text1"/>
          <w:sz w:val="24"/>
          <w:szCs w:val="24"/>
        </w:rPr>
        <w:t>നിർമ്മിച്ചിരുന്നു</w:t>
      </w:r>
      <w:proofErr w:type="spellEnd"/>
      <w:r w:rsidRPr="001A0592">
        <w:rPr>
          <w:color w:val="000000" w:themeColor="text1"/>
          <w:sz w:val="24"/>
          <w:szCs w:val="24"/>
        </w:rPr>
        <w:t>. അവർ നിർമ്മിച്ച മനുഷ്യരൂപങ്ങളിൽ ഏറ്റവും പ്രധാനപ്പെട്ടത് ഗർഭിണിയായ സ്ത്രീയുടെ രൂപമാണ്.</w:t>
      </w:r>
    </w:p>
    <w:p w14:paraId="4DD3C154" w14:textId="77777777" w:rsidR="007A4D46" w:rsidRPr="001A0592" w:rsidRDefault="00000000" w:rsidP="001A0592">
      <w:pPr>
        <w:spacing w:line="240" w:lineRule="auto"/>
        <w:rPr>
          <w:b/>
          <w:bCs/>
          <w:color w:val="000000" w:themeColor="text1"/>
          <w:sz w:val="24"/>
          <w:szCs w:val="24"/>
        </w:rPr>
      </w:pPr>
      <w:r w:rsidRPr="001A0592">
        <w:rPr>
          <w:b/>
          <w:bCs/>
          <w:color w:val="000000" w:themeColor="text1"/>
          <w:sz w:val="24"/>
          <w:szCs w:val="24"/>
        </w:rPr>
        <w:t>മെഹർഗഡ്: ഇന്ത്യൻ ഉപഭൂഖണ്ഡത്തിലെ നവീന ശിലായുഗ കേന്ദ്രം</w:t>
      </w:r>
    </w:p>
    <w:p w14:paraId="07428E58" w14:textId="4D4EE7AC"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നവീനശിലായുഗത്തിലെ</w:t>
      </w:r>
      <w:proofErr w:type="spellEnd"/>
      <w:r w:rsidRPr="001A0592">
        <w:rPr>
          <w:color w:val="000000" w:themeColor="text1"/>
          <w:sz w:val="24"/>
          <w:szCs w:val="24"/>
        </w:rPr>
        <w:t xml:space="preserve"> </w:t>
      </w:r>
      <w:proofErr w:type="spellStart"/>
      <w:r w:rsidRPr="001A0592">
        <w:rPr>
          <w:color w:val="000000" w:themeColor="text1"/>
          <w:sz w:val="24"/>
          <w:szCs w:val="24"/>
        </w:rPr>
        <w:t>പ്രധാനപ്പെട്ട</w:t>
      </w:r>
      <w:proofErr w:type="spellEnd"/>
      <w:r w:rsidRPr="001A0592">
        <w:rPr>
          <w:color w:val="000000" w:themeColor="text1"/>
          <w:sz w:val="24"/>
          <w:szCs w:val="24"/>
        </w:rPr>
        <w:t xml:space="preserve"> </w:t>
      </w:r>
      <w:proofErr w:type="spellStart"/>
      <w:r w:rsidRPr="001A0592">
        <w:rPr>
          <w:color w:val="000000" w:themeColor="text1"/>
          <w:sz w:val="24"/>
          <w:szCs w:val="24"/>
        </w:rPr>
        <w:t>സവിശേഷതകളായ</w:t>
      </w:r>
      <w:proofErr w:type="spellEnd"/>
      <w:r w:rsidRPr="001A0592">
        <w:rPr>
          <w:color w:val="000000" w:themeColor="text1"/>
          <w:sz w:val="24"/>
          <w:szCs w:val="24"/>
        </w:rPr>
        <w:t xml:space="preserve"> </w:t>
      </w:r>
      <w:proofErr w:type="spellStart"/>
      <w:r w:rsidRPr="001A0592">
        <w:rPr>
          <w:color w:val="000000" w:themeColor="text1"/>
          <w:sz w:val="24"/>
          <w:szCs w:val="24"/>
        </w:rPr>
        <w:t>മൃഗങ്ങളെ</w:t>
      </w:r>
      <w:proofErr w:type="spellEnd"/>
      <w:r w:rsidRPr="001A0592">
        <w:rPr>
          <w:color w:val="000000" w:themeColor="text1"/>
          <w:sz w:val="24"/>
          <w:szCs w:val="24"/>
        </w:rPr>
        <w:t xml:space="preserve"> </w:t>
      </w:r>
      <w:proofErr w:type="spellStart"/>
      <w:r w:rsidRPr="001A0592">
        <w:rPr>
          <w:color w:val="000000" w:themeColor="text1"/>
          <w:sz w:val="24"/>
          <w:szCs w:val="24"/>
        </w:rPr>
        <w:t>ഇണക്കിവളർത്ത</w:t>
      </w:r>
      <w:proofErr w:type="spellEnd"/>
      <w:r w:rsidRPr="001A0592">
        <w:rPr>
          <w:color w:val="000000" w:themeColor="text1"/>
          <w:sz w:val="24"/>
          <w:szCs w:val="24"/>
        </w:rPr>
        <w:t xml:space="preserve">ൽ, </w:t>
      </w:r>
      <w:proofErr w:type="spellStart"/>
      <w:r w:rsidRPr="001A0592">
        <w:rPr>
          <w:color w:val="000000" w:themeColor="text1"/>
          <w:sz w:val="24"/>
          <w:szCs w:val="24"/>
        </w:rPr>
        <w:t>കൃഷി</w:t>
      </w:r>
      <w:proofErr w:type="spellEnd"/>
      <w:r w:rsidRPr="001A0592">
        <w:rPr>
          <w:color w:val="000000" w:themeColor="text1"/>
          <w:sz w:val="24"/>
          <w:szCs w:val="24"/>
        </w:rPr>
        <w:t xml:space="preserve"> </w:t>
      </w:r>
      <w:proofErr w:type="spellStart"/>
      <w:r w:rsidRPr="001A0592">
        <w:rPr>
          <w:color w:val="000000" w:themeColor="text1"/>
          <w:sz w:val="24"/>
          <w:szCs w:val="24"/>
        </w:rPr>
        <w:t>എന്നിവയ്ക്ക്</w:t>
      </w:r>
      <w:proofErr w:type="spellEnd"/>
      <w:r w:rsidRPr="001A0592">
        <w:rPr>
          <w:color w:val="000000" w:themeColor="text1"/>
          <w:sz w:val="24"/>
          <w:szCs w:val="24"/>
        </w:rPr>
        <w:t xml:space="preserve"> </w:t>
      </w:r>
      <w:proofErr w:type="spellStart"/>
      <w:r w:rsidRPr="001A0592">
        <w:rPr>
          <w:color w:val="000000" w:themeColor="text1"/>
          <w:sz w:val="24"/>
          <w:szCs w:val="24"/>
        </w:rPr>
        <w:t>തുടക്കം</w:t>
      </w:r>
      <w:proofErr w:type="spellEnd"/>
      <w:r w:rsidRPr="001A0592">
        <w:rPr>
          <w:color w:val="000000" w:themeColor="text1"/>
          <w:sz w:val="24"/>
          <w:szCs w:val="24"/>
        </w:rPr>
        <w:t xml:space="preserve"> </w:t>
      </w:r>
      <w:proofErr w:type="spellStart"/>
      <w:r w:rsidRPr="001A0592">
        <w:rPr>
          <w:color w:val="000000" w:themeColor="text1"/>
          <w:sz w:val="24"/>
          <w:szCs w:val="24"/>
        </w:rPr>
        <w:t>കുറിച്ച</w:t>
      </w:r>
      <w:proofErr w:type="spellEnd"/>
      <w:r w:rsidRPr="001A0592">
        <w:rPr>
          <w:color w:val="000000" w:themeColor="text1"/>
          <w:sz w:val="24"/>
          <w:szCs w:val="24"/>
        </w:rPr>
        <w:t xml:space="preserve"> </w:t>
      </w:r>
      <w:proofErr w:type="spellStart"/>
      <w:r w:rsidRPr="001A0592">
        <w:rPr>
          <w:color w:val="000000" w:themeColor="text1"/>
          <w:sz w:val="24"/>
          <w:szCs w:val="24"/>
        </w:rPr>
        <w:t>പ്രാചീന</w:t>
      </w:r>
      <w:proofErr w:type="spellEnd"/>
      <w:r w:rsidRPr="001A0592">
        <w:rPr>
          <w:color w:val="000000" w:themeColor="text1"/>
          <w:sz w:val="24"/>
          <w:szCs w:val="24"/>
        </w:rPr>
        <w:t xml:space="preserve"> </w:t>
      </w:r>
      <w:proofErr w:type="spellStart"/>
      <w:r w:rsidRPr="001A0592">
        <w:rPr>
          <w:color w:val="000000" w:themeColor="text1"/>
          <w:sz w:val="24"/>
          <w:szCs w:val="24"/>
        </w:rPr>
        <w:t>ഇന്ത്യയിലെ</w:t>
      </w:r>
      <w:proofErr w:type="spellEnd"/>
      <w:r w:rsidRPr="001A0592">
        <w:rPr>
          <w:color w:val="000000" w:themeColor="text1"/>
          <w:sz w:val="24"/>
          <w:szCs w:val="24"/>
        </w:rPr>
        <w:t xml:space="preserve"> </w:t>
      </w:r>
      <w:proofErr w:type="spellStart"/>
      <w:r w:rsidRPr="001A0592">
        <w:rPr>
          <w:color w:val="000000" w:themeColor="text1"/>
          <w:sz w:val="24"/>
          <w:szCs w:val="24"/>
        </w:rPr>
        <w:t>ആദ്യ</w:t>
      </w:r>
      <w:proofErr w:type="spellEnd"/>
      <w:r w:rsidRPr="001A0592">
        <w:rPr>
          <w:color w:val="000000" w:themeColor="text1"/>
          <w:sz w:val="24"/>
          <w:szCs w:val="24"/>
        </w:rPr>
        <w:t xml:space="preserve"> </w:t>
      </w:r>
      <w:proofErr w:type="spellStart"/>
      <w:r w:rsidRPr="001A0592">
        <w:rPr>
          <w:color w:val="000000" w:themeColor="text1"/>
          <w:sz w:val="24"/>
          <w:szCs w:val="24"/>
        </w:rPr>
        <w:t>പ്രദേശമാണ്</w:t>
      </w:r>
      <w:proofErr w:type="spellEnd"/>
      <w:r w:rsidRPr="001A0592">
        <w:rPr>
          <w:color w:val="000000" w:themeColor="text1"/>
          <w:sz w:val="24"/>
          <w:szCs w:val="24"/>
        </w:rPr>
        <w:t xml:space="preserve"> </w:t>
      </w:r>
      <w:proofErr w:type="spellStart"/>
      <w:r w:rsidRPr="001A0592">
        <w:rPr>
          <w:color w:val="000000" w:themeColor="text1"/>
          <w:sz w:val="24"/>
          <w:szCs w:val="24"/>
        </w:rPr>
        <w:t>മെഹ</w:t>
      </w:r>
      <w:proofErr w:type="spellEnd"/>
      <w:r w:rsidRPr="001A0592">
        <w:rPr>
          <w:color w:val="000000" w:themeColor="text1"/>
          <w:sz w:val="24"/>
          <w:szCs w:val="24"/>
        </w:rPr>
        <w:t xml:space="preserve">ർ </w:t>
      </w:r>
      <w:proofErr w:type="spellStart"/>
      <w:r w:rsidRPr="001A0592">
        <w:rPr>
          <w:color w:val="000000" w:themeColor="text1"/>
          <w:sz w:val="24"/>
          <w:szCs w:val="24"/>
        </w:rPr>
        <w:t>ഗഡ്</w:t>
      </w:r>
      <w:proofErr w:type="spellEnd"/>
      <w:r w:rsidRPr="001A0592">
        <w:rPr>
          <w:color w:val="000000" w:themeColor="text1"/>
          <w:sz w:val="24"/>
          <w:szCs w:val="24"/>
        </w:rPr>
        <w:t xml:space="preserve"> (</w:t>
      </w:r>
      <w:proofErr w:type="spellStart"/>
      <w:r w:rsidRPr="001A0592">
        <w:rPr>
          <w:color w:val="000000" w:themeColor="text1"/>
          <w:sz w:val="24"/>
          <w:szCs w:val="24"/>
        </w:rPr>
        <w:t>ഇപ്പോ</w:t>
      </w:r>
      <w:proofErr w:type="spellEnd"/>
      <w:r w:rsidRPr="001A0592">
        <w:rPr>
          <w:color w:val="000000" w:themeColor="text1"/>
          <w:sz w:val="24"/>
          <w:szCs w:val="24"/>
        </w:rPr>
        <w:t xml:space="preserve">ൾ </w:t>
      </w:r>
      <w:proofErr w:type="spellStart"/>
      <w:r w:rsidRPr="001A0592">
        <w:rPr>
          <w:color w:val="000000" w:themeColor="text1"/>
          <w:sz w:val="24"/>
          <w:szCs w:val="24"/>
        </w:rPr>
        <w:t>പാകിസ്താനി</w:t>
      </w:r>
      <w:proofErr w:type="spellEnd"/>
      <w:r w:rsidRPr="001A0592">
        <w:rPr>
          <w:color w:val="000000" w:themeColor="text1"/>
          <w:sz w:val="24"/>
          <w:szCs w:val="24"/>
        </w:rPr>
        <w:t xml:space="preserve">ൽ) </w:t>
      </w:r>
      <w:proofErr w:type="spellStart"/>
      <w:r w:rsidRPr="001A0592">
        <w:rPr>
          <w:color w:val="000000" w:themeColor="text1"/>
          <w:sz w:val="24"/>
          <w:szCs w:val="24"/>
        </w:rPr>
        <w:t>എന്ന്</w:t>
      </w:r>
      <w:proofErr w:type="spellEnd"/>
      <w:r w:rsidRPr="001A0592">
        <w:rPr>
          <w:color w:val="000000" w:themeColor="text1"/>
          <w:sz w:val="24"/>
          <w:szCs w:val="24"/>
        </w:rPr>
        <w:t xml:space="preserve"> </w:t>
      </w:r>
      <w:proofErr w:type="spellStart"/>
      <w:r w:rsidRPr="001A0592">
        <w:rPr>
          <w:color w:val="000000" w:themeColor="text1"/>
          <w:sz w:val="24"/>
          <w:szCs w:val="24"/>
        </w:rPr>
        <w:t>പുരാവസ്തുഗ</w:t>
      </w:r>
      <w:proofErr w:type="spellEnd"/>
      <w:r w:rsidRPr="001A0592">
        <w:rPr>
          <w:color w:val="000000" w:themeColor="text1"/>
          <w:sz w:val="24"/>
          <w:szCs w:val="24"/>
        </w:rPr>
        <w:t xml:space="preserve"> </w:t>
      </w:r>
      <w:proofErr w:type="spellStart"/>
      <w:r w:rsidRPr="001A0592">
        <w:rPr>
          <w:color w:val="000000" w:themeColor="text1"/>
          <w:sz w:val="24"/>
          <w:szCs w:val="24"/>
        </w:rPr>
        <w:t>വേഷക</w:t>
      </w:r>
      <w:proofErr w:type="spellEnd"/>
      <w:r w:rsidRPr="001A0592">
        <w:rPr>
          <w:color w:val="000000" w:themeColor="text1"/>
          <w:sz w:val="24"/>
          <w:szCs w:val="24"/>
        </w:rPr>
        <w:t xml:space="preserve">ർ </w:t>
      </w:r>
      <w:proofErr w:type="spellStart"/>
      <w:r w:rsidRPr="001A0592">
        <w:rPr>
          <w:color w:val="000000" w:themeColor="text1"/>
          <w:sz w:val="24"/>
          <w:szCs w:val="24"/>
        </w:rPr>
        <w:t>കണക്കാക്കുന്നു</w:t>
      </w:r>
      <w:proofErr w:type="spellEnd"/>
      <w:r w:rsidRPr="001A0592">
        <w:rPr>
          <w:color w:val="000000" w:themeColor="text1"/>
          <w:sz w:val="24"/>
          <w:szCs w:val="24"/>
        </w:rPr>
        <w:t xml:space="preserve">. </w:t>
      </w:r>
      <w:r w:rsidR="00D73C14" w:rsidRPr="001A0592">
        <w:rPr>
          <w:rFonts w:ascii="Nirmala UI" w:hAnsi="Nirmala UI" w:cs="Nirmala UI"/>
          <w:color w:val="000000" w:themeColor="text1"/>
          <w:sz w:val="24"/>
          <w:szCs w:val="24"/>
        </w:rPr>
        <w:t>ഈ</w:t>
      </w:r>
      <w:r w:rsidR="00D73C14" w:rsidRPr="001A0592">
        <w:rPr>
          <w:color w:val="000000" w:themeColor="text1"/>
          <w:sz w:val="24"/>
          <w:szCs w:val="24"/>
        </w:rPr>
        <w:t xml:space="preserve"> </w:t>
      </w:r>
      <w:proofErr w:type="spellStart"/>
      <w:r w:rsidRPr="001A0592">
        <w:rPr>
          <w:color w:val="000000" w:themeColor="text1"/>
          <w:sz w:val="24"/>
          <w:szCs w:val="24"/>
        </w:rPr>
        <w:t>പ്രദേശത്തെ</w:t>
      </w:r>
      <w:proofErr w:type="spellEnd"/>
      <w:r w:rsidRPr="001A0592">
        <w:rPr>
          <w:color w:val="000000" w:themeColor="text1"/>
          <w:sz w:val="24"/>
          <w:szCs w:val="24"/>
        </w:rPr>
        <w:t xml:space="preserve"> </w:t>
      </w:r>
      <w:proofErr w:type="spellStart"/>
      <w:r w:rsidRPr="001A0592">
        <w:rPr>
          <w:color w:val="000000" w:themeColor="text1"/>
          <w:sz w:val="24"/>
          <w:szCs w:val="24"/>
        </w:rPr>
        <w:t>ബ്രഡ്</w:t>
      </w:r>
      <w:proofErr w:type="spellEnd"/>
      <w:r w:rsidR="00D73C14" w:rsidRPr="001A0592">
        <w:rPr>
          <w:color w:val="000000" w:themeColor="text1"/>
          <w:sz w:val="24"/>
          <w:szCs w:val="24"/>
        </w:rPr>
        <w:t xml:space="preserve"> </w:t>
      </w:r>
      <w:proofErr w:type="spellStart"/>
      <w:r w:rsidR="00D73C14" w:rsidRPr="001A0592">
        <w:rPr>
          <w:rFonts w:ascii="Nirmala UI" w:hAnsi="Nirmala UI" w:cs="Nirmala UI"/>
          <w:color w:val="000000" w:themeColor="text1"/>
          <w:sz w:val="24"/>
          <w:szCs w:val="24"/>
        </w:rPr>
        <w:t>ബാസ്ക്കറ്റ്</w:t>
      </w:r>
      <w:proofErr w:type="spellEnd"/>
      <w:r w:rsidR="00D73C14" w:rsidRPr="001A0592">
        <w:rPr>
          <w:color w:val="000000" w:themeColor="text1"/>
          <w:sz w:val="24"/>
          <w:szCs w:val="24"/>
        </w:rPr>
        <w:t xml:space="preserve"> </w:t>
      </w:r>
      <w:proofErr w:type="spellStart"/>
      <w:r w:rsidR="00D73C14" w:rsidRPr="001A0592">
        <w:rPr>
          <w:rFonts w:ascii="Nirmala UI" w:hAnsi="Nirmala UI" w:cs="Nirmala UI"/>
          <w:color w:val="000000" w:themeColor="text1"/>
          <w:sz w:val="24"/>
          <w:szCs w:val="24"/>
        </w:rPr>
        <w:t>ഓഫ്</w:t>
      </w:r>
      <w:proofErr w:type="spellEnd"/>
      <w:r w:rsidR="00D73C14" w:rsidRPr="001A0592">
        <w:rPr>
          <w:color w:val="000000" w:themeColor="text1"/>
          <w:sz w:val="24"/>
          <w:szCs w:val="24"/>
        </w:rPr>
        <w:t xml:space="preserve"> </w:t>
      </w:r>
      <w:proofErr w:type="spellStart"/>
      <w:r w:rsidR="00D73C14" w:rsidRPr="001A0592">
        <w:rPr>
          <w:rFonts w:ascii="Nirmala UI" w:hAnsi="Nirmala UI" w:cs="Nirmala UI"/>
          <w:color w:val="000000" w:themeColor="text1"/>
          <w:sz w:val="24"/>
          <w:szCs w:val="24"/>
        </w:rPr>
        <w:t>ബലൂചി</w:t>
      </w:r>
      <w:r w:rsidRPr="001A0592">
        <w:rPr>
          <w:color w:val="000000" w:themeColor="text1"/>
          <w:sz w:val="24"/>
          <w:szCs w:val="24"/>
        </w:rPr>
        <w:t>സ്ഥാ</w:t>
      </w:r>
      <w:proofErr w:type="spellEnd"/>
      <w:r w:rsidRPr="001A0592">
        <w:rPr>
          <w:color w:val="000000" w:themeColor="text1"/>
          <w:sz w:val="24"/>
          <w:szCs w:val="24"/>
        </w:rPr>
        <w:t xml:space="preserve">ൻ (bread basket of Baluchistan) </w:t>
      </w:r>
      <w:proofErr w:type="spellStart"/>
      <w:r w:rsidRPr="001A0592">
        <w:rPr>
          <w:color w:val="000000" w:themeColor="text1"/>
          <w:sz w:val="24"/>
          <w:szCs w:val="24"/>
        </w:rPr>
        <w:t>എന്ന്</w:t>
      </w:r>
      <w:proofErr w:type="spellEnd"/>
      <w:r w:rsidRPr="001A0592">
        <w:rPr>
          <w:color w:val="000000" w:themeColor="text1"/>
          <w:sz w:val="24"/>
          <w:szCs w:val="24"/>
        </w:rPr>
        <w:t xml:space="preserve"> </w:t>
      </w:r>
      <w:proofErr w:type="spellStart"/>
      <w:r w:rsidRPr="001A0592">
        <w:rPr>
          <w:color w:val="000000" w:themeColor="text1"/>
          <w:sz w:val="24"/>
          <w:szCs w:val="24"/>
        </w:rPr>
        <w:t>വിളിക്കുന്നു</w:t>
      </w:r>
      <w:proofErr w:type="spellEnd"/>
      <w:r w:rsidRPr="001A0592">
        <w:rPr>
          <w:color w:val="000000" w:themeColor="text1"/>
          <w:sz w:val="24"/>
          <w:szCs w:val="24"/>
        </w:rPr>
        <w:t>.</w:t>
      </w:r>
    </w:p>
    <w:p w14:paraId="02E9639A" w14:textId="77777777" w:rsidR="00D73C14" w:rsidRPr="001A0592" w:rsidRDefault="00D73C14" w:rsidP="001A0592">
      <w:pPr>
        <w:spacing w:line="240" w:lineRule="auto"/>
        <w:rPr>
          <w:color w:val="000000" w:themeColor="text1"/>
          <w:sz w:val="24"/>
          <w:szCs w:val="24"/>
        </w:rPr>
      </w:pPr>
    </w:p>
    <w:p w14:paraId="39529A0D" w14:textId="77777777" w:rsidR="00D73C14" w:rsidRPr="001A0592" w:rsidRDefault="00D73C14" w:rsidP="001A0592">
      <w:pPr>
        <w:spacing w:line="240" w:lineRule="auto"/>
        <w:rPr>
          <w:color w:val="000000" w:themeColor="text1"/>
          <w:sz w:val="24"/>
          <w:szCs w:val="24"/>
        </w:rPr>
      </w:pPr>
    </w:p>
    <w:p w14:paraId="02636E00" w14:textId="77777777" w:rsidR="00D73C14" w:rsidRPr="001A0592" w:rsidRDefault="00D73C14" w:rsidP="001A0592">
      <w:pPr>
        <w:spacing w:line="240" w:lineRule="auto"/>
        <w:rPr>
          <w:color w:val="000000" w:themeColor="text1"/>
          <w:sz w:val="24"/>
          <w:szCs w:val="24"/>
        </w:rPr>
      </w:pPr>
    </w:p>
    <w:p w14:paraId="501D49A6" w14:textId="77777777" w:rsidR="007A4D46" w:rsidRPr="001A0592" w:rsidRDefault="00000000" w:rsidP="001A0592">
      <w:pPr>
        <w:spacing w:line="240" w:lineRule="auto"/>
        <w:rPr>
          <w:b/>
          <w:bCs/>
          <w:color w:val="000000" w:themeColor="text1"/>
          <w:sz w:val="24"/>
          <w:szCs w:val="24"/>
        </w:rPr>
      </w:pPr>
      <w:proofErr w:type="spellStart"/>
      <w:r w:rsidRPr="001A0592">
        <w:rPr>
          <w:b/>
          <w:bCs/>
          <w:color w:val="000000" w:themeColor="text1"/>
          <w:sz w:val="24"/>
          <w:szCs w:val="24"/>
        </w:rPr>
        <w:t>ലോഹയുഗം</w:t>
      </w:r>
      <w:proofErr w:type="spellEnd"/>
      <w:r w:rsidRPr="001A0592">
        <w:rPr>
          <w:b/>
          <w:bCs/>
          <w:color w:val="000000" w:themeColor="text1"/>
          <w:sz w:val="24"/>
          <w:szCs w:val="24"/>
        </w:rPr>
        <w:t xml:space="preserve"> (Metal Age)</w:t>
      </w:r>
    </w:p>
    <w:p w14:paraId="0E9F32DC" w14:textId="2CF70F17"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ശിലയുടെ</w:t>
      </w:r>
      <w:proofErr w:type="spellEnd"/>
      <w:r w:rsidRPr="001A0592">
        <w:rPr>
          <w:color w:val="000000" w:themeColor="text1"/>
          <w:sz w:val="24"/>
          <w:szCs w:val="24"/>
        </w:rPr>
        <w:t xml:space="preserve"> </w:t>
      </w:r>
      <w:proofErr w:type="spellStart"/>
      <w:r w:rsidRPr="001A0592">
        <w:rPr>
          <w:color w:val="000000" w:themeColor="text1"/>
          <w:sz w:val="24"/>
          <w:szCs w:val="24"/>
        </w:rPr>
        <w:t>സ്ഥാനത്ത്</w:t>
      </w:r>
      <w:proofErr w:type="spellEnd"/>
      <w:r w:rsidRPr="001A0592">
        <w:rPr>
          <w:color w:val="000000" w:themeColor="text1"/>
          <w:sz w:val="24"/>
          <w:szCs w:val="24"/>
        </w:rPr>
        <w:t xml:space="preserve"> </w:t>
      </w:r>
      <w:proofErr w:type="spellStart"/>
      <w:r w:rsidRPr="001A0592">
        <w:rPr>
          <w:color w:val="000000" w:themeColor="text1"/>
          <w:sz w:val="24"/>
          <w:szCs w:val="24"/>
        </w:rPr>
        <w:t>ലോഹങ്ങ</w:t>
      </w:r>
      <w:proofErr w:type="spellEnd"/>
      <w:r w:rsidRPr="001A0592">
        <w:rPr>
          <w:color w:val="000000" w:themeColor="text1"/>
          <w:sz w:val="24"/>
          <w:szCs w:val="24"/>
        </w:rPr>
        <w:t xml:space="preserve">ൾ </w:t>
      </w:r>
      <w:proofErr w:type="spellStart"/>
      <w:r w:rsidRPr="001A0592">
        <w:rPr>
          <w:color w:val="000000" w:themeColor="text1"/>
          <w:sz w:val="24"/>
          <w:szCs w:val="24"/>
        </w:rPr>
        <w:t>ഉപയോഗിക്കാ</w:t>
      </w:r>
      <w:proofErr w:type="spellEnd"/>
      <w:r w:rsidRPr="001A0592">
        <w:rPr>
          <w:color w:val="000000" w:themeColor="text1"/>
          <w:sz w:val="24"/>
          <w:szCs w:val="24"/>
        </w:rPr>
        <w:t xml:space="preserve">ൻ </w:t>
      </w:r>
      <w:proofErr w:type="spellStart"/>
      <w:r w:rsidRPr="001A0592">
        <w:rPr>
          <w:color w:val="000000" w:themeColor="text1"/>
          <w:sz w:val="24"/>
          <w:szCs w:val="24"/>
        </w:rPr>
        <w:t>തുടങ്ങിയതോടെ</w:t>
      </w:r>
      <w:proofErr w:type="spellEnd"/>
      <w:r w:rsidRPr="001A0592">
        <w:rPr>
          <w:color w:val="000000" w:themeColor="text1"/>
          <w:sz w:val="24"/>
          <w:szCs w:val="24"/>
        </w:rPr>
        <w:t xml:space="preserve"> </w:t>
      </w:r>
      <w:proofErr w:type="spellStart"/>
      <w:r w:rsidRPr="001A0592">
        <w:rPr>
          <w:color w:val="000000" w:themeColor="text1"/>
          <w:sz w:val="24"/>
          <w:szCs w:val="24"/>
        </w:rPr>
        <w:t>മനുഷ്യ</w:t>
      </w:r>
      <w:proofErr w:type="spellEnd"/>
      <w:r w:rsidRPr="001A0592">
        <w:rPr>
          <w:color w:val="000000" w:themeColor="text1"/>
          <w:sz w:val="24"/>
          <w:szCs w:val="24"/>
        </w:rPr>
        <w:t xml:space="preserve">ർ </w:t>
      </w:r>
      <w:proofErr w:type="spellStart"/>
      <w:r w:rsidRPr="001A0592">
        <w:rPr>
          <w:color w:val="000000" w:themeColor="text1"/>
          <w:sz w:val="24"/>
          <w:szCs w:val="24"/>
        </w:rPr>
        <w:t>ലോഹയുഗത്തിലേക്ക്</w:t>
      </w:r>
      <w:proofErr w:type="spellEnd"/>
      <w:r w:rsidRPr="001A0592">
        <w:rPr>
          <w:color w:val="000000" w:themeColor="text1"/>
          <w:sz w:val="24"/>
          <w:szCs w:val="24"/>
        </w:rPr>
        <w:t xml:space="preserve"> </w:t>
      </w:r>
      <w:proofErr w:type="spellStart"/>
      <w:r w:rsidRPr="001A0592">
        <w:rPr>
          <w:color w:val="000000" w:themeColor="text1"/>
          <w:sz w:val="24"/>
          <w:szCs w:val="24"/>
        </w:rPr>
        <w:t>പ്രവേശിച്ചു</w:t>
      </w:r>
      <w:proofErr w:type="spellEnd"/>
      <w:r w:rsidRPr="001A0592">
        <w:rPr>
          <w:color w:val="000000" w:themeColor="text1"/>
          <w:sz w:val="24"/>
          <w:szCs w:val="24"/>
        </w:rPr>
        <w:t xml:space="preserve">. </w:t>
      </w:r>
      <w:proofErr w:type="spellStart"/>
      <w:r w:rsidRPr="001A0592">
        <w:rPr>
          <w:color w:val="000000" w:themeColor="text1"/>
          <w:sz w:val="24"/>
          <w:szCs w:val="24"/>
        </w:rPr>
        <w:t>സാങ്കേതിക</w:t>
      </w:r>
      <w:proofErr w:type="spellEnd"/>
      <w:r w:rsidRPr="001A0592">
        <w:rPr>
          <w:color w:val="000000" w:themeColor="text1"/>
          <w:sz w:val="24"/>
          <w:szCs w:val="24"/>
        </w:rPr>
        <w:t xml:space="preserve"> </w:t>
      </w:r>
      <w:proofErr w:type="spellStart"/>
      <w:r w:rsidRPr="001A0592">
        <w:rPr>
          <w:color w:val="000000" w:themeColor="text1"/>
          <w:sz w:val="24"/>
          <w:szCs w:val="24"/>
        </w:rPr>
        <w:t>വിദ്യയി</w:t>
      </w:r>
      <w:proofErr w:type="spellEnd"/>
      <w:r w:rsidRPr="001A0592">
        <w:rPr>
          <w:color w:val="000000" w:themeColor="text1"/>
          <w:sz w:val="24"/>
          <w:szCs w:val="24"/>
        </w:rPr>
        <w:t xml:space="preserve">ൽ </w:t>
      </w:r>
      <w:proofErr w:type="spellStart"/>
      <w:r w:rsidRPr="001A0592">
        <w:rPr>
          <w:color w:val="000000" w:themeColor="text1"/>
          <w:sz w:val="24"/>
          <w:szCs w:val="24"/>
        </w:rPr>
        <w:t>മനുഷ്യ</w:t>
      </w:r>
      <w:proofErr w:type="spellEnd"/>
      <w:r w:rsidRPr="001A0592">
        <w:rPr>
          <w:color w:val="000000" w:themeColor="text1"/>
          <w:sz w:val="24"/>
          <w:szCs w:val="24"/>
        </w:rPr>
        <w:t xml:space="preserve">ർ </w:t>
      </w:r>
      <w:proofErr w:type="spellStart"/>
      <w:r w:rsidRPr="001A0592">
        <w:rPr>
          <w:color w:val="000000" w:themeColor="text1"/>
          <w:sz w:val="24"/>
          <w:szCs w:val="24"/>
        </w:rPr>
        <w:t>കൈവരിച്ച</w:t>
      </w:r>
      <w:proofErr w:type="spellEnd"/>
      <w:r w:rsidRPr="001A0592">
        <w:rPr>
          <w:color w:val="000000" w:themeColor="text1"/>
          <w:sz w:val="24"/>
          <w:szCs w:val="24"/>
        </w:rPr>
        <w:t xml:space="preserve"> </w:t>
      </w:r>
      <w:proofErr w:type="spellStart"/>
      <w:r w:rsidRPr="001A0592">
        <w:rPr>
          <w:color w:val="000000" w:themeColor="text1"/>
          <w:sz w:val="24"/>
          <w:szCs w:val="24"/>
        </w:rPr>
        <w:t>പുരോഗതി</w:t>
      </w:r>
      <w:proofErr w:type="spellEnd"/>
      <w:r w:rsidRPr="001A0592">
        <w:rPr>
          <w:color w:val="000000" w:themeColor="text1"/>
          <w:sz w:val="24"/>
          <w:szCs w:val="24"/>
        </w:rPr>
        <w:t xml:space="preserve"> </w:t>
      </w:r>
      <w:proofErr w:type="spellStart"/>
      <w:r w:rsidRPr="001A0592">
        <w:rPr>
          <w:color w:val="000000" w:themeColor="text1"/>
          <w:sz w:val="24"/>
          <w:szCs w:val="24"/>
        </w:rPr>
        <w:t>വ്യക്തമായി</w:t>
      </w:r>
      <w:proofErr w:type="spellEnd"/>
      <w:r w:rsidRPr="001A0592">
        <w:rPr>
          <w:color w:val="000000" w:themeColor="text1"/>
          <w:sz w:val="24"/>
          <w:szCs w:val="24"/>
        </w:rPr>
        <w:t xml:space="preserve"> </w:t>
      </w:r>
      <w:proofErr w:type="spellStart"/>
      <w:r w:rsidRPr="001A0592">
        <w:rPr>
          <w:color w:val="000000" w:themeColor="text1"/>
          <w:sz w:val="24"/>
          <w:szCs w:val="24"/>
        </w:rPr>
        <w:t>പ്രകടമാകുന്ന</w:t>
      </w:r>
      <w:proofErr w:type="spellEnd"/>
      <w:r w:rsidRPr="001A0592">
        <w:rPr>
          <w:color w:val="000000" w:themeColor="text1"/>
          <w:sz w:val="24"/>
          <w:szCs w:val="24"/>
        </w:rPr>
        <w:t xml:space="preserve"> </w:t>
      </w:r>
      <w:proofErr w:type="spellStart"/>
      <w:r w:rsidRPr="001A0592">
        <w:rPr>
          <w:color w:val="000000" w:themeColor="text1"/>
          <w:sz w:val="24"/>
          <w:szCs w:val="24"/>
        </w:rPr>
        <w:t>കാലമാണ്</w:t>
      </w:r>
      <w:proofErr w:type="spellEnd"/>
      <w:r w:rsidRPr="001A0592">
        <w:rPr>
          <w:color w:val="000000" w:themeColor="text1"/>
          <w:sz w:val="24"/>
          <w:szCs w:val="24"/>
        </w:rPr>
        <w:t xml:space="preserve"> </w:t>
      </w:r>
      <w:proofErr w:type="spellStart"/>
      <w:r w:rsidRPr="001A0592">
        <w:rPr>
          <w:color w:val="000000" w:themeColor="text1"/>
          <w:sz w:val="24"/>
          <w:szCs w:val="24"/>
        </w:rPr>
        <w:t>ലോഹയുഗം</w:t>
      </w:r>
      <w:proofErr w:type="spellEnd"/>
      <w:r w:rsidRPr="001A0592">
        <w:rPr>
          <w:color w:val="000000" w:themeColor="text1"/>
          <w:sz w:val="24"/>
          <w:szCs w:val="24"/>
        </w:rPr>
        <w:t>. മനുഷ്യർ ആദ്യമായി ഉപയോഗിച്ച ലോഹം ചെമ്പായിരുന്നു.</w:t>
      </w:r>
    </w:p>
    <w:p w14:paraId="4AE00C3B" w14:textId="77777777" w:rsidR="00D73C14"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lastRenderedPageBreak/>
        <w:t>പ്രകൃതിദത്തമായ</w:t>
      </w:r>
      <w:proofErr w:type="spellEnd"/>
      <w:r w:rsidRPr="001A0592">
        <w:rPr>
          <w:color w:val="000000" w:themeColor="text1"/>
          <w:sz w:val="24"/>
          <w:szCs w:val="24"/>
        </w:rPr>
        <w:t xml:space="preserve"> </w:t>
      </w:r>
      <w:proofErr w:type="spellStart"/>
      <w:r w:rsidRPr="001A0592">
        <w:rPr>
          <w:color w:val="000000" w:themeColor="text1"/>
          <w:sz w:val="24"/>
          <w:szCs w:val="24"/>
        </w:rPr>
        <w:t>ചെമ്പിനെ</w:t>
      </w:r>
      <w:proofErr w:type="spellEnd"/>
      <w:r w:rsidRPr="001A0592">
        <w:rPr>
          <w:color w:val="000000" w:themeColor="text1"/>
          <w:sz w:val="24"/>
          <w:szCs w:val="24"/>
        </w:rPr>
        <w:t xml:space="preserve"> </w:t>
      </w:r>
      <w:proofErr w:type="spellStart"/>
      <w:r w:rsidRPr="001A0592">
        <w:rPr>
          <w:color w:val="000000" w:themeColor="text1"/>
          <w:sz w:val="24"/>
          <w:szCs w:val="24"/>
        </w:rPr>
        <w:t>ആയുധങ്ങളും</w:t>
      </w:r>
      <w:proofErr w:type="spellEnd"/>
      <w:r w:rsidRPr="001A0592">
        <w:rPr>
          <w:color w:val="000000" w:themeColor="text1"/>
          <w:sz w:val="24"/>
          <w:szCs w:val="24"/>
        </w:rPr>
        <w:t xml:space="preserve"> </w:t>
      </w:r>
      <w:proofErr w:type="spellStart"/>
      <w:r w:rsidRPr="001A0592">
        <w:rPr>
          <w:color w:val="000000" w:themeColor="text1"/>
          <w:sz w:val="24"/>
          <w:szCs w:val="24"/>
        </w:rPr>
        <w:t>ഉപകരണങ്ങളുമാക്കി</w:t>
      </w:r>
      <w:proofErr w:type="spellEnd"/>
      <w:r w:rsidRPr="001A0592">
        <w:rPr>
          <w:color w:val="000000" w:themeColor="text1"/>
          <w:sz w:val="24"/>
          <w:szCs w:val="24"/>
        </w:rPr>
        <w:t xml:space="preserve"> </w:t>
      </w:r>
      <w:proofErr w:type="spellStart"/>
      <w:r w:rsidRPr="001A0592">
        <w:rPr>
          <w:color w:val="000000" w:themeColor="text1"/>
          <w:sz w:val="24"/>
          <w:szCs w:val="24"/>
        </w:rPr>
        <w:t>മാറ്റുന്ന</w:t>
      </w:r>
      <w:proofErr w:type="spellEnd"/>
      <w:r w:rsidRPr="001A0592">
        <w:rPr>
          <w:color w:val="000000" w:themeColor="text1"/>
          <w:sz w:val="24"/>
          <w:szCs w:val="24"/>
        </w:rPr>
        <w:t xml:space="preserve"> </w:t>
      </w:r>
      <w:proofErr w:type="spellStart"/>
      <w:r w:rsidRPr="001A0592">
        <w:rPr>
          <w:color w:val="000000" w:themeColor="text1"/>
          <w:sz w:val="24"/>
          <w:szCs w:val="24"/>
        </w:rPr>
        <w:t>സാങ്കേതികരീതി</w:t>
      </w:r>
      <w:proofErr w:type="spellEnd"/>
      <w:r w:rsidRPr="001A0592">
        <w:rPr>
          <w:color w:val="000000" w:themeColor="text1"/>
          <w:sz w:val="24"/>
          <w:szCs w:val="24"/>
        </w:rPr>
        <w:t xml:space="preserve"> ഈ </w:t>
      </w:r>
      <w:proofErr w:type="spellStart"/>
      <w:r w:rsidRPr="001A0592">
        <w:rPr>
          <w:color w:val="000000" w:themeColor="text1"/>
          <w:sz w:val="24"/>
          <w:szCs w:val="24"/>
        </w:rPr>
        <w:t>ഘട്ടത്തി</w:t>
      </w:r>
      <w:proofErr w:type="spellEnd"/>
      <w:r w:rsidRPr="001A0592">
        <w:rPr>
          <w:color w:val="000000" w:themeColor="text1"/>
          <w:sz w:val="24"/>
          <w:szCs w:val="24"/>
        </w:rPr>
        <w:t xml:space="preserve">ൽ </w:t>
      </w:r>
      <w:proofErr w:type="spellStart"/>
      <w:r w:rsidRPr="001A0592">
        <w:rPr>
          <w:color w:val="000000" w:themeColor="text1"/>
          <w:sz w:val="24"/>
          <w:szCs w:val="24"/>
        </w:rPr>
        <w:t>മനുഷ്യ</w:t>
      </w:r>
      <w:proofErr w:type="spellEnd"/>
      <w:r w:rsidRPr="001A0592">
        <w:rPr>
          <w:color w:val="000000" w:themeColor="text1"/>
          <w:sz w:val="24"/>
          <w:szCs w:val="24"/>
        </w:rPr>
        <w:t xml:space="preserve">ർ </w:t>
      </w:r>
      <w:proofErr w:type="spellStart"/>
      <w:r w:rsidRPr="001A0592">
        <w:rPr>
          <w:color w:val="000000" w:themeColor="text1"/>
          <w:sz w:val="24"/>
          <w:szCs w:val="24"/>
        </w:rPr>
        <w:t>കൈവരിച്ചു</w:t>
      </w:r>
      <w:proofErr w:type="spellEnd"/>
      <w:r w:rsidRPr="001A0592">
        <w:rPr>
          <w:color w:val="000000" w:themeColor="text1"/>
          <w:sz w:val="24"/>
          <w:szCs w:val="24"/>
        </w:rPr>
        <w:t xml:space="preserve">. ആദ്യകാല കാർഷികഗ്രാമങ്ങളായ </w:t>
      </w:r>
      <w:proofErr w:type="spellStart"/>
      <w:r w:rsidRPr="001A0592">
        <w:rPr>
          <w:color w:val="000000" w:themeColor="text1"/>
          <w:sz w:val="24"/>
          <w:szCs w:val="24"/>
        </w:rPr>
        <w:t>ചാത</w:t>
      </w:r>
      <w:proofErr w:type="spellEnd"/>
      <w:r w:rsidRPr="001A0592">
        <w:rPr>
          <w:color w:val="000000" w:themeColor="text1"/>
          <w:sz w:val="24"/>
          <w:szCs w:val="24"/>
        </w:rPr>
        <w:t xml:space="preserve">ൽ </w:t>
      </w:r>
      <w:proofErr w:type="spellStart"/>
      <w:r w:rsidRPr="001A0592">
        <w:rPr>
          <w:color w:val="000000" w:themeColor="text1"/>
          <w:sz w:val="24"/>
          <w:szCs w:val="24"/>
        </w:rPr>
        <w:t>ഹൊയുക്</w:t>
      </w:r>
      <w:proofErr w:type="spellEnd"/>
      <w:r w:rsidRPr="001A0592">
        <w:rPr>
          <w:color w:val="000000" w:themeColor="text1"/>
          <w:sz w:val="24"/>
          <w:szCs w:val="24"/>
        </w:rPr>
        <w:t xml:space="preserve"> (</w:t>
      </w:r>
      <w:proofErr w:type="spellStart"/>
      <w:r w:rsidRPr="001A0592">
        <w:rPr>
          <w:color w:val="000000" w:themeColor="text1"/>
          <w:sz w:val="24"/>
          <w:szCs w:val="24"/>
        </w:rPr>
        <w:t>തുർക്കി</w:t>
      </w:r>
      <w:proofErr w:type="spellEnd"/>
      <w:r w:rsidRPr="001A0592">
        <w:rPr>
          <w:color w:val="000000" w:themeColor="text1"/>
          <w:sz w:val="24"/>
          <w:szCs w:val="24"/>
        </w:rPr>
        <w:t xml:space="preserve">), </w:t>
      </w:r>
      <w:proofErr w:type="spellStart"/>
      <w:r w:rsidRPr="001A0592">
        <w:rPr>
          <w:color w:val="000000" w:themeColor="text1"/>
          <w:sz w:val="24"/>
          <w:szCs w:val="24"/>
        </w:rPr>
        <w:t>ചയോനു</w:t>
      </w:r>
      <w:proofErr w:type="spellEnd"/>
      <w:r w:rsidRPr="001A0592">
        <w:rPr>
          <w:color w:val="000000" w:themeColor="text1"/>
          <w:sz w:val="24"/>
          <w:szCs w:val="24"/>
        </w:rPr>
        <w:t xml:space="preserve"> (</w:t>
      </w:r>
      <w:proofErr w:type="spellStart"/>
      <w:r w:rsidRPr="001A0592">
        <w:rPr>
          <w:color w:val="000000" w:themeColor="text1"/>
          <w:sz w:val="24"/>
          <w:szCs w:val="24"/>
        </w:rPr>
        <w:t>വടക്ക</w:t>
      </w:r>
      <w:proofErr w:type="spellEnd"/>
      <w:r w:rsidRPr="001A0592">
        <w:rPr>
          <w:color w:val="000000" w:themeColor="text1"/>
          <w:sz w:val="24"/>
          <w:szCs w:val="24"/>
        </w:rPr>
        <w:t xml:space="preserve">ൻ </w:t>
      </w:r>
      <w:proofErr w:type="spellStart"/>
      <w:r w:rsidRPr="001A0592">
        <w:rPr>
          <w:color w:val="000000" w:themeColor="text1"/>
          <w:sz w:val="24"/>
          <w:szCs w:val="24"/>
        </w:rPr>
        <w:t>സിറിയ</w:t>
      </w:r>
      <w:proofErr w:type="spellEnd"/>
      <w:r w:rsidRPr="001A0592">
        <w:rPr>
          <w:color w:val="000000" w:themeColor="text1"/>
          <w:sz w:val="24"/>
          <w:szCs w:val="24"/>
        </w:rPr>
        <w:t xml:space="preserve">), </w:t>
      </w:r>
      <w:proofErr w:type="spellStart"/>
      <w:r w:rsidRPr="001A0592">
        <w:rPr>
          <w:color w:val="000000" w:themeColor="text1"/>
          <w:sz w:val="24"/>
          <w:szCs w:val="24"/>
        </w:rPr>
        <w:t>അലികോഷ്</w:t>
      </w:r>
      <w:proofErr w:type="spellEnd"/>
      <w:r w:rsidRPr="001A0592">
        <w:rPr>
          <w:color w:val="000000" w:themeColor="text1"/>
          <w:sz w:val="24"/>
          <w:szCs w:val="24"/>
        </w:rPr>
        <w:t xml:space="preserve"> (</w:t>
      </w:r>
      <w:proofErr w:type="spellStart"/>
      <w:r w:rsidRPr="001A0592">
        <w:rPr>
          <w:color w:val="000000" w:themeColor="text1"/>
          <w:sz w:val="24"/>
          <w:szCs w:val="24"/>
        </w:rPr>
        <w:t>ഇറാ</w:t>
      </w:r>
      <w:proofErr w:type="spellEnd"/>
      <w:r w:rsidRPr="001A0592">
        <w:rPr>
          <w:color w:val="000000" w:themeColor="text1"/>
          <w:sz w:val="24"/>
          <w:szCs w:val="24"/>
        </w:rPr>
        <w:t xml:space="preserve">ൻ) </w:t>
      </w:r>
      <w:proofErr w:type="spellStart"/>
      <w:r w:rsidRPr="001A0592">
        <w:rPr>
          <w:color w:val="000000" w:themeColor="text1"/>
          <w:sz w:val="24"/>
          <w:szCs w:val="24"/>
        </w:rPr>
        <w:t>എന്നിവിടങ്ങളി</w:t>
      </w:r>
      <w:proofErr w:type="spellEnd"/>
      <w:r w:rsidRPr="001A0592">
        <w:rPr>
          <w:color w:val="000000" w:themeColor="text1"/>
          <w:sz w:val="24"/>
          <w:szCs w:val="24"/>
        </w:rPr>
        <w:t xml:space="preserve">ൽ </w:t>
      </w:r>
      <w:proofErr w:type="spellStart"/>
      <w:r w:rsidRPr="001A0592">
        <w:rPr>
          <w:color w:val="000000" w:themeColor="text1"/>
          <w:sz w:val="24"/>
          <w:szCs w:val="24"/>
        </w:rPr>
        <w:t>നിന്നും</w:t>
      </w:r>
      <w:proofErr w:type="spellEnd"/>
      <w:r w:rsidRPr="001A0592">
        <w:rPr>
          <w:color w:val="000000" w:themeColor="text1"/>
          <w:sz w:val="24"/>
          <w:szCs w:val="24"/>
        </w:rPr>
        <w:t xml:space="preserve"> </w:t>
      </w:r>
      <w:proofErr w:type="spellStart"/>
      <w:r w:rsidRPr="001A0592">
        <w:rPr>
          <w:color w:val="000000" w:themeColor="text1"/>
          <w:sz w:val="24"/>
          <w:szCs w:val="24"/>
        </w:rPr>
        <w:t>ചെമ്പിന്റെ</w:t>
      </w:r>
      <w:proofErr w:type="spellEnd"/>
      <w:r w:rsidRPr="001A0592">
        <w:rPr>
          <w:color w:val="000000" w:themeColor="text1"/>
          <w:sz w:val="24"/>
          <w:szCs w:val="24"/>
        </w:rPr>
        <w:t xml:space="preserve"> </w:t>
      </w:r>
      <w:proofErr w:type="spellStart"/>
      <w:r w:rsidRPr="001A0592">
        <w:rPr>
          <w:color w:val="000000" w:themeColor="text1"/>
          <w:sz w:val="24"/>
          <w:szCs w:val="24"/>
        </w:rPr>
        <w:t>സാന്നിധ്യം</w:t>
      </w:r>
      <w:proofErr w:type="spellEnd"/>
      <w:r w:rsidRPr="001A0592">
        <w:rPr>
          <w:color w:val="000000" w:themeColor="text1"/>
          <w:sz w:val="24"/>
          <w:szCs w:val="24"/>
        </w:rPr>
        <w:t xml:space="preserve"> </w:t>
      </w:r>
      <w:proofErr w:type="spellStart"/>
      <w:r w:rsidRPr="001A0592">
        <w:rPr>
          <w:color w:val="000000" w:themeColor="text1"/>
          <w:sz w:val="24"/>
          <w:szCs w:val="24"/>
        </w:rPr>
        <w:t>കണ്ടെത്തിയിട്ടുണ്ട്</w:t>
      </w:r>
      <w:proofErr w:type="spellEnd"/>
      <w:r w:rsidRPr="001A0592">
        <w:rPr>
          <w:color w:val="000000" w:themeColor="text1"/>
          <w:sz w:val="24"/>
          <w:szCs w:val="24"/>
        </w:rPr>
        <w:t xml:space="preserve">. ബി.സി.ഇ. 7000 </w:t>
      </w:r>
      <w:proofErr w:type="spellStart"/>
      <w:r w:rsidRPr="001A0592">
        <w:rPr>
          <w:color w:val="000000" w:themeColor="text1"/>
          <w:sz w:val="24"/>
          <w:szCs w:val="24"/>
        </w:rPr>
        <w:t>മാണ്</w:t>
      </w:r>
      <w:proofErr w:type="spellEnd"/>
      <w:r w:rsidRPr="001A0592">
        <w:rPr>
          <w:color w:val="000000" w:themeColor="text1"/>
          <w:sz w:val="24"/>
          <w:szCs w:val="24"/>
        </w:rPr>
        <w:t xml:space="preserve"> </w:t>
      </w:r>
      <w:proofErr w:type="spellStart"/>
      <w:r w:rsidRPr="001A0592">
        <w:rPr>
          <w:color w:val="000000" w:themeColor="text1"/>
          <w:sz w:val="24"/>
          <w:szCs w:val="24"/>
        </w:rPr>
        <w:t>ഇതിന്റെ</w:t>
      </w:r>
      <w:proofErr w:type="spellEnd"/>
      <w:r w:rsidRPr="001A0592">
        <w:rPr>
          <w:color w:val="000000" w:themeColor="text1"/>
          <w:sz w:val="24"/>
          <w:szCs w:val="24"/>
        </w:rPr>
        <w:t xml:space="preserve"> </w:t>
      </w:r>
      <w:proofErr w:type="spellStart"/>
      <w:r w:rsidRPr="001A0592">
        <w:rPr>
          <w:color w:val="000000" w:themeColor="text1"/>
          <w:sz w:val="24"/>
          <w:szCs w:val="24"/>
        </w:rPr>
        <w:t>കാലമായി</w:t>
      </w:r>
      <w:proofErr w:type="spellEnd"/>
      <w:r w:rsidRPr="001A0592">
        <w:rPr>
          <w:color w:val="000000" w:themeColor="text1"/>
          <w:sz w:val="24"/>
          <w:szCs w:val="24"/>
        </w:rPr>
        <w:t xml:space="preserve"> </w:t>
      </w:r>
      <w:proofErr w:type="spellStart"/>
      <w:r w:rsidRPr="001A0592">
        <w:rPr>
          <w:color w:val="000000" w:themeColor="text1"/>
          <w:sz w:val="24"/>
          <w:szCs w:val="24"/>
        </w:rPr>
        <w:t>കണക്കാക്കുന്നത്</w:t>
      </w:r>
      <w:proofErr w:type="spellEnd"/>
      <w:r w:rsidRPr="001A0592">
        <w:rPr>
          <w:color w:val="000000" w:themeColor="text1"/>
          <w:sz w:val="24"/>
          <w:szCs w:val="24"/>
        </w:rPr>
        <w:t>.</w:t>
      </w:r>
    </w:p>
    <w:p w14:paraId="6D9C2987" w14:textId="0F3A4E71"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ശിലാ</w:t>
      </w:r>
      <w:proofErr w:type="spellEnd"/>
      <w:r w:rsidRPr="001A0592">
        <w:rPr>
          <w:color w:val="000000" w:themeColor="text1"/>
          <w:sz w:val="24"/>
          <w:szCs w:val="24"/>
        </w:rPr>
        <w:t xml:space="preserve"> </w:t>
      </w:r>
      <w:proofErr w:type="spellStart"/>
      <w:r w:rsidRPr="001A0592">
        <w:rPr>
          <w:color w:val="000000" w:themeColor="text1"/>
          <w:sz w:val="24"/>
          <w:szCs w:val="24"/>
        </w:rPr>
        <w:t>ഉപകരണങ്ങളെക്കാ</w:t>
      </w:r>
      <w:proofErr w:type="spellEnd"/>
      <w:r w:rsidRPr="001A0592">
        <w:rPr>
          <w:color w:val="000000" w:themeColor="text1"/>
          <w:sz w:val="24"/>
          <w:szCs w:val="24"/>
        </w:rPr>
        <w:t xml:space="preserve">ൾ </w:t>
      </w:r>
      <w:proofErr w:type="spellStart"/>
      <w:r w:rsidRPr="001A0592">
        <w:rPr>
          <w:color w:val="000000" w:themeColor="text1"/>
          <w:sz w:val="24"/>
          <w:szCs w:val="24"/>
        </w:rPr>
        <w:t>ചെമ്പ്</w:t>
      </w:r>
      <w:proofErr w:type="spellEnd"/>
      <w:r w:rsidRPr="001A0592">
        <w:rPr>
          <w:color w:val="000000" w:themeColor="text1"/>
          <w:sz w:val="24"/>
          <w:szCs w:val="24"/>
        </w:rPr>
        <w:t xml:space="preserve"> </w:t>
      </w:r>
      <w:proofErr w:type="spellStart"/>
      <w:r w:rsidRPr="001A0592">
        <w:rPr>
          <w:color w:val="000000" w:themeColor="text1"/>
          <w:sz w:val="24"/>
          <w:szCs w:val="24"/>
        </w:rPr>
        <w:t>ഉപകരണങ്ങൾക്കുള്ള</w:t>
      </w:r>
      <w:proofErr w:type="spellEnd"/>
      <w:r w:rsidRPr="001A0592">
        <w:rPr>
          <w:color w:val="000000" w:themeColor="text1"/>
          <w:sz w:val="24"/>
          <w:szCs w:val="24"/>
        </w:rPr>
        <w:t xml:space="preserve"> മേന്മകൾ എന്തെല്ലാം?</w:t>
      </w:r>
    </w:p>
    <w:p w14:paraId="1AF1FF0E" w14:textId="77777777"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അനുയോജ്യമായ</w:t>
      </w:r>
      <w:proofErr w:type="spellEnd"/>
      <w:r w:rsidRPr="001A0592">
        <w:rPr>
          <w:color w:val="000000" w:themeColor="text1"/>
          <w:sz w:val="24"/>
          <w:szCs w:val="24"/>
        </w:rPr>
        <w:t xml:space="preserve"> </w:t>
      </w:r>
      <w:proofErr w:type="spellStart"/>
      <w:r w:rsidRPr="001A0592">
        <w:rPr>
          <w:color w:val="000000" w:themeColor="text1"/>
          <w:sz w:val="24"/>
          <w:szCs w:val="24"/>
        </w:rPr>
        <w:t>ആകൃതിയിലും</w:t>
      </w:r>
      <w:proofErr w:type="spellEnd"/>
      <w:r w:rsidRPr="001A0592">
        <w:rPr>
          <w:color w:val="000000" w:themeColor="text1"/>
          <w:sz w:val="24"/>
          <w:szCs w:val="24"/>
        </w:rPr>
        <w:t xml:space="preserve"> </w:t>
      </w:r>
      <w:proofErr w:type="spellStart"/>
      <w:r w:rsidRPr="001A0592">
        <w:rPr>
          <w:color w:val="000000" w:themeColor="text1"/>
          <w:sz w:val="24"/>
          <w:szCs w:val="24"/>
        </w:rPr>
        <w:t>രൂപത്തിലും</w:t>
      </w:r>
      <w:proofErr w:type="spellEnd"/>
      <w:r w:rsidRPr="001A0592">
        <w:rPr>
          <w:color w:val="000000" w:themeColor="text1"/>
          <w:sz w:val="24"/>
          <w:szCs w:val="24"/>
        </w:rPr>
        <w:t xml:space="preserve"> </w:t>
      </w:r>
      <w:proofErr w:type="spellStart"/>
      <w:r w:rsidRPr="001A0592">
        <w:rPr>
          <w:color w:val="000000" w:themeColor="text1"/>
          <w:sz w:val="24"/>
          <w:szCs w:val="24"/>
        </w:rPr>
        <w:t>മാറ്റാനാകും</w:t>
      </w:r>
      <w:proofErr w:type="spellEnd"/>
      <w:r w:rsidRPr="001A0592">
        <w:rPr>
          <w:color w:val="000000" w:themeColor="text1"/>
          <w:sz w:val="24"/>
          <w:szCs w:val="24"/>
        </w:rPr>
        <w:t xml:space="preserve"> </w:t>
      </w:r>
      <w:proofErr w:type="spellStart"/>
      <w:r w:rsidRPr="001A0592">
        <w:rPr>
          <w:color w:val="000000" w:themeColor="text1"/>
          <w:sz w:val="24"/>
          <w:szCs w:val="24"/>
        </w:rPr>
        <w:t>കൂടുത</w:t>
      </w:r>
      <w:proofErr w:type="spellEnd"/>
      <w:r w:rsidRPr="001A0592">
        <w:rPr>
          <w:color w:val="000000" w:themeColor="text1"/>
          <w:sz w:val="24"/>
          <w:szCs w:val="24"/>
        </w:rPr>
        <w:t xml:space="preserve">ൽ </w:t>
      </w:r>
      <w:proofErr w:type="spellStart"/>
      <w:r w:rsidRPr="001A0592">
        <w:rPr>
          <w:color w:val="000000" w:themeColor="text1"/>
          <w:sz w:val="24"/>
          <w:szCs w:val="24"/>
        </w:rPr>
        <w:t>കാലം</w:t>
      </w:r>
      <w:proofErr w:type="spellEnd"/>
      <w:r w:rsidRPr="001A0592">
        <w:rPr>
          <w:color w:val="000000" w:themeColor="text1"/>
          <w:sz w:val="24"/>
          <w:szCs w:val="24"/>
        </w:rPr>
        <w:t xml:space="preserve"> </w:t>
      </w:r>
      <w:proofErr w:type="spellStart"/>
      <w:r w:rsidRPr="001A0592">
        <w:rPr>
          <w:color w:val="000000" w:themeColor="text1"/>
          <w:sz w:val="24"/>
          <w:szCs w:val="24"/>
        </w:rPr>
        <w:t>നിലനിൽക്കും</w:t>
      </w:r>
      <w:proofErr w:type="spellEnd"/>
    </w:p>
    <w:p w14:paraId="543A231D" w14:textId="77777777" w:rsidR="00D73C14" w:rsidRPr="001A0592" w:rsidRDefault="00D73C14" w:rsidP="001A0592">
      <w:pPr>
        <w:spacing w:line="240" w:lineRule="auto"/>
        <w:rPr>
          <w:color w:val="000000" w:themeColor="text1"/>
          <w:sz w:val="24"/>
          <w:szCs w:val="24"/>
        </w:rPr>
      </w:pPr>
    </w:p>
    <w:p w14:paraId="50D27BD9" w14:textId="77777777" w:rsidR="007A4D46" w:rsidRPr="001A0592" w:rsidRDefault="00000000" w:rsidP="001A0592">
      <w:pPr>
        <w:spacing w:line="240" w:lineRule="auto"/>
        <w:rPr>
          <w:b/>
          <w:bCs/>
          <w:color w:val="000000" w:themeColor="text1"/>
          <w:sz w:val="24"/>
          <w:szCs w:val="24"/>
        </w:rPr>
      </w:pPr>
      <w:r w:rsidRPr="001A0592">
        <w:rPr>
          <w:b/>
          <w:bCs/>
          <w:color w:val="000000" w:themeColor="text1"/>
          <w:sz w:val="24"/>
          <w:szCs w:val="24"/>
        </w:rPr>
        <w:t>താമ്രശിലായുഗം (Chalcolithic Age)</w:t>
      </w:r>
    </w:p>
    <w:p w14:paraId="58F74B01" w14:textId="429843D9"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ശിലായുഗത്തെക്കുറിച്ച്</w:t>
      </w:r>
      <w:proofErr w:type="spellEnd"/>
      <w:r w:rsidRPr="001A0592">
        <w:rPr>
          <w:color w:val="000000" w:themeColor="text1"/>
          <w:sz w:val="24"/>
          <w:szCs w:val="24"/>
        </w:rPr>
        <w:t xml:space="preserve"> </w:t>
      </w:r>
      <w:proofErr w:type="spellStart"/>
      <w:r w:rsidRPr="001A0592">
        <w:rPr>
          <w:color w:val="000000" w:themeColor="text1"/>
          <w:sz w:val="24"/>
          <w:szCs w:val="24"/>
        </w:rPr>
        <w:t>നമ്മ</w:t>
      </w:r>
      <w:proofErr w:type="spellEnd"/>
      <w:r w:rsidRPr="001A0592">
        <w:rPr>
          <w:color w:val="000000" w:themeColor="text1"/>
          <w:sz w:val="24"/>
          <w:szCs w:val="24"/>
        </w:rPr>
        <w:t xml:space="preserve">ൾ </w:t>
      </w:r>
      <w:proofErr w:type="spellStart"/>
      <w:r w:rsidRPr="001A0592">
        <w:rPr>
          <w:color w:val="000000" w:themeColor="text1"/>
          <w:sz w:val="24"/>
          <w:szCs w:val="24"/>
        </w:rPr>
        <w:t>നേരത്തെ</w:t>
      </w:r>
      <w:proofErr w:type="spellEnd"/>
      <w:r w:rsidRPr="001A0592">
        <w:rPr>
          <w:color w:val="000000" w:themeColor="text1"/>
          <w:sz w:val="24"/>
          <w:szCs w:val="24"/>
        </w:rPr>
        <w:t xml:space="preserve"> </w:t>
      </w:r>
      <w:proofErr w:type="spellStart"/>
      <w:r w:rsidR="00D73C14" w:rsidRPr="001A0592">
        <w:rPr>
          <w:rFonts w:ascii="Nirmala UI" w:hAnsi="Nirmala UI" w:cs="Nirmala UI"/>
          <w:color w:val="000000" w:themeColor="text1"/>
          <w:sz w:val="24"/>
          <w:szCs w:val="24"/>
        </w:rPr>
        <w:t>ചർച്ചചെയ്തുവല്ലോ</w:t>
      </w:r>
      <w:proofErr w:type="spellEnd"/>
      <w:r w:rsidR="00D73C14" w:rsidRPr="001A0592">
        <w:rPr>
          <w:color w:val="000000" w:themeColor="text1"/>
          <w:sz w:val="24"/>
          <w:szCs w:val="24"/>
        </w:rPr>
        <w:t xml:space="preserve">. </w:t>
      </w:r>
      <w:proofErr w:type="spellStart"/>
      <w:proofErr w:type="gramStart"/>
      <w:r w:rsidR="00D73C14" w:rsidRPr="001A0592">
        <w:rPr>
          <w:rFonts w:ascii="Nirmala UI" w:hAnsi="Nirmala UI" w:cs="Nirmala UI"/>
          <w:color w:val="000000" w:themeColor="text1"/>
          <w:sz w:val="24"/>
          <w:szCs w:val="24"/>
        </w:rPr>
        <w:t>ചെമ്പ്</w:t>
      </w:r>
      <w:proofErr w:type="spellEnd"/>
      <w:r w:rsidR="00D73C14" w:rsidRPr="001A0592">
        <w:rPr>
          <w:color w:val="000000" w:themeColor="text1"/>
          <w:sz w:val="24"/>
          <w:szCs w:val="24"/>
        </w:rPr>
        <w:t xml:space="preserve">  </w:t>
      </w:r>
      <w:proofErr w:type="spellStart"/>
      <w:r w:rsidRPr="001A0592">
        <w:rPr>
          <w:color w:val="000000" w:themeColor="text1"/>
          <w:sz w:val="24"/>
          <w:szCs w:val="24"/>
        </w:rPr>
        <w:t>കൊണ്ടുള്ള</w:t>
      </w:r>
      <w:proofErr w:type="spellEnd"/>
      <w:proofErr w:type="gramEnd"/>
      <w:r w:rsidRPr="001A0592">
        <w:rPr>
          <w:color w:val="000000" w:themeColor="text1"/>
          <w:sz w:val="24"/>
          <w:szCs w:val="24"/>
        </w:rPr>
        <w:t xml:space="preserve"> </w:t>
      </w:r>
      <w:proofErr w:type="spellStart"/>
      <w:r w:rsidRPr="001A0592">
        <w:rPr>
          <w:color w:val="000000" w:themeColor="text1"/>
          <w:sz w:val="24"/>
          <w:szCs w:val="24"/>
        </w:rPr>
        <w:t>ഉപകരണങ്ങ</w:t>
      </w:r>
      <w:proofErr w:type="spellEnd"/>
      <w:r w:rsidRPr="001A0592">
        <w:rPr>
          <w:color w:val="000000" w:themeColor="text1"/>
          <w:sz w:val="24"/>
          <w:szCs w:val="24"/>
        </w:rPr>
        <w:t xml:space="preserve">ൾ </w:t>
      </w:r>
      <w:proofErr w:type="spellStart"/>
      <w:r w:rsidRPr="001A0592">
        <w:rPr>
          <w:color w:val="000000" w:themeColor="text1"/>
          <w:sz w:val="24"/>
          <w:szCs w:val="24"/>
        </w:rPr>
        <w:t>ഉപയോഗിച്ച</w:t>
      </w:r>
      <w:proofErr w:type="spellEnd"/>
      <w:r w:rsidRPr="001A0592">
        <w:rPr>
          <w:color w:val="000000" w:themeColor="text1"/>
          <w:sz w:val="24"/>
          <w:szCs w:val="24"/>
        </w:rPr>
        <w:t xml:space="preserve"> </w:t>
      </w:r>
      <w:proofErr w:type="spellStart"/>
      <w:r w:rsidRPr="001A0592">
        <w:rPr>
          <w:color w:val="000000" w:themeColor="text1"/>
          <w:sz w:val="24"/>
          <w:szCs w:val="24"/>
        </w:rPr>
        <w:t>കാലഘട്ടത്തിലും</w:t>
      </w:r>
      <w:proofErr w:type="spellEnd"/>
      <w:r w:rsidRPr="001A0592">
        <w:rPr>
          <w:color w:val="000000" w:themeColor="text1"/>
          <w:sz w:val="24"/>
          <w:szCs w:val="24"/>
        </w:rPr>
        <w:t xml:space="preserve"> </w:t>
      </w:r>
      <w:proofErr w:type="spellStart"/>
      <w:r w:rsidRPr="001A0592">
        <w:rPr>
          <w:color w:val="000000" w:themeColor="text1"/>
          <w:sz w:val="24"/>
          <w:szCs w:val="24"/>
        </w:rPr>
        <w:t>മനുഷ്യ</w:t>
      </w:r>
      <w:proofErr w:type="spellEnd"/>
      <w:r w:rsidRPr="001A0592">
        <w:rPr>
          <w:color w:val="000000" w:themeColor="text1"/>
          <w:sz w:val="24"/>
          <w:szCs w:val="24"/>
        </w:rPr>
        <w:t xml:space="preserve">ർ </w:t>
      </w:r>
      <w:proofErr w:type="spellStart"/>
      <w:r w:rsidRPr="001A0592">
        <w:rPr>
          <w:color w:val="000000" w:themeColor="text1"/>
          <w:sz w:val="24"/>
          <w:szCs w:val="24"/>
        </w:rPr>
        <w:t>ശിലായുധങ്ങ</w:t>
      </w:r>
      <w:proofErr w:type="spellEnd"/>
      <w:r w:rsidRPr="001A0592">
        <w:rPr>
          <w:color w:val="000000" w:themeColor="text1"/>
          <w:sz w:val="24"/>
          <w:szCs w:val="24"/>
        </w:rPr>
        <w:t xml:space="preserve">ൾ </w:t>
      </w:r>
      <w:proofErr w:type="spellStart"/>
      <w:r w:rsidRPr="001A0592">
        <w:rPr>
          <w:color w:val="000000" w:themeColor="text1"/>
          <w:sz w:val="24"/>
          <w:szCs w:val="24"/>
        </w:rPr>
        <w:t>ഉപേക്ഷിച്ചില്ല</w:t>
      </w:r>
      <w:proofErr w:type="spellEnd"/>
      <w:r w:rsidRPr="001A0592">
        <w:rPr>
          <w:color w:val="000000" w:themeColor="text1"/>
          <w:sz w:val="24"/>
          <w:szCs w:val="24"/>
        </w:rPr>
        <w:t xml:space="preserve">. </w:t>
      </w:r>
      <w:proofErr w:type="spellStart"/>
      <w:r w:rsidRPr="001A0592">
        <w:rPr>
          <w:color w:val="000000" w:themeColor="text1"/>
          <w:sz w:val="24"/>
          <w:szCs w:val="24"/>
        </w:rPr>
        <w:t>ശിലാ</w:t>
      </w:r>
      <w:proofErr w:type="spellEnd"/>
      <w:r w:rsidRPr="001A0592">
        <w:rPr>
          <w:color w:val="000000" w:themeColor="text1"/>
          <w:sz w:val="24"/>
          <w:szCs w:val="24"/>
        </w:rPr>
        <w:t xml:space="preserve"> </w:t>
      </w:r>
      <w:proofErr w:type="spellStart"/>
      <w:r w:rsidRPr="001A0592">
        <w:rPr>
          <w:color w:val="000000" w:themeColor="text1"/>
          <w:sz w:val="24"/>
          <w:szCs w:val="24"/>
        </w:rPr>
        <w:t>ഉപകരണങ്ങൾക്കൊപ്പം</w:t>
      </w:r>
      <w:proofErr w:type="spellEnd"/>
      <w:r w:rsidRPr="001A0592">
        <w:rPr>
          <w:color w:val="000000" w:themeColor="text1"/>
          <w:sz w:val="24"/>
          <w:szCs w:val="24"/>
        </w:rPr>
        <w:t xml:space="preserve"> </w:t>
      </w:r>
      <w:proofErr w:type="spellStart"/>
      <w:r w:rsidRPr="001A0592">
        <w:rPr>
          <w:color w:val="000000" w:themeColor="text1"/>
          <w:sz w:val="24"/>
          <w:szCs w:val="24"/>
        </w:rPr>
        <w:t>ചെമ്പ്</w:t>
      </w:r>
      <w:proofErr w:type="spellEnd"/>
      <w:r w:rsidRPr="001A0592">
        <w:rPr>
          <w:color w:val="000000" w:themeColor="text1"/>
          <w:sz w:val="24"/>
          <w:szCs w:val="24"/>
        </w:rPr>
        <w:t xml:space="preserve"> </w:t>
      </w:r>
      <w:proofErr w:type="spellStart"/>
      <w:r w:rsidRPr="001A0592">
        <w:rPr>
          <w:color w:val="000000" w:themeColor="text1"/>
          <w:sz w:val="24"/>
          <w:szCs w:val="24"/>
        </w:rPr>
        <w:t>ഉപകരണങ്ങളും</w:t>
      </w:r>
      <w:proofErr w:type="spellEnd"/>
      <w:r w:rsidRPr="001A0592">
        <w:rPr>
          <w:color w:val="000000" w:themeColor="text1"/>
          <w:sz w:val="24"/>
          <w:szCs w:val="24"/>
        </w:rPr>
        <w:t xml:space="preserve"> </w:t>
      </w:r>
      <w:proofErr w:type="spellStart"/>
      <w:r w:rsidRPr="001A0592">
        <w:rPr>
          <w:color w:val="000000" w:themeColor="text1"/>
          <w:sz w:val="24"/>
          <w:szCs w:val="24"/>
        </w:rPr>
        <w:t>ഉപയോഗിച്ച</w:t>
      </w:r>
      <w:proofErr w:type="spellEnd"/>
      <w:r w:rsidRPr="001A0592">
        <w:rPr>
          <w:color w:val="000000" w:themeColor="text1"/>
          <w:sz w:val="24"/>
          <w:szCs w:val="24"/>
        </w:rPr>
        <w:t xml:space="preserve"> ഈ </w:t>
      </w:r>
      <w:proofErr w:type="spellStart"/>
      <w:r w:rsidRPr="001A0592">
        <w:rPr>
          <w:color w:val="000000" w:themeColor="text1"/>
          <w:sz w:val="24"/>
          <w:szCs w:val="24"/>
        </w:rPr>
        <w:t>കാലത്തെ</w:t>
      </w:r>
      <w:proofErr w:type="spellEnd"/>
      <w:r w:rsidRPr="001A0592">
        <w:rPr>
          <w:color w:val="000000" w:themeColor="text1"/>
          <w:sz w:val="24"/>
          <w:szCs w:val="24"/>
        </w:rPr>
        <w:t xml:space="preserve"> </w:t>
      </w:r>
      <w:proofErr w:type="spellStart"/>
      <w:r w:rsidRPr="001A0592">
        <w:rPr>
          <w:color w:val="000000" w:themeColor="text1"/>
          <w:sz w:val="24"/>
          <w:szCs w:val="24"/>
        </w:rPr>
        <w:t>താമ്രശിലായുഗമെന്നാണ്</w:t>
      </w:r>
      <w:proofErr w:type="spellEnd"/>
      <w:r w:rsidRPr="001A0592">
        <w:rPr>
          <w:color w:val="000000" w:themeColor="text1"/>
          <w:sz w:val="24"/>
          <w:szCs w:val="24"/>
        </w:rPr>
        <w:t xml:space="preserve"> വിളിക്കുന്നത്. ഇന്ത്യയിൽ രാജസ്ഥാൻ, മധ്യപ്രദേശ്, മഹാരാഷ്ട്ര എന്നിവിടങ്ങളിൽ നിന്ന് താമ്രശിലായുഗത്തിന്റെ നിരവധി അവശിഷ്ടങ്ങൾ കണ്ടെത്തിയിട്ടുണ്ട്.</w:t>
      </w:r>
    </w:p>
    <w:p w14:paraId="0F66D4B8" w14:textId="77777777" w:rsidR="00D73C14"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ദൈമാബാദി</w:t>
      </w:r>
      <w:proofErr w:type="spellEnd"/>
      <w:r w:rsidRPr="001A0592">
        <w:rPr>
          <w:color w:val="000000" w:themeColor="text1"/>
          <w:sz w:val="24"/>
          <w:szCs w:val="24"/>
        </w:rPr>
        <w:t xml:space="preserve">ൽ </w:t>
      </w:r>
      <w:proofErr w:type="spellStart"/>
      <w:r w:rsidRPr="001A0592">
        <w:rPr>
          <w:color w:val="000000" w:themeColor="text1"/>
          <w:sz w:val="24"/>
          <w:szCs w:val="24"/>
        </w:rPr>
        <w:t>മഹാരാഷ്ട്ര</w:t>
      </w:r>
      <w:proofErr w:type="spellEnd"/>
      <w:r w:rsidRPr="001A0592">
        <w:rPr>
          <w:color w:val="000000" w:themeColor="text1"/>
          <w:sz w:val="24"/>
          <w:szCs w:val="24"/>
        </w:rPr>
        <w:t xml:space="preserve"> </w:t>
      </w:r>
      <w:proofErr w:type="spellStart"/>
      <w:r w:rsidRPr="001A0592">
        <w:rPr>
          <w:color w:val="000000" w:themeColor="text1"/>
          <w:sz w:val="24"/>
          <w:szCs w:val="24"/>
        </w:rPr>
        <w:t>നിന്നും</w:t>
      </w:r>
      <w:proofErr w:type="spellEnd"/>
      <w:r w:rsidRPr="001A0592">
        <w:rPr>
          <w:color w:val="000000" w:themeColor="text1"/>
          <w:sz w:val="24"/>
          <w:szCs w:val="24"/>
        </w:rPr>
        <w:t xml:space="preserve"> </w:t>
      </w:r>
      <w:proofErr w:type="spellStart"/>
      <w:r w:rsidRPr="001A0592">
        <w:rPr>
          <w:color w:val="000000" w:themeColor="text1"/>
          <w:sz w:val="24"/>
          <w:szCs w:val="24"/>
        </w:rPr>
        <w:t>ലഭിച്ച</w:t>
      </w:r>
      <w:proofErr w:type="spellEnd"/>
      <w:r w:rsidRPr="001A0592">
        <w:rPr>
          <w:color w:val="000000" w:themeColor="text1"/>
          <w:sz w:val="24"/>
          <w:szCs w:val="24"/>
        </w:rPr>
        <w:t xml:space="preserve"> </w:t>
      </w:r>
      <w:proofErr w:type="spellStart"/>
      <w:r w:rsidRPr="001A0592">
        <w:rPr>
          <w:color w:val="000000" w:themeColor="text1"/>
          <w:sz w:val="24"/>
          <w:szCs w:val="24"/>
        </w:rPr>
        <w:t>ശവസംസ്കാരത്തിനുപയോഗിച്ചിരുന്ന</w:t>
      </w:r>
      <w:proofErr w:type="spellEnd"/>
      <w:r w:rsidRPr="001A0592">
        <w:rPr>
          <w:color w:val="000000" w:themeColor="text1"/>
          <w:sz w:val="24"/>
          <w:szCs w:val="24"/>
        </w:rPr>
        <w:t xml:space="preserve"> </w:t>
      </w:r>
      <w:proofErr w:type="spellStart"/>
      <w:r w:rsidRPr="001A0592">
        <w:rPr>
          <w:color w:val="000000" w:themeColor="text1"/>
          <w:sz w:val="24"/>
          <w:szCs w:val="24"/>
        </w:rPr>
        <w:t>കലശങ്ങ</w:t>
      </w:r>
      <w:proofErr w:type="spellEnd"/>
      <w:r w:rsidRPr="001A0592">
        <w:rPr>
          <w:color w:val="000000" w:themeColor="text1"/>
          <w:sz w:val="24"/>
          <w:szCs w:val="24"/>
        </w:rPr>
        <w:t>ൾ</w:t>
      </w:r>
      <w:r w:rsidR="00D73C14" w:rsidRPr="001A0592">
        <w:rPr>
          <w:color w:val="000000" w:themeColor="text1"/>
          <w:sz w:val="24"/>
          <w:szCs w:val="24"/>
        </w:rPr>
        <w:t xml:space="preserve"> </w:t>
      </w:r>
    </w:p>
    <w:p w14:paraId="7F7DD9F8" w14:textId="22DA6C64"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നെവാസായി</w:t>
      </w:r>
      <w:proofErr w:type="spellEnd"/>
      <w:r w:rsidRPr="001A0592">
        <w:rPr>
          <w:color w:val="000000" w:themeColor="text1"/>
          <w:sz w:val="24"/>
          <w:szCs w:val="24"/>
        </w:rPr>
        <w:t>ൽ (</w:t>
      </w:r>
      <w:proofErr w:type="spellStart"/>
      <w:r w:rsidRPr="001A0592">
        <w:rPr>
          <w:color w:val="000000" w:themeColor="text1"/>
          <w:sz w:val="24"/>
          <w:szCs w:val="24"/>
        </w:rPr>
        <w:t>മഹാരാഷ്ട്ര</w:t>
      </w:r>
      <w:proofErr w:type="spellEnd"/>
      <w:r w:rsidRPr="001A0592">
        <w:rPr>
          <w:color w:val="000000" w:themeColor="text1"/>
          <w:sz w:val="24"/>
          <w:szCs w:val="24"/>
        </w:rPr>
        <w:t xml:space="preserve">) </w:t>
      </w:r>
      <w:proofErr w:type="spellStart"/>
      <w:r w:rsidRPr="001A0592">
        <w:rPr>
          <w:color w:val="000000" w:themeColor="text1"/>
          <w:sz w:val="24"/>
          <w:szCs w:val="24"/>
        </w:rPr>
        <w:t>നിന്നും</w:t>
      </w:r>
      <w:proofErr w:type="spellEnd"/>
      <w:r w:rsidR="00D73C14" w:rsidRPr="001A0592">
        <w:rPr>
          <w:color w:val="000000" w:themeColor="text1"/>
          <w:sz w:val="24"/>
          <w:szCs w:val="24"/>
        </w:rPr>
        <w:t xml:space="preserve"> </w:t>
      </w:r>
      <w:proofErr w:type="spellStart"/>
      <w:r w:rsidRPr="001A0592">
        <w:rPr>
          <w:color w:val="000000" w:themeColor="text1"/>
          <w:sz w:val="24"/>
          <w:szCs w:val="24"/>
        </w:rPr>
        <w:t>ലഭിച്ച</w:t>
      </w:r>
      <w:proofErr w:type="spellEnd"/>
      <w:r w:rsidRPr="001A0592">
        <w:rPr>
          <w:color w:val="000000" w:themeColor="text1"/>
          <w:sz w:val="24"/>
          <w:szCs w:val="24"/>
        </w:rPr>
        <w:t xml:space="preserve"> </w:t>
      </w:r>
      <w:proofErr w:type="spellStart"/>
      <w:r w:rsidRPr="001A0592">
        <w:rPr>
          <w:color w:val="000000" w:themeColor="text1"/>
          <w:sz w:val="24"/>
          <w:szCs w:val="24"/>
        </w:rPr>
        <w:t>കളിമണ്ണിലും</w:t>
      </w:r>
      <w:proofErr w:type="spellEnd"/>
      <w:r w:rsidRPr="001A0592">
        <w:rPr>
          <w:color w:val="000000" w:themeColor="text1"/>
          <w:sz w:val="24"/>
          <w:szCs w:val="24"/>
        </w:rPr>
        <w:t xml:space="preserve"> </w:t>
      </w:r>
      <w:proofErr w:type="spellStart"/>
      <w:r w:rsidRPr="001A0592">
        <w:rPr>
          <w:color w:val="000000" w:themeColor="text1"/>
          <w:sz w:val="24"/>
          <w:szCs w:val="24"/>
        </w:rPr>
        <w:t>ശിലയിലും</w:t>
      </w:r>
      <w:proofErr w:type="spellEnd"/>
      <w:r w:rsidRPr="001A0592">
        <w:rPr>
          <w:color w:val="000000" w:themeColor="text1"/>
          <w:sz w:val="24"/>
          <w:szCs w:val="24"/>
        </w:rPr>
        <w:t xml:space="preserve"> </w:t>
      </w:r>
      <w:proofErr w:type="spellStart"/>
      <w:r w:rsidRPr="001A0592">
        <w:rPr>
          <w:color w:val="000000" w:themeColor="text1"/>
          <w:sz w:val="24"/>
          <w:szCs w:val="24"/>
        </w:rPr>
        <w:t>തീർത്ത</w:t>
      </w:r>
      <w:proofErr w:type="spellEnd"/>
      <w:r w:rsidRPr="001A0592">
        <w:rPr>
          <w:color w:val="000000" w:themeColor="text1"/>
          <w:sz w:val="24"/>
          <w:szCs w:val="24"/>
        </w:rPr>
        <w:t xml:space="preserve"> </w:t>
      </w:r>
      <w:proofErr w:type="spellStart"/>
      <w:r w:rsidRPr="001A0592">
        <w:rPr>
          <w:color w:val="000000" w:themeColor="text1"/>
          <w:sz w:val="24"/>
          <w:szCs w:val="24"/>
        </w:rPr>
        <w:t>കലാനിർമ്മിതിക</w:t>
      </w:r>
      <w:proofErr w:type="spellEnd"/>
      <w:r w:rsidRPr="001A0592">
        <w:rPr>
          <w:color w:val="000000" w:themeColor="text1"/>
          <w:sz w:val="24"/>
          <w:szCs w:val="24"/>
        </w:rPr>
        <w:t>ൾ</w:t>
      </w:r>
    </w:p>
    <w:p w14:paraId="481AD9B5" w14:textId="77777777" w:rsidR="00D73C14" w:rsidRPr="001A0592" w:rsidRDefault="00D73C14" w:rsidP="001A0592">
      <w:pPr>
        <w:spacing w:line="240" w:lineRule="auto"/>
        <w:rPr>
          <w:color w:val="000000" w:themeColor="text1"/>
          <w:sz w:val="24"/>
          <w:szCs w:val="24"/>
        </w:rPr>
      </w:pPr>
    </w:p>
    <w:p w14:paraId="1A2006A4" w14:textId="77777777" w:rsidR="007A4D46" w:rsidRPr="001A0592" w:rsidRDefault="00000000" w:rsidP="001A0592">
      <w:pPr>
        <w:spacing w:line="240" w:lineRule="auto"/>
        <w:rPr>
          <w:b/>
          <w:bCs/>
          <w:color w:val="000000" w:themeColor="text1"/>
          <w:sz w:val="24"/>
          <w:szCs w:val="24"/>
        </w:rPr>
      </w:pPr>
      <w:r w:rsidRPr="001A0592">
        <w:rPr>
          <w:b/>
          <w:bCs/>
          <w:color w:val="000000" w:themeColor="text1"/>
          <w:sz w:val="24"/>
          <w:szCs w:val="24"/>
        </w:rPr>
        <w:t>വെങ്കലയുഗം (Bronze Age)</w:t>
      </w:r>
    </w:p>
    <w:p w14:paraId="59AB8BAE"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ബി.</w:t>
      </w:r>
      <w:proofErr w:type="gramStart"/>
      <w:r w:rsidRPr="001A0592">
        <w:rPr>
          <w:color w:val="000000" w:themeColor="text1"/>
          <w:sz w:val="24"/>
          <w:szCs w:val="24"/>
        </w:rPr>
        <w:t>സി.ഇ</w:t>
      </w:r>
      <w:proofErr w:type="gramEnd"/>
      <w:r w:rsidRPr="001A0592">
        <w:rPr>
          <w:color w:val="000000" w:themeColor="text1"/>
          <w:sz w:val="24"/>
          <w:szCs w:val="24"/>
        </w:rPr>
        <w:t xml:space="preserve"> 6000 നും 3000 നും ഇടയിൽ മനുഷ്യർ കാളയുടെയും കാറ്റിന്റെയും ശക്തിയെ പ്രയോജനപ്പെടുത്താൻ പഠിച്ചു. കലപ്പയും ചക്രവണ്ടിയും വഞ്ചിയും ഉപയോഗിക്കാൻ തുടങ്ങി. ലോഹസംസ്കരണ വിദ്യയും കൂടുതൽ വികാസം നേടി. തൽഫലമായി കൃഷി വ്യാപകമാവുകയും മിച്ചോൽപാദനം സാധ്യമാവുകയും ചെയ്തു. കാർഷികേതര ഉൽപാദനങ്ങൾ </w:t>
      </w:r>
      <w:r w:rsidRPr="001A0592">
        <w:rPr>
          <w:color w:val="000000" w:themeColor="text1"/>
          <w:sz w:val="24"/>
          <w:szCs w:val="24"/>
        </w:rPr>
        <w:lastRenderedPageBreak/>
        <w:t>ശക്തമാവുകയും മനുഷ്യർ അതിലൂടെ നാഗരികജീവിതത്തിന് സ്വയം സജ്ജമാകുകയും ചെയ്തു.</w:t>
      </w:r>
    </w:p>
    <w:p w14:paraId="251A84B4" w14:textId="33B120A8"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ഗോർഡ</w:t>
      </w:r>
      <w:proofErr w:type="spellEnd"/>
      <w:r w:rsidRPr="001A0592">
        <w:rPr>
          <w:color w:val="000000" w:themeColor="text1"/>
          <w:sz w:val="24"/>
          <w:szCs w:val="24"/>
        </w:rPr>
        <w:t xml:space="preserve">ൻ </w:t>
      </w:r>
      <w:proofErr w:type="spellStart"/>
      <w:r w:rsidRPr="001A0592">
        <w:rPr>
          <w:color w:val="000000" w:themeColor="text1"/>
          <w:sz w:val="24"/>
          <w:szCs w:val="24"/>
        </w:rPr>
        <w:t>ചൈൽഡ്</w:t>
      </w:r>
      <w:proofErr w:type="spellEnd"/>
      <w:r w:rsidRPr="001A0592">
        <w:rPr>
          <w:color w:val="000000" w:themeColor="text1"/>
          <w:sz w:val="24"/>
          <w:szCs w:val="24"/>
        </w:rPr>
        <w:t xml:space="preserve">, </w:t>
      </w:r>
      <w:proofErr w:type="spellStart"/>
      <w:r w:rsidRPr="001A0592">
        <w:rPr>
          <w:color w:val="000000" w:themeColor="text1"/>
          <w:sz w:val="24"/>
          <w:szCs w:val="24"/>
        </w:rPr>
        <w:t>മാ</w:t>
      </w:r>
      <w:proofErr w:type="spellEnd"/>
      <w:r w:rsidRPr="001A0592">
        <w:rPr>
          <w:color w:val="000000" w:themeColor="text1"/>
          <w:sz w:val="24"/>
          <w:szCs w:val="24"/>
        </w:rPr>
        <w:t xml:space="preserve">ൻ </w:t>
      </w:r>
      <w:proofErr w:type="spellStart"/>
      <w:r w:rsidRPr="001A0592">
        <w:rPr>
          <w:color w:val="000000" w:themeColor="text1"/>
          <w:sz w:val="24"/>
          <w:szCs w:val="24"/>
        </w:rPr>
        <w:t>മേക്സ്</w:t>
      </w:r>
      <w:proofErr w:type="spellEnd"/>
      <w:r w:rsidRPr="001A0592">
        <w:rPr>
          <w:color w:val="000000" w:themeColor="text1"/>
          <w:sz w:val="24"/>
          <w:szCs w:val="24"/>
        </w:rPr>
        <w:t xml:space="preserve"> </w:t>
      </w:r>
      <w:proofErr w:type="spellStart"/>
      <w:r w:rsidRPr="001A0592">
        <w:rPr>
          <w:color w:val="000000" w:themeColor="text1"/>
          <w:sz w:val="24"/>
          <w:szCs w:val="24"/>
        </w:rPr>
        <w:t>ഹിംസെൽഫ്</w:t>
      </w:r>
      <w:proofErr w:type="spellEnd"/>
      <w:r w:rsidRPr="001A0592">
        <w:rPr>
          <w:color w:val="000000" w:themeColor="text1"/>
          <w:sz w:val="24"/>
          <w:szCs w:val="24"/>
        </w:rPr>
        <w:t xml:space="preserve"> (</w:t>
      </w:r>
      <w:proofErr w:type="spellStart"/>
      <w:r w:rsidRPr="001A0592">
        <w:rPr>
          <w:color w:val="000000" w:themeColor="text1"/>
          <w:sz w:val="24"/>
          <w:szCs w:val="24"/>
        </w:rPr>
        <w:t>മനുഷ്യ</w:t>
      </w:r>
      <w:proofErr w:type="spellEnd"/>
      <w:r w:rsidRPr="001A0592">
        <w:rPr>
          <w:color w:val="000000" w:themeColor="text1"/>
          <w:sz w:val="24"/>
          <w:szCs w:val="24"/>
        </w:rPr>
        <w:t xml:space="preserve">ൻ </w:t>
      </w:r>
      <w:proofErr w:type="spellStart"/>
      <w:r w:rsidRPr="001A0592">
        <w:rPr>
          <w:color w:val="000000" w:themeColor="text1"/>
          <w:sz w:val="24"/>
          <w:szCs w:val="24"/>
        </w:rPr>
        <w:t>സ്വയം</w:t>
      </w:r>
      <w:proofErr w:type="spellEnd"/>
      <w:r w:rsidRPr="001A0592">
        <w:rPr>
          <w:color w:val="000000" w:themeColor="text1"/>
          <w:sz w:val="24"/>
          <w:szCs w:val="24"/>
        </w:rPr>
        <w:t xml:space="preserve"> </w:t>
      </w:r>
      <w:proofErr w:type="spellStart"/>
      <w:r w:rsidRPr="001A0592">
        <w:rPr>
          <w:color w:val="000000" w:themeColor="text1"/>
          <w:sz w:val="24"/>
          <w:szCs w:val="24"/>
        </w:rPr>
        <w:t>നിർമ്മിക്കുന്നു</w:t>
      </w:r>
      <w:proofErr w:type="spellEnd"/>
      <w:r w:rsidR="00D73C14" w:rsidRPr="001A0592">
        <w:rPr>
          <w:color w:val="000000" w:themeColor="text1"/>
          <w:sz w:val="24"/>
          <w:szCs w:val="24"/>
        </w:rPr>
        <w:t>)</w:t>
      </w:r>
    </w:p>
    <w:p w14:paraId="5DD57AF3" w14:textId="77777777" w:rsidR="00D73C14" w:rsidRPr="001A0592" w:rsidRDefault="00D73C14" w:rsidP="001A0592">
      <w:pPr>
        <w:spacing w:line="240" w:lineRule="auto"/>
        <w:rPr>
          <w:color w:val="000000" w:themeColor="text1"/>
          <w:sz w:val="24"/>
          <w:szCs w:val="24"/>
        </w:rPr>
      </w:pPr>
    </w:p>
    <w:p w14:paraId="75AD5A6F" w14:textId="77777777" w:rsidR="00D73C14" w:rsidRPr="001A0592" w:rsidRDefault="00000000" w:rsidP="001A0592">
      <w:pPr>
        <w:spacing w:line="240" w:lineRule="auto"/>
        <w:rPr>
          <w:b/>
          <w:bCs/>
          <w:color w:val="000000" w:themeColor="text1"/>
          <w:sz w:val="24"/>
          <w:szCs w:val="24"/>
        </w:rPr>
      </w:pPr>
      <w:proofErr w:type="spellStart"/>
      <w:r w:rsidRPr="001A0592">
        <w:rPr>
          <w:b/>
          <w:bCs/>
          <w:color w:val="000000" w:themeColor="text1"/>
          <w:sz w:val="24"/>
          <w:szCs w:val="24"/>
        </w:rPr>
        <w:t>വെങ്കലം</w:t>
      </w:r>
      <w:proofErr w:type="spellEnd"/>
      <w:r w:rsidRPr="001A0592">
        <w:rPr>
          <w:b/>
          <w:bCs/>
          <w:color w:val="000000" w:themeColor="text1"/>
          <w:sz w:val="24"/>
          <w:szCs w:val="24"/>
        </w:rPr>
        <w:t xml:space="preserve"> (</w:t>
      </w:r>
      <w:proofErr w:type="spellStart"/>
      <w:r w:rsidRPr="001A0592">
        <w:rPr>
          <w:b/>
          <w:bCs/>
          <w:color w:val="000000" w:themeColor="text1"/>
          <w:sz w:val="24"/>
          <w:szCs w:val="24"/>
        </w:rPr>
        <w:t>ഓട്</w:t>
      </w:r>
      <w:proofErr w:type="spellEnd"/>
      <w:r w:rsidRPr="001A0592">
        <w:rPr>
          <w:b/>
          <w:bCs/>
          <w:color w:val="000000" w:themeColor="text1"/>
          <w:sz w:val="24"/>
          <w:szCs w:val="24"/>
        </w:rPr>
        <w:t xml:space="preserve">) (Bronze) </w:t>
      </w:r>
    </w:p>
    <w:p w14:paraId="414AC5B8" w14:textId="77777777" w:rsidR="00E757F2"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ചെമ്പും</w:t>
      </w:r>
      <w:proofErr w:type="spellEnd"/>
      <w:r w:rsidRPr="001A0592">
        <w:rPr>
          <w:color w:val="000000" w:themeColor="text1"/>
          <w:sz w:val="24"/>
          <w:szCs w:val="24"/>
        </w:rPr>
        <w:t xml:space="preserve"> (Copper) </w:t>
      </w:r>
      <w:proofErr w:type="spellStart"/>
      <w:r w:rsidRPr="001A0592">
        <w:rPr>
          <w:color w:val="000000" w:themeColor="text1"/>
          <w:sz w:val="24"/>
          <w:szCs w:val="24"/>
        </w:rPr>
        <w:t>വെളുത്തീയവും</w:t>
      </w:r>
      <w:proofErr w:type="spellEnd"/>
      <w:r w:rsidRPr="001A0592">
        <w:rPr>
          <w:color w:val="000000" w:themeColor="text1"/>
          <w:sz w:val="24"/>
          <w:szCs w:val="24"/>
        </w:rPr>
        <w:t xml:space="preserve"> (Tin) </w:t>
      </w:r>
      <w:proofErr w:type="spellStart"/>
      <w:r w:rsidRPr="001A0592">
        <w:rPr>
          <w:color w:val="000000" w:themeColor="text1"/>
          <w:sz w:val="24"/>
          <w:szCs w:val="24"/>
        </w:rPr>
        <w:t>ചേർത്ത്</w:t>
      </w:r>
      <w:proofErr w:type="spellEnd"/>
      <w:r w:rsidR="00D73C14" w:rsidRPr="001A0592">
        <w:rPr>
          <w:color w:val="000000" w:themeColor="text1"/>
          <w:sz w:val="24"/>
          <w:szCs w:val="24"/>
        </w:rPr>
        <w:t xml:space="preserve"> </w:t>
      </w:r>
      <w:proofErr w:type="spellStart"/>
      <w:r w:rsidRPr="001A0592">
        <w:rPr>
          <w:color w:val="000000" w:themeColor="text1"/>
          <w:sz w:val="24"/>
          <w:szCs w:val="24"/>
        </w:rPr>
        <w:t>സംസ്കരിച്ചുണ്ടാക്കുന്ന</w:t>
      </w:r>
      <w:proofErr w:type="spellEnd"/>
      <w:r w:rsidRPr="001A0592">
        <w:rPr>
          <w:color w:val="000000" w:themeColor="text1"/>
          <w:sz w:val="24"/>
          <w:szCs w:val="24"/>
        </w:rPr>
        <w:t xml:space="preserve"> </w:t>
      </w:r>
      <w:proofErr w:type="spellStart"/>
      <w:r w:rsidRPr="001A0592">
        <w:rPr>
          <w:color w:val="000000" w:themeColor="text1"/>
          <w:sz w:val="24"/>
          <w:szCs w:val="24"/>
        </w:rPr>
        <w:t>ലോഹസങ്കരമാണ്</w:t>
      </w:r>
      <w:proofErr w:type="spellEnd"/>
      <w:r w:rsidR="00D73C14" w:rsidRPr="001A0592">
        <w:rPr>
          <w:color w:val="000000" w:themeColor="text1"/>
          <w:sz w:val="24"/>
          <w:szCs w:val="24"/>
        </w:rPr>
        <w:t xml:space="preserve"> </w:t>
      </w:r>
      <w:proofErr w:type="spellStart"/>
      <w:r w:rsidRPr="001A0592">
        <w:rPr>
          <w:color w:val="000000" w:themeColor="text1"/>
          <w:sz w:val="24"/>
          <w:szCs w:val="24"/>
        </w:rPr>
        <w:t>വെങ്കലം</w:t>
      </w:r>
      <w:proofErr w:type="spellEnd"/>
      <w:r w:rsidRPr="001A0592">
        <w:rPr>
          <w:color w:val="000000" w:themeColor="text1"/>
          <w:sz w:val="24"/>
          <w:szCs w:val="24"/>
        </w:rPr>
        <w:t xml:space="preserve">. </w:t>
      </w:r>
      <w:proofErr w:type="spellStart"/>
      <w:r w:rsidRPr="001A0592">
        <w:rPr>
          <w:color w:val="000000" w:themeColor="text1"/>
          <w:sz w:val="24"/>
          <w:szCs w:val="24"/>
        </w:rPr>
        <w:t>ചെമ്പിനേക്കാ</w:t>
      </w:r>
      <w:proofErr w:type="spellEnd"/>
      <w:r w:rsidRPr="001A0592">
        <w:rPr>
          <w:color w:val="000000" w:themeColor="text1"/>
          <w:sz w:val="24"/>
          <w:szCs w:val="24"/>
        </w:rPr>
        <w:t xml:space="preserve">ൾ </w:t>
      </w:r>
      <w:proofErr w:type="spellStart"/>
      <w:r w:rsidRPr="001A0592">
        <w:rPr>
          <w:color w:val="000000" w:themeColor="text1"/>
          <w:sz w:val="24"/>
          <w:szCs w:val="24"/>
        </w:rPr>
        <w:t>ഉറപ്പു</w:t>
      </w:r>
      <w:proofErr w:type="spellEnd"/>
      <w:r w:rsidRPr="001A0592">
        <w:rPr>
          <w:color w:val="000000" w:themeColor="text1"/>
          <w:sz w:val="24"/>
          <w:szCs w:val="24"/>
        </w:rPr>
        <w:t xml:space="preserve"> </w:t>
      </w:r>
      <w:proofErr w:type="spellStart"/>
      <w:r w:rsidRPr="001A0592">
        <w:rPr>
          <w:color w:val="000000" w:themeColor="text1"/>
          <w:sz w:val="24"/>
          <w:szCs w:val="24"/>
        </w:rPr>
        <w:t>ലഭിക്കുന്ന</w:t>
      </w:r>
      <w:proofErr w:type="spellEnd"/>
      <w:r w:rsidRPr="001A0592">
        <w:rPr>
          <w:color w:val="000000" w:themeColor="text1"/>
          <w:sz w:val="24"/>
          <w:szCs w:val="24"/>
        </w:rPr>
        <w:t xml:space="preserve"> </w:t>
      </w:r>
      <w:proofErr w:type="spellStart"/>
      <w:r w:rsidRPr="001A0592">
        <w:rPr>
          <w:color w:val="000000" w:themeColor="text1"/>
          <w:sz w:val="24"/>
          <w:szCs w:val="24"/>
        </w:rPr>
        <w:t>ലോഹമാണ്</w:t>
      </w:r>
      <w:proofErr w:type="spellEnd"/>
      <w:r w:rsidR="00E757F2" w:rsidRPr="001A0592">
        <w:rPr>
          <w:color w:val="000000" w:themeColor="text1"/>
          <w:sz w:val="24"/>
          <w:szCs w:val="24"/>
        </w:rPr>
        <w:t xml:space="preserve"> </w:t>
      </w:r>
      <w:proofErr w:type="spellStart"/>
      <w:r w:rsidR="00E757F2" w:rsidRPr="001A0592">
        <w:rPr>
          <w:rFonts w:ascii="Nirmala UI" w:hAnsi="Nirmala UI" w:cs="Nirmala UI"/>
          <w:color w:val="000000" w:themeColor="text1"/>
          <w:sz w:val="24"/>
          <w:szCs w:val="24"/>
        </w:rPr>
        <w:t>വെങ്കലം</w:t>
      </w:r>
      <w:proofErr w:type="spellEnd"/>
      <w:r w:rsidR="00E757F2" w:rsidRPr="001A0592">
        <w:rPr>
          <w:color w:val="000000" w:themeColor="text1"/>
          <w:sz w:val="24"/>
          <w:szCs w:val="24"/>
        </w:rPr>
        <w:t>.</w:t>
      </w:r>
    </w:p>
    <w:p w14:paraId="6B05C014" w14:textId="6C8FEA80" w:rsidR="007A4D46" w:rsidRPr="001A0592" w:rsidRDefault="007A4D46" w:rsidP="001A0592">
      <w:pPr>
        <w:spacing w:line="240" w:lineRule="auto"/>
        <w:rPr>
          <w:color w:val="000000" w:themeColor="text1"/>
          <w:sz w:val="24"/>
          <w:szCs w:val="24"/>
        </w:rPr>
      </w:pPr>
    </w:p>
    <w:p w14:paraId="56A6C0D1" w14:textId="30BFE58A"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നാഗരികജീവിതത്തിലേക്കുള്ള മനുഷ്യരുടെ കടന്നുവരവിനെക്കുറിച്ചുള്ള വിവരണമാണിത്. ഒരു </w:t>
      </w:r>
      <w:proofErr w:type="spellStart"/>
      <w:r w:rsidRPr="001A0592">
        <w:rPr>
          <w:color w:val="000000" w:themeColor="text1"/>
          <w:sz w:val="24"/>
          <w:szCs w:val="24"/>
        </w:rPr>
        <w:t>പ്രദേശത്ത്</w:t>
      </w:r>
      <w:proofErr w:type="spellEnd"/>
      <w:r w:rsidRPr="001A0592">
        <w:rPr>
          <w:color w:val="000000" w:themeColor="text1"/>
          <w:sz w:val="24"/>
          <w:szCs w:val="24"/>
        </w:rPr>
        <w:t xml:space="preserve"> </w:t>
      </w:r>
      <w:proofErr w:type="spellStart"/>
      <w:r w:rsidRPr="001A0592">
        <w:rPr>
          <w:color w:val="000000" w:themeColor="text1"/>
          <w:sz w:val="24"/>
          <w:szCs w:val="24"/>
        </w:rPr>
        <w:t>ജനങ്ങ</w:t>
      </w:r>
      <w:proofErr w:type="spellEnd"/>
      <w:r w:rsidRPr="001A0592">
        <w:rPr>
          <w:color w:val="000000" w:themeColor="text1"/>
          <w:sz w:val="24"/>
          <w:szCs w:val="24"/>
        </w:rPr>
        <w:t xml:space="preserve">ൾ </w:t>
      </w:r>
      <w:proofErr w:type="spellStart"/>
      <w:r w:rsidRPr="001A0592">
        <w:rPr>
          <w:color w:val="000000" w:themeColor="text1"/>
          <w:sz w:val="24"/>
          <w:szCs w:val="24"/>
        </w:rPr>
        <w:t>തിങ്ങിപ്പാർക്കുന്നതും</w:t>
      </w:r>
      <w:proofErr w:type="spellEnd"/>
      <w:r w:rsidRPr="001A0592">
        <w:rPr>
          <w:color w:val="000000" w:themeColor="text1"/>
          <w:sz w:val="24"/>
          <w:szCs w:val="24"/>
        </w:rPr>
        <w:t xml:space="preserve"> </w:t>
      </w:r>
      <w:proofErr w:type="spellStart"/>
      <w:r w:rsidRPr="001A0592">
        <w:rPr>
          <w:color w:val="000000" w:themeColor="text1"/>
          <w:sz w:val="24"/>
          <w:szCs w:val="24"/>
        </w:rPr>
        <w:t>പകുതിയിലേറെപ്പേരും</w:t>
      </w:r>
      <w:proofErr w:type="spellEnd"/>
      <w:r w:rsidRPr="001A0592">
        <w:rPr>
          <w:color w:val="000000" w:themeColor="text1"/>
          <w:sz w:val="24"/>
          <w:szCs w:val="24"/>
        </w:rPr>
        <w:t xml:space="preserve"> </w:t>
      </w:r>
      <w:proofErr w:type="spellStart"/>
      <w:r w:rsidRPr="001A0592">
        <w:rPr>
          <w:color w:val="000000" w:themeColor="text1"/>
          <w:sz w:val="24"/>
          <w:szCs w:val="24"/>
        </w:rPr>
        <w:t>കാർഷികേതരപ്രവർത്തനങ്ങളായ</w:t>
      </w:r>
      <w:proofErr w:type="spellEnd"/>
      <w:r w:rsidRPr="001A0592">
        <w:rPr>
          <w:color w:val="000000" w:themeColor="text1"/>
          <w:sz w:val="24"/>
          <w:szCs w:val="24"/>
        </w:rPr>
        <w:t xml:space="preserve"> </w:t>
      </w:r>
      <w:proofErr w:type="spellStart"/>
      <w:r w:rsidRPr="001A0592">
        <w:rPr>
          <w:color w:val="000000" w:themeColor="text1"/>
          <w:sz w:val="24"/>
          <w:szCs w:val="24"/>
        </w:rPr>
        <w:t>വിവിധതരം</w:t>
      </w:r>
      <w:proofErr w:type="spellEnd"/>
      <w:r w:rsidRPr="001A0592">
        <w:rPr>
          <w:color w:val="000000" w:themeColor="text1"/>
          <w:sz w:val="24"/>
          <w:szCs w:val="24"/>
        </w:rPr>
        <w:t xml:space="preserve"> </w:t>
      </w:r>
      <w:proofErr w:type="spellStart"/>
      <w:r w:rsidRPr="001A0592">
        <w:rPr>
          <w:color w:val="000000" w:themeColor="text1"/>
          <w:sz w:val="24"/>
          <w:szCs w:val="24"/>
        </w:rPr>
        <w:t>കൈത്തൊഴിലുക</w:t>
      </w:r>
      <w:proofErr w:type="spellEnd"/>
      <w:r w:rsidRPr="001A0592">
        <w:rPr>
          <w:color w:val="000000" w:themeColor="text1"/>
          <w:sz w:val="24"/>
          <w:szCs w:val="24"/>
        </w:rPr>
        <w:t xml:space="preserve">ൾ, </w:t>
      </w:r>
      <w:proofErr w:type="spellStart"/>
      <w:r w:rsidRPr="001A0592">
        <w:rPr>
          <w:color w:val="000000" w:themeColor="text1"/>
          <w:sz w:val="24"/>
          <w:szCs w:val="24"/>
        </w:rPr>
        <w:t>കരകൗശലപ്രവർത്തനങ്ങ</w:t>
      </w:r>
      <w:proofErr w:type="spellEnd"/>
      <w:r w:rsidRPr="001A0592">
        <w:rPr>
          <w:color w:val="000000" w:themeColor="text1"/>
          <w:sz w:val="24"/>
          <w:szCs w:val="24"/>
        </w:rPr>
        <w:t xml:space="preserve">ൾ, </w:t>
      </w:r>
      <w:proofErr w:type="spellStart"/>
      <w:r w:rsidRPr="001A0592">
        <w:rPr>
          <w:color w:val="000000" w:themeColor="text1"/>
          <w:sz w:val="24"/>
          <w:szCs w:val="24"/>
        </w:rPr>
        <w:t>കച്ചവടം</w:t>
      </w:r>
      <w:proofErr w:type="spellEnd"/>
      <w:r w:rsidRPr="001A0592">
        <w:rPr>
          <w:color w:val="000000" w:themeColor="text1"/>
          <w:sz w:val="24"/>
          <w:szCs w:val="24"/>
        </w:rPr>
        <w:t xml:space="preserve"> </w:t>
      </w:r>
      <w:proofErr w:type="spellStart"/>
      <w:r w:rsidRPr="001A0592">
        <w:rPr>
          <w:color w:val="000000" w:themeColor="text1"/>
          <w:sz w:val="24"/>
          <w:szCs w:val="24"/>
        </w:rPr>
        <w:t>തുടങ്ങിയവയി</w:t>
      </w:r>
      <w:proofErr w:type="spellEnd"/>
      <w:r w:rsidRPr="001A0592">
        <w:rPr>
          <w:color w:val="000000" w:themeColor="text1"/>
          <w:sz w:val="24"/>
          <w:szCs w:val="24"/>
        </w:rPr>
        <w:t xml:space="preserve">ൽ </w:t>
      </w:r>
      <w:proofErr w:type="spellStart"/>
      <w:r w:rsidRPr="001A0592">
        <w:rPr>
          <w:color w:val="000000" w:themeColor="text1"/>
          <w:sz w:val="24"/>
          <w:szCs w:val="24"/>
        </w:rPr>
        <w:t>ഏർപ്പെട്ട്</w:t>
      </w:r>
      <w:proofErr w:type="spellEnd"/>
      <w:r w:rsidRPr="001A0592">
        <w:rPr>
          <w:color w:val="000000" w:themeColor="text1"/>
          <w:sz w:val="24"/>
          <w:szCs w:val="24"/>
        </w:rPr>
        <w:t xml:space="preserve"> </w:t>
      </w:r>
      <w:proofErr w:type="spellStart"/>
      <w:r w:rsidRPr="001A0592">
        <w:rPr>
          <w:color w:val="000000" w:themeColor="text1"/>
          <w:sz w:val="24"/>
          <w:szCs w:val="24"/>
        </w:rPr>
        <w:t>ഉപജീവനം</w:t>
      </w:r>
      <w:proofErr w:type="spellEnd"/>
      <w:r w:rsidRPr="001A0592">
        <w:rPr>
          <w:color w:val="000000" w:themeColor="text1"/>
          <w:sz w:val="24"/>
          <w:szCs w:val="24"/>
        </w:rPr>
        <w:t xml:space="preserve"> </w:t>
      </w:r>
      <w:proofErr w:type="spellStart"/>
      <w:r w:rsidRPr="001A0592">
        <w:rPr>
          <w:color w:val="000000" w:themeColor="text1"/>
          <w:sz w:val="24"/>
          <w:szCs w:val="24"/>
        </w:rPr>
        <w:t>നടത്തുന്നതുമായ</w:t>
      </w:r>
      <w:proofErr w:type="spellEnd"/>
      <w:r w:rsidRPr="001A0592">
        <w:rPr>
          <w:color w:val="000000" w:themeColor="text1"/>
          <w:sz w:val="24"/>
          <w:szCs w:val="24"/>
        </w:rPr>
        <w:t xml:space="preserve"> </w:t>
      </w:r>
      <w:proofErr w:type="spellStart"/>
      <w:r w:rsidRPr="001A0592">
        <w:rPr>
          <w:color w:val="000000" w:themeColor="text1"/>
          <w:sz w:val="24"/>
          <w:szCs w:val="24"/>
        </w:rPr>
        <w:t>സ്ഥിതിവിശേഷമാണ്</w:t>
      </w:r>
      <w:proofErr w:type="spellEnd"/>
      <w:r w:rsidRPr="001A0592">
        <w:rPr>
          <w:color w:val="000000" w:themeColor="text1"/>
          <w:sz w:val="24"/>
          <w:szCs w:val="24"/>
        </w:rPr>
        <w:t xml:space="preserve"> "</w:t>
      </w:r>
      <w:proofErr w:type="spellStart"/>
      <w:r w:rsidRPr="001A0592">
        <w:rPr>
          <w:color w:val="000000" w:themeColor="text1"/>
          <w:sz w:val="24"/>
          <w:szCs w:val="24"/>
        </w:rPr>
        <w:t>നാഗരികത</w:t>
      </w:r>
      <w:proofErr w:type="spellEnd"/>
      <w:r w:rsidRPr="001A0592">
        <w:rPr>
          <w:color w:val="000000" w:themeColor="text1"/>
          <w:sz w:val="24"/>
          <w:szCs w:val="24"/>
        </w:rPr>
        <w:t>' എന്ന് വിശേഷിപ്പിക്കുന്നത്. വിശാലമായ വീഥികളും പൊതു കെട്ടിടങ്ങളും മെച്ചപ്പെട്ട സൗകര്യങ്ങളും സൗകര്യങ്ങളും തിരക്കേറിയ ജീവിതവും വിനോദങ്ങളും നഗരജീവിതത്തിന്റെ സവിശേഷതകളാണ്. "നാഗരിക ജീവിതത്തിന് ആരംഭംകുറിച്ചത് വെങ്കലയുഗത്തിലാണെന്ന് നിങ്ങൾ പഠിച്ചിട്ടുണ്ടല്ലോ?</w:t>
      </w:r>
    </w:p>
    <w:p w14:paraId="6690C67B" w14:textId="77777777"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വെങ്കലയുഗത്തി</w:t>
      </w:r>
      <w:proofErr w:type="spellEnd"/>
      <w:r w:rsidRPr="001A0592">
        <w:rPr>
          <w:color w:val="000000" w:themeColor="text1"/>
          <w:sz w:val="24"/>
          <w:szCs w:val="24"/>
        </w:rPr>
        <w:t xml:space="preserve">ൽ </w:t>
      </w:r>
      <w:proofErr w:type="spellStart"/>
      <w:r w:rsidRPr="001A0592">
        <w:rPr>
          <w:color w:val="000000" w:themeColor="text1"/>
          <w:sz w:val="24"/>
          <w:szCs w:val="24"/>
        </w:rPr>
        <w:t>ഇന്ത്യയി</w:t>
      </w:r>
      <w:proofErr w:type="spellEnd"/>
      <w:r w:rsidRPr="001A0592">
        <w:rPr>
          <w:color w:val="000000" w:themeColor="text1"/>
          <w:sz w:val="24"/>
          <w:szCs w:val="24"/>
        </w:rPr>
        <w:t xml:space="preserve">ൽ </w:t>
      </w:r>
      <w:proofErr w:type="spellStart"/>
      <w:r w:rsidRPr="001A0592">
        <w:rPr>
          <w:color w:val="000000" w:themeColor="text1"/>
          <w:sz w:val="24"/>
          <w:szCs w:val="24"/>
        </w:rPr>
        <w:t>വികാസം</w:t>
      </w:r>
      <w:proofErr w:type="spellEnd"/>
      <w:r w:rsidRPr="001A0592">
        <w:rPr>
          <w:color w:val="000000" w:themeColor="text1"/>
          <w:sz w:val="24"/>
          <w:szCs w:val="24"/>
        </w:rPr>
        <w:t xml:space="preserve"> </w:t>
      </w:r>
      <w:proofErr w:type="spellStart"/>
      <w:r w:rsidRPr="001A0592">
        <w:rPr>
          <w:color w:val="000000" w:themeColor="text1"/>
          <w:sz w:val="24"/>
          <w:szCs w:val="24"/>
        </w:rPr>
        <w:t>പ്രാപിച്ചതാണ്</w:t>
      </w:r>
      <w:proofErr w:type="spellEnd"/>
      <w:r w:rsidRPr="001A0592">
        <w:rPr>
          <w:color w:val="000000" w:themeColor="text1"/>
          <w:sz w:val="24"/>
          <w:szCs w:val="24"/>
        </w:rPr>
        <w:t xml:space="preserve"> ഹരപ്പൻ സംസ്കാരം. ഹരപ്പ, മോഹൻജൊദാരോ, ലോഥൽ തുടങ്ങിയ നഗരങ്ങൾ, ആസൂത്രിതമായി നിർമ്മിച്ച പൊതുകെട്ടിടങ്ങൾ, വലിയ കുളം (Great Bath), വീടുകൾ, തെരു വീഥികൾ, അഴുക്കുചാലുകൾ, ധാന്യപ്പുരകൾ എന്നിവയും വിവിധ തരം കൈത്തൊഴിലുകളുടെയും കച്ചവടത്തിന്റെയും സാന്നിധ്യവും ഇവിടത്തെ നഗരവൽക്കരണത്തെ നമുക്ക് വ്യക്തമാക്കിത്തരുന്നു. </w:t>
      </w:r>
      <w:proofErr w:type="spellStart"/>
      <w:r w:rsidRPr="001A0592">
        <w:rPr>
          <w:color w:val="000000" w:themeColor="text1"/>
          <w:sz w:val="24"/>
          <w:szCs w:val="24"/>
        </w:rPr>
        <w:t>അതുകൊണ്ടാണ്</w:t>
      </w:r>
      <w:proofErr w:type="spellEnd"/>
      <w:r w:rsidRPr="001A0592">
        <w:rPr>
          <w:color w:val="000000" w:themeColor="text1"/>
          <w:sz w:val="24"/>
          <w:szCs w:val="24"/>
        </w:rPr>
        <w:t xml:space="preserve"> </w:t>
      </w:r>
      <w:proofErr w:type="spellStart"/>
      <w:r w:rsidRPr="001A0592">
        <w:rPr>
          <w:color w:val="000000" w:themeColor="text1"/>
          <w:sz w:val="24"/>
          <w:szCs w:val="24"/>
        </w:rPr>
        <w:t>ഹരപ്പ</w:t>
      </w:r>
      <w:proofErr w:type="spellEnd"/>
      <w:r w:rsidRPr="001A0592">
        <w:rPr>
          <w:color w:val="000000" w:themeColor="text1"/>
          <w:sz w:val="24"/>
          <w:szCs w:val="24"/>
        </w:rPr>
        <w:t xml:space="preserve">ൻ </w:t>
      </w:r>
      <w:proofErr w:type="spellStart"/>
      <w:r w:rsidRPr="001A0592">
        <w:rPr>
          <w:color w:val="000000" w:themeColor="text1"/>
          <w:sz w:val="24"/>
          <w:szCs w:val="24"/>
        </w:rPr>
        <w:t>സംസ്കാരത്തെ</w:t>
      </w:r>
      <w:proofErr w:type="spellEnd"/>
      <w:r w:rsidRPr="001A0592">
        <w:rPr>
          <w:color w:val="000000" w:themeColor="text1"/>
          <w:sz w:val="24"/>
          <w:szCs w:val="24"/>
        </w:rPr>
        <w:t xml:space="preserve"> </w:t>
      </w:r>
      <w:proofErr w:type="spellStart"/>
      <w:r w:rsidRPr="001A0592">
        <w:rPr>
          <w:color w:val="000000" w:themeColor="text1"/>
          <w:sz w:val="24"/>
          <w:szCs w:val="24"/>
        </w:rPr>
        <w:t>ഇന്ത്യാചരിത്രത്തി</w:t>
      </w:r>
      <w:proofErr w:type="spellEnd"/>
      <w:r w:rsidRPr="001A0592">
        <w:rPr>
          <w:color w:val="000000" w:themeColor="text1"/>
          <w:sz w:val="24"/>
          <w:szCs w:val="24"/>
        </w:rPr>
        <w:t>ൽ "</w:t>
      </w:r>
      <w:proofErr w:type="spellStart"/>
      <w:r w:rsidRPr="001A0592">
        <w:rPr>
          <w:color w:val="000000" w:themeColor="text1"/>
          <w:sz w:val="24"/>
          <w:szCs w:val="24"/>
        </w:rPr>
        <w:t>ഒന്നാം</w:t>
      </w:r>
      <w:proofErr w:type="spellEnd"/>
      <w:r w:rsidRPr="001A0592">
        <w:rPr>
          <w:color w:val="000000" w:themeColor="text1"/>
          <w:sz w:val="24"/>
          <w:szCs w:val="24"/>
        </w:rPr>
        <w:t xml:space="preserve"> </w:t>
      </w:r>
      <w:proofErr w:type="spellStart"/>
      <w:r w:rsidRPr="001A0592">
        <w:rPr>
          <w:color w:val="000000" w:themeColor="text1"/>
          <w:sz w:val="24"/>
          <w:szCs w:val="24"/>
        </w:rPr>
        <w:t>നഗരവൽക്കരണം</w:t>
      </w:r>
      <w:proofErr w:type="spellEnd"/>
      <w:r w:rsidRPr="001A0592">
        <w:rPr>
          <w:color w:val="000000" w:themeColor="text1"/>
          <w:sz w:val="24"/>
          <w:szCs w:val="24"/>
        </w:rPr>
        <w:t xml:space="preserve">' </w:t>
      </w:r>
      <w:proofErr w:type="spellStart"/>
      <w:r w:rsidRPr="001A0592">
        <w:rPr>
          <w:color w:val="000000" w:themeColor="text1"/>
          <w:sz w:val="24"/>
          <w:szCs w:val="24"/>
        </w:rPr>
        <w:t>എന്ന്</w:t>
      </w:r>
      <w:proofErr w:type="spellEnd"/>
      <w:r w:rsidRPr="001A0592">
        <w:rPr>
          <w:color w:val="000000" w:themeColor="text1"/>
          <w:sz w:val="24"/>
          <w:szCs w:val="24"/>
        </w:rPr>
        <w:t xml:space="preserve"> </w:t>
      </w:r>
      <w:proofErr w:type="spellStart"/>
      <w:r w:rsidRPr="001A0592">
        <w:rPr>
          <w:color w:val="000000" w:themeColor="text1"/>
          <w:sz w:val="24"/>
          <w:szCs w:val="24"/>
        </w:rPr>
        <w:t>വിശേഷിപ്പിക്കുന്നത്</w:t>
      </w:r>
      <w:proofErr w:type="spellEnd"/>
      <w:r w:rsidRPr="001A0592">
        <w:rPr>
          <w:color w:val="000000" w:themeColor="text1"/>
          <w:sz w:val="24"/>
          <w:szCs w:val="24"/>
        </w:rPr>
        <w:t>.</w:t>
      </w:r>
    </w:p>
    <w:p w14:paraId="6B83CE03" w14:textId="77777777" w:rsidR="00E757F2" w:rsidRPr="001A0592" w:rsidRDefault="00E757F2" w:rsidP="001A0592">
      <w:pPr>
        <w:spacing w:line="240" w:lineRule="auto"/>
        <w:rPr>
          <w:color w:val="000000" w:themeColor="text1"/>
          <w:sz w:val="24"/>
          <w:szCs w:val="24"/>
        </w:rPr>
      </w:pPr>
    </w:p>
    <w:p w14:paraId="74D3AE37" w14:textId="77777777" w:rsidR="00E757F2" w:rsidRPr="001A0592" w:rsidRDefault="00000000" w:rsidP="001A0592">
      <w:pPr>
        <w:spacing w:line="240" w:lineRule="auto"/>
        <w:rPr>
          <w:b/>
          <w:bCs/>
          <w:color w:val="000000" w:themeColor="text1"/>
          <w:sz w:val="24"/>
          <w:szCs w:val="24"/>
        </w:rPr>
      </w:pPr>
      <w:r w:rsidRPr="001A0592">
        <w:rPr>
          <w:b/>
          <w:bCs/>
          <w:color w:val="000000" w:themeColor="text1"/>
          <w:sz w:val="24"/>
          <w:szCs w:val="24"/>
        </w:rPr>
        <w:t xml:space="preserve">സപ്തസിന്ധുപ്രദേശം </w:t>
      </w:r>
    </w:p>
    <w:p w14:paraId="5B1B5C96" w14:textId="3A8327E0"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lastRenderedPageBreak/>
        <w:t>സിന്ധുനദിയും</w:t>
      </w:r>
      <w:proofErr w:type="spellEnd"/>
      <w:r w:rsidRPr="001A0592">
        <w:rPr>
          <w:color w:val="000000" w:themeColor="text1"/>
          <w:sz w:val="24"/>
          <w:szCs w:val="24"/>
        </w:rPr>
        <w:t xml:space="preserve"> </w:t>
      </w:r>
      <w:proofErr w:type="spellStart"/>
      <w:r w:rsidRPr="001A0592">
        <w:rPr>
          <w:color w:val="000000" w:themeColor="text1"/>
          <w:sz w:val="24"/>
          <w:szCs w:val="24"/>
        </w:rPr>
        <w:t>അതിന്റെ</w:t>
      </w:r>
      <w:proofErr w:type="spellEnd"/>
      <w:r w:rsidRPr="001A0592">
        <w:rPr>
          <w:color w:val="000000" w:themeColor="text1"/>
          <w:sz w:val="24"/>
          <w:szCs w:val="24"/>
        </w:rPr>
        <w:t xml:space="preserve"> </w:t>
      </w:r>
      <w:proofErr w:type="spellStart"/>
      <w:r w:rsidRPr="001A0592">
        <w:rPr>
          <w:color w:val="000000" w:themeColor="text1"/>
          <w:sz w:val="24"/>
          <w:szCs w:val="24"/>
        </w:rPr>
        <w:t>പോഷകനദികളും</w:t>
      </w:r>
      <w:proofErr w:type="spellEnd"/>
      <w:r w:rsidRPr="001A0592">
        <w:rPr>
          <w:color w:val="000000" w:themeColor="text1"/>
          <w:sz w:val="24"/>
          <w:szCs w:val="24"/>
        </w:rPr>
        <w:t xml:space="preserve"> </w:t>
      </w:r>
      <w:proofErr w:type="spellStart"/>
      <w:r w:rsidRPr="001A0592">
        <w:rPr>
          <w:color w:val="000000" w:themeColor="text1"/>
          <w:sz w:val="24"/>
          <w:szCs w:val="24"/>
        </w:rPr>
        <w:t>ഉൾപ്പെടുന്ന</w:t>
      </w:r>
      <w:proofErr w:type="spellEnd"/>
      <w:r w:rsidRPr="001A0592">
        <w:rPr>
          <w:color w:val="000000" w:themeColor="text1"/>
          <w:sz w:val="24"/>
          <w:szCs w:val="24"/>
        </w:rPr>
        <w:t xml:space="preserve"> </w:t>
      </w:r>
      <w:proofErr w:type="spellStart"/>
      <w:r w:rsidRPr="001A0592">
        <w:rPr>
          <w:color w:val="000000" w:themeColor="text1"/>
          <w:sz w:val="24"/>
          <w:szCs w:val="24"/>
        </w:rPr>
        <w:t>പ്രദേശമാണ്</w:t>
      </w:r>
      <w:proofErr w:type="spellEnd"/>
      <w:r w:rsidRPr="001A0592">
        <w:rPr>
          <w:color w:val="000000" w:themeColor="text1"/>
          <w:sz w:val="24"/>
          <w:szCs w:val="24"/>
        </w:rPr>
        <w:t xml:space="preserve"> </w:t>
      </w:r>
      <w:proofErr w:type="spellStart"/>
      <w:r w:rsidRPr="001A0592">
        <w:rPr>
          <w:color w:val="000000" w:themeColor="text1"/>
          <w:sz w:val="24"/>
          <w:szCs w:val="24"/>
        </w:rPr>
        <w:t>സപ്ത</w:t>
      </w:r>
      <w:proofErr w:type="spellEnd"/>
      <w:r w:rsidRPr="001A0592">
        <w:rPr>
          <w:color w:val="000000" w:themeColor="text1"/>
          <w:sz w:val="24"/>
          <w:szCs w:val="24"/>
        </w:rPr>
        <w:t xml:space="preserve"> </w:t>
      </w:r>
      <w:proofErr w:type="spellStart"/>
      <w:r w:rsidRPr="001A0592">
        <w:rPr>
          <w:color w:val="000000" w:themeColor="text1"/>
          <w:sz w:val="24"/>
          <w:szCs w:val="24"/>
        </w:rPr>
        <w:t>സിന്ധു</w:t>
      </w:r>
      <w:proofErr w:type="spellEnd"/>
      <w:r w:rsidRPr="001A0592">
        <w:rPr>
          <w:color w:val="000000" w:themeColor="text1"/>
          <w:sz w:val="24"/>
          <w:szCs w:val="24"/>
        </w:rPr>
        <w:t xml:space="preserve"> </w:t>
      </w:r>
      <w:proofErr w:type="spellStart"/>
      <w:r w:rsidRPr="001A0592">
        <w:rPr>
          <w:color w:val="000000" w:themeColor="text1"/>
          <w:sz w:val="24"/>
          <w:szCs w:val="24"/>
        </w:rPr>
        <w:t>പ്രദേശം</w:t>
      </w:r>
      <w:proofErr w:type="spellEnd"/>
    </w:p>
    <w:p w14:paraId="3EA326F2" w14:textId="77777777" w:rsidR="00E757F2" w:rsidRPr="001A0592" w:rsidRDefault="00E757F2" w:rsidP="001A0592">
      <w:pPr>
        <w:spacing w:line="240" w:lineRule="auto"/>
        <w:rPr>
          <w:color w:val="000000" w:themeColor="text1"/>
          <w:sz w:val="24"/>
          <w:szCs w:val="24"/>
        </w:rPr>
      </w:pPr>
    </w:p>
    <w:p w14:paraId="06E6460C" w14:textId="77777777" w:rsidR="00E757F2" w:rsidRPr="001A0592" w:rsidRDefault="00000000" w:rsidP="001A0592">
      <w:pPr>
        <w:spacing w:line="240" w:lineRule="auto"/>
        <w:rPr>
          <w:b/>
          <w:bCs/>
          <w:color w:val="000000" w:themeColor="text1"/>
          <w:sz w:val="24"/>
          <w:szCs w:val="24"/>
        </w:rPr>
      </w:pPr>
      <w:r w:rsidRPr="001A0592">
        <w:rPr>
          <w:b/>
          <w:bCs/>
          <w:color w:val="000000" w:themeColor="text1"/>
          <w:sz w:val="24"/>
          <w:szCs w:val="24"/>
        </w:rPr>
        <w:t xml:space="preserve">ഇൻഡോ - യൂറോപ്പ്യൻ ഭാഷകൾ </w:t>
      </w:r>
    </w:p>
    <w:p w14:paraId="43BBC2A7" w14:textId="1419F1C0"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സംസ്കൃതം</w:t>
      </w:r>
      <w:proofErr w:type="spellEnd"/>
      <w:r w:rsidRPr="001A0592">
        <w:rPr>
          <w:color w:val="000000" w:themeColor="text1"/>
          <w:sz w:val="24"/>
          <w:szCs w:val="24"/>
        </w:rPr>
        <w:t xml:space="preserve">, </w:t>
      </w:r>
      <w:proofErr w:type="spellStart"/>
      <w:r w:rsidRPr="001A0592">
        <w:rPr>
          <w:color w:val="000000" w:themeColor="text1"/>
          <w:sz w:val="24"/>
          <w:szCs w:val="24"/>
        </w:rPr>
        <w:t>ലത്തീ</w:t>
      </w:r>
      <w:proofErr w:type="spellEnd"/>
      <w:r w:rsidRPr="001A0592">
        <w:rPr>
          <w:color w:val="000000" w:themeColor="text1"/>
          <w:sz w:val="24"/>
          <w:szCs w:val="24"/>
        </w:rPr>
        <w:t xml:space="preserve">ൻ, </w:t>
      </w:r>
      <w:proofErr w:type="spellStart"/>
      <w:r w:rsidRPr="001A0592">
        <w:rPr>
          <w:color w:val="000000" w:themeColor="text1"/>
          <w:sz w:val="24"/>
          <w:szCs w:val="24"/>
        </w:rPr>
        <w:t>ഗ്രീക്ക്</w:t>
      </w:r>
      <w:proofErr w:type="spellEnd"/>
      <w:r w:rsidRPr="001A0592">
        <w:rPr>
          <w:color w:val="000000" w:themeColor="text1"/>
          <w:sz w:val="24"/>
          <w:szCs w:val="24"/>
        </w:rPr>
        <w:t xml:space="preserve">, </w:t>
      </w:r>
      <w:proofErr w:type="spellStart"/>
      <w:r w:rsidRPr="001A0592">
        <w:rPr>
          <w:color w:val="000000" w:themeColor="text1"/>
          <w:sz w:val="24"/>
          <w:szCs w:val="24"/>
        </w:rPr>
        <w:t>ജർമ്മ</w:t>
      </w:r>
      <w:proofErr w:type="spellEnd"/>
      <w:r w:rsidRPr="001A0592">
        <w:rPr>
          <w:color w:val="000000" w:themeColor="text1"/>
          <w:sz w:val="24"/>
          <w:szCs w:val="24"/>
        </w:rPr>
        <w:t xml:space="preserve">ൻ, </w:t>
      </w:r>
      <w:proofErr w:type="spellStart"/>
      <w:r w:rsidRPr="001A0592">
        <w:rPr>
          <w:color w:val="000000" w:themeColor="text1"/>
          <w:sz w:val="24"/>
          <w:szCs w:val="24"/>
        </w:rPr>
        <w:t>ഇംഗ്ലീഷ്</w:t>
      </w:r>
      <w:proofErr w:type="spellEnd"/>
      <w:r w:rsidRPr="001A0592">
        <w:rPr>
          <w:color w:val="000000" w:themeColor="text1"/>
          <w:sz w:val="24"/>
          <w:szCs w:val="24"/>
        </w:rPr>
        <w:t xml:space="preserve">, </w:t>
      </w:r>
      <w:proofErr w:type="spellStart"/>
      <w:r w:rsidRPr="001A0592">
        <w:rPr>
          <w:color w:val="000000" w:themeColor="text1"/>
          <w:sz w:val="24"/>
          <w:szCs w:val="24"/>
        </w:rPr>
        <w:t>സ്വീഡിഷ്</w:t>
      </w:r>
      <w:proofErr w:type="spellEnd"/>
      <w:r w:rsidRPr="001A0592">
        <w:rPr>
          <w:color w:val="000000" w:themeColor="text1"/>
          <w:sz w:val="24"/>
          <w:szCs w:val="24"/>
        </w:rPr>
        <w:t xml:space="preserve">, </w:t>
      </w:r>
      <w:proofErr w:type="spellStart"/>
      <w:r w:rsidRPr="001A0592">
        <w:rPr>
          <w:color w:val="000000" w:themeColor="text1"/>
          <w:sz w:val="24"/>
          <w:szCs w:val="24"/>
        </w:rPr>
        <w:t>റഷ്യ</w:t>
      </w:r>
      <w:proofErr w:type="spellEnd"/>
      <w:r w:rsidRPr="001A0592">
        <w:rPr>
          <w:color w:val="000000" w:themeColor="text1"/>
          <w:sz w:val="24"/>
          <w:szCs w:val="24"/>
        </w:rPr>
        <w:t xml:space="preserve">ൻ, </w:t>
      </w:r>
      <w:proofErr w:type="spellStart"/>
      <w:r w:rsidRPr="001A0592">
        <w:rPr>
          <w:color w:val="000000" w:themeColor="text1"/>
          <w:sz w:val="24"/>
          <w:szCs w:val="24"/>
        </w:rPr>
        <w:t>പോളിഷ്</w:t>
      </w:r>
      <w:proofErr w:type="spellEnd"/>
      <w:r w:rsidRPr="001A0592">
        <w:rPr>
          <w:color w:val="000000" w:themeColor="text1"/>
          <w:sz w:val="24"/>
          <w:szCs w:val="24"/>
        </w:rPr>
        <w:t xml:space="preserve">, </w:t>
      </w:r>
      <w:proofErr w:type="spellStart"/>
      <w:r w:rsidRPr="001A0592">
        <w:rPr>
          <w:color w:val="000000" w:themeColor="text1"/>
          <w:sz w:val="24"/>
          <w:szCs w:val="24"/>
        </w:rPr>
        <w:t>ഇറ്റാലിയ</w:t>
      </w:r>
      <w:proofErr w:type="spellEnd"/>
      <w:r w:rsidRPr="001A0592">
        <w:rPr>
          <w:color w:val="000000" w:themeColor="text1"/>
          <w:sz w:val="24"/>
          <w:szCs w:val="24"/>
        </w:rPr>
        <w:t xml:space="preserve">ൻ, </w:t>
      </w:r>
      <w:proofErr w:type="spellStart"/>
      <w:r w:rsidRPr="001A0592">
        <w:rPr>
          <w:color w:val="000000" w:themeColor="text1"/>
          <w:sz w:val="24"/>
          <w:szCs w:val="24"/>
        </w:rPr>
        <w:t>സ്പാനിഷ്</w:t>
      </w:r>
      <w:proofErr w:type="spellEnd"/>
      <w:r w:rsidRPr="001A0592">
        <w:rPr>
          <w:color w:val="000000" w:themeColor="text1"/>
          <w:sz w:val="24"/>
          <w:szCs w:val="24"/>
        </w:rPr>
        <w:t xml:space="preserve">, </w:t>
      </w:r>
      <w:proofErr w:type="spellStart"/>
      <w:r w:rsidRPr="001A0592">
        <w:rPr>
          <w:color w:val="000000" w:themeColor="text1"/>
          <w:sz w:val="24"/>
          <w:szCs w:val="24"/>
        </w:rPr>
        <w:t>ഫ്രഞ്ച്</w:t>
      </w:r>
      <w:proofErr w:type="spellEnd"/>
      <w:r w:rsidRPr="001A0592">
        <w:rPr>
          <w:color w:val="000000" w:themeColor="text1"/>
          <w:sz w:val="24"/>
          <w:szCs w:val="24"/>
        </w:rPr>
        <w:t xml:space="preserve">, </w:t>
      </w:r>
      <w:proofErr w:type="spellStart"/>
      <w:r w:rsidRPr="001A0592">
        <w:rPr>
          <w:color w:val="000000" w:themeColor="text1"/>
          <w:sz w:val="24"/>
          <w:szCs w:val="24"/>
        </w:rPr>
        <w:t>റുമാനിയ</w:t>
      </w:r>
      <w:proofErr w:type="spellEnd"/>
      <w:r w:rsidRPr="001A0592">
        <w:rPr>
          <w:color w:val="000000" w:themeColor="text1"/>
          <w:sz w:val="24"/>
          <w:szCs w:val="24"/>
        </w:rPr>
        <w:t xml:space="preserve">ൻ </w:t>
      </w:r>
      <w:proofErr w:type="spellStart"/>
      <w:r w:rsidRPr="001A0592">
        <w:rPr>
          <w:color w:val="000000" w:themeColor="text1"/>
          <w:sz w:val="24"/>
          <w:szCs w:val="24"/>
        </w:rPr>
        <w:t>എന്നീ</w:t>
      </w:r>
      <w:proofErr w:type="spellEnd"/>
      <w:r w:rsidRPr="001A0592">
        <w:rPr>
          <w:color w:val="000000" w:themeColor="text1"/>
          <w:sz w:val="24"/>
          <w:szCs w:val="24"/>
        </w:rPr>
        <w:t xml:space="preserve"> </w:t>
      </w:r>
      <w:proofErr w:type="spellStart"/>
      <w:r w:rsidRPr="001A0592">
        <w:rPr>
          <w:color w:val="000000" w:themeColor="text1"/>
          <w:sz w:val="24"/>
          <w:szCs w:val="24"/>
        </w:rPr>
        <w:t>ഭാഷക</w:t>
      </w:r>
      <w:proofErr w:type="spellEnd"/>
      <w:r w:rsidRPr="001A0592">
        <w:rPr>
          <w:color w:val="000000" w:themeColor="text1"/>
          <w:sz w:val="24"/>
          <w:szCs w:val="24"/>
        </w:rPr>
        <w:t xml:space="preserve">ൾ </w:t>
      </w:r>
      <w:proofErr w:type="spellStart"/>
      <w:r w:rsidRPr="001A0592">
        <w:rPr>
          <w:color w:val="000000" w:themeColor="text1"/>
          <w:sz w:val="24"/>
          <w:szCs w:val="24"/>
        </w:rPr>
        <w:t>ഇതി</w:t>
      </w:r>
      <w:proofErr w:type="spellEnd"/>
      <w:r w:rsidRPr="001A0592">
        <w:rPr>
          <w:color w:val="000000" w:themeColor="text1"/>
          <w:sz w:val="24"/>
          <w:szCs w:val="24"/>
        </w:rPr>
        <w:t xml:space="preserve">ൽ </w:t>
      </w:r>
      <w:proofErr w:type="spellStart"/>
      <w:r w:rsidRPr="001A0592">
        <w:rPr>
          <w:color w:val="000000" w:themeColor="text1"/>
          <w:sz w:val="24"/>
          <w:szCs w:val="24"/>
        </w:rPr>
        <w:t>ഉൾപ്പെടുന്നു</w:t>
      </w:r>
      <w:proofErr w:type="spellEnd"/>
      <w:r w:rsidRPr="001A0592">
        <w:rPr>
          <w:color w:val="000000" w:themeColor="text1"/>
          <w:sz w:val="24"/>
          <w:szCs w:val="24"/>
        </w:rPr>
        <w:t>.</w:t>
      </w:r>
    </w:p>
    <w:p w14:paraId="613C3BA9" w14:textId="77777777" w:rsidR="00E757F2" w:rsidRPr="001A0592" w:rsidRDefault="00E757F2" w:rsidP="001A0592">
      <w:pPr>
        <w:spacing w:line="240" w:lineRule="auto"/>
        <w:rPr>
          <w:color w:val="000000" w:themeColor="text1"/>
          <w:sz w:val="24"/>
          <w:szCs w:val="24"/>
        </w:rPr>
      </w:pPr>
    </w:p>
    <w:p w14:paraId="15276A8B" w14:textId="77777777" w:rsidR="007A4D46" w:rsidRPr="001A0592" w:rsidRDefault="00000000" w:rsidP="001A0592">
      <w:pPr>
        <w:spacing w:line="240" w:lineRule="auto"/>
        <w:rPr>
          <w:b/>
          <w:bCs/>
          <w:color w:val="000000" w:themeColor="text1"/>
          <w:sz w:val="24"/>
          <w:szCs w:val="24"/>
        </w:rPr>
      </w:pPr>
      <w:r w:rsidRPr="001A0592">
        <w:rPr>
          <w:b/>
          <w:bCs/>
          <w:color w:val="000000" w:themeColor="text1"/>
          <w:sz w:val="24"/>
          <w:szCs w:val="24"/>
        </w:rPr>
        <w:t>വേദകാലം (Vedic Age)</w:t>
      </w:r>
    </w:p>
    <w:p w14:paraId="242F233A" w14:textId="3E3CDCD4"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ഹരപ്പ</w:t>
      </w:r>
      <w:proofErr w:type="spellEnd"/>
      <w:r w:rsidRPr="001A0592">
        <w:rPr>
          <w:color w:val="000000" w:themeColor="text1"/>
          <w:sz w:val="24"/>
          <w:szCs w:val="24"/>
        </w:rPr>
        <w:t xml:space="preserve">ൻ </w:t>
      </w:r>
      <w:proofErr w:type="spellStart"/>
      <w:r w:rsidRPr="001A0592">
        <w:rPr>
          <w:color w:val="000000" w:themeColor="text1"/>
          <w:sz w:val="24"/>
          <w:szCs w:val="24"/>
        </w:rPr>
        <w:t>സംസ്കാരത്തിന്റെ</w:t>
      </w:r>
      <w:proofErr w:type="spellEnd"/>
      <w:r w:rsidRPr="001A0592">
        <w:rPr>
          <w:color w:val="000000" w:themeColor="text1"/>
          <w:sz w:val="24"/>
          <w:szCs w:val="24"/>
        </w:rPr>
        <w:t xml:space="preserve"> </w:t>
      </w:r>
      <w:proofErr w:type="spellStart"/>
      <w:r w:rsidRPr="001A0592">
        <w:rPr>
          <w:color w:val="000000" w:themeColor="text1"/>
          <w:sz w:val="24"/>
          <w:szCs w:val="24"/>
        </w:rPr>
        <w:t>തകർച്ചയ്ക്കുശേഷം</w:t>
      </w:r>
      <w:proofErr w:type="spellEnd"/>
      <w:r w:rsidRPr="001A0592">
        <w:rPr>
          <w:color w:val="000000" w:themeColor="text1"/>
          <w:sz w:val="24"/>
          <w:szCs w:val="24"/>
        </w:rPr>
        <w:t xml:space="preserve"> </w:t>
      </w:r>
      <w:proofErr w:type="spellStart"/>
      <w:r w:rsidRPr="001A0592">
        <w:rPr>
          <w:color w:val="000000" w:themeColor="text1"/>
          <w:sz w:val="24"/>
          <w:szCs w:val="24"/>
        </w:rPr>
        <w:t>സപ്തസിന്ധു</w:t>
      </w:r>
      <w:proofErr w:type="spellEnd"/>
      <w:r w:rsidRPr="001A0592">
        <w:rPr>
          <w:color w:val="000000" w:themeColor="text1"/>
          <w:sz w:val="24"/>
          <w:szCs w:val="24"/>
        </w:rPr>
        <w:t xml:space="preserve"> </w:t>
      </w:r>
      <w:proofErr w:type="spellStart"/>
      <w:r w:rsidRPr="001A0592">
        <w:rPr>
          <w:color w:val="000000" w:themeColor="text1"/>
          <w:sz w:val="24"/>
          <w:szCs w:val="24"/>
        </w:rPr>
        <w:t>ഇന്ത്യയുടെ</w:t>
      </w:r>
      <w:proofErr w:type="spellEnd"/>
      <w:r w:rsidRPr="001A0592">
        <w:rPr>
          <w:color w:val="000000" w:themeColor="text1"/>
          <w:sz w:val="24"/>
          <w:szCs w:val="24"/>
        </w:rPr>
        <w:t xml:space="preserve"> </w:t>
      </w:r>
      <w:proofErr w:type="spellStart"/>
      <w:r w:rsidRPr="001A0592">
        <w:rPr>
          <w:color w:val="000000" w:themeColor="text1"/>
          <w:sz w:val="24"/>
          <w:szCs w:val="24"/>
        </w:rPr>
        <w:t>വടക്ക്</w:t>
      </w:r>
      <w:proofErr w:type="spellEnd"/>
      <w:r w:rsidRPr="001A0592">
        <w:rPr>
          <w:color w:val="000000" w:themeColor="text1"/>
          <w:sz w:val="24"/>
          <w:szCs w:val="24"/>
        </w:rPr>
        <w:t xml:space="preserve"> - </w:t>
      </w:r>
      <w:proofErr w:type="spellStart"/>
      <w:r w:rsidRPr="001A0592">
        <w:rPr>
          <w:color w:val="000000" w:themeColor="text1"/>
          <w:sz w:val="24"/>
          <w:szCs w:val="24"/>
        </w:rPr>
        <w:t>പടിഞ്ഞാറ്</w:t>
      </w:r>
      <w:proofErr w:type="spellEnd"/>
      <w:r w:rsidRPr="001A0592">
        <w:rPr>
          <w:color w:val="000000" w:themeColor="text1"/>
          <w:sz w:val="24"/>
          <w:szCs w:val="24"/>
        </w:rPr>
        <w:t xml:space="preserve">) </w:t>
      </w:r>
      <w:proofErr w:type="spellStart"/>
      <w:r w:rsidRPr="001A0592">
        <w:rPr>
          <w:color w:val="000000" w:themeColor="text1"/>
          <w:sz w:val="24"/>
          <w:szCs w:val="24"/>
        </w:rPr>
        <w:t>പ്രദേശത്ത്</w:t>
      </w:r>
      <w:proofErr w:type="spellEnd"/>
      <w:r w:rsidRPr="001A0592">
        <w:rPr>
          <w:color w:val="000000" w:themeColor="text1"/>
          <w:sz w:val="24"/>
          <w:szCs w:val="24"/>
        </w:rPr>
        <w:t xml:space="preserve"> </w:t>
      </w:r>
      <w:proofErr w:type="spellStart"/>
      <w:r w:rsidRPr="001A0592">
        <w:rPr>
          <w:color w:val="000000" w:themeColor="text1"/>
          <w:sz w:val="24"/>
          <w:szCs w:val="24"/>
        </w:rPr>
        <w:t>കടന്നുവന്നത്</w:t>
      </w:r>
      <w:proofErr w:type="spellEnd"/>
      <w:r w:rsidRPr="001A0592">
        <w:rPr>
          <w:color w:val="000000" w:themeColor="text1"/>
          <w:sz w:val="24"/>
          <w:szCs w:val="24"/>
        </w:rPr>
        <w:t xml:space="preserve"> </w:t>
      </w:r>
      <w:proofErr w:type="spellStart"/>
      <w:r w:rsidRPr="001A0592">
        <w:rPr>
          <w:color w:val="000000" w:themeColor="text1"/>
          <w:sz w:val="24"/>
          <w:szCs w:val="24"/>
        </w:rPr>
        <w:t>ആര്യന്മാരായിരുന്നു</w:t>
      </w:r>
      <w:proofErr w:type="spellEnd"/>
      <w:r w:rsidRPr="001A0592">
        <w:rPr>
          <w:color w:val="000000" w:themeColor="text1"/>
          <w:sz w:val="24"/>
          <w:szCs w:val="24"/>
        </w:rPr>
        <w:t xml:space="preserve">. ഇൻഡോ-യൂറോപ്യൻ ഭാഷാകുടുംബത്തിൽ ഉൾപ്പെ ടുന്ന ഭാഷ സംസാരിച്ചിരുന്നവരായിരുന്നു ആര്യന്മാർ. </w:t>
      </w:r>
      <w:proofErr w:type="spellStart"/>
      <w:r w:rsidRPr="001A0592">
        <w:rPr>
          <w:color w:val="000000" w:themeColor="text1"/>
          <w:sz w:val="24"/>
          <w:szCs w:val="24"/>
        </w:rPr>
        <w:t>ഭാഷാപരമായ</w:t>
      </w:r>
      <w:proofErr w:type="spellEnd"/>
      <w:r w:rsidRPr="001A0592">
        <w:rPr>
          <w:color w:val="000000" w:themeColor="text1"/>
          <w:sz w:val="24"/>
          <w:szCs w:val="24"/>
        </w:rPr>
        <w:t xml:space="preserve"> </w:t>
      </w:r>
      <w:proofErr w:type="spellStart"/>
      <w:r w:rsidRPr="001A0592">
        <w:rPr>
          <w:color w:val="000000" w:themeColor="text1"/>
          <w:sz w:val="24"/>
          <w:szCs w:val="24"/>
        </w:rPr>
        <w:t>തെളിവുകളുടെ</w:t>
      </w:r>
      <w:proofErr w:type="spellEnd"/>
      <w:r w:rsidRPr="001A0592">
        <w:rPr>
          <w:color w:val="000000" w:themeColor="text1"/>
          <w:sz w:val="24"/>
          <w:szCs w:val="24"/>
        </w:rPr>
        <w:t xml:space="preserve"> </w:t>
      </w:r>
      <w:proofErr w:type="spellStart"/>
      <w:r w:rsidRPr="001A0592">
        <w:rPr>
          <w:color w:val="000000" w:themeColor="text1"/>
          <w:sz w:val="24"/>
          <w:szCs w:val="24"/>
        </w:rPr>
        <w:t>അടിസ്ഥാനത്തി</w:t>
      </w:r>
      <w:proofErr w:type="spellEnd"/>
      <w:r w:rsidRPr="001A0592">
        <w:rPr>
          <w:color w:val="000000" w:themeColor="text1"/>
          <w:sz w:val="24"/>
          <w:szCs w:val="24"/>
        </w:rPr>
        <w:t xml:space="preserve">ൽ </w:t>
      </w:r>
      <w:proofErr w:type="spellStart"/>
      <w:r w:rsidRPr="001A0592">
        <w:rPr>
          <w:color w:val="000000" w:themeColor="text1"/>
          <w:sz w:val="24"/>
          <w:szCs w:val="24"/>
        </w:rPr>
        <w:t>ആര്യന്മാരുടെ</w:t>
      </w:r>
      <w:proofErr w:type="spellEnd"/>
      <w:r w:rsidRPr="001A0592">
        <w:rPr>
          <w:color w:val="000000" w:themeColor="text1"/>
          <w:sz w:val="24"/>
          <w:szCs w:val="24"/>
        </w:rPr>
        <w:t xml:space="preserve"> ജന്മദേശം മധ്യേഷ്യയാണെന്ന് കരുതപ്പെടുന്നു.</w:t>
      </w:r>
    </w:p>
    <w:p w14:paraId="71989B87" w14:textId="23D1B8D9"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വേദങ്ങളി</w:t>
      </w:r>
      <w:proofErr w:type="spellEnd"/>
      <w:r w:rsidRPr="001A0592">
        <w:rPr>
          <w:color w:val="000000" w:themeColor="text1"/>
          <w:sz w:val="24"/>
          <w:szCs w:val="24"/>
        </w:rPr>
        <w:t xml:space="preserve">ൽ </w:t>
      </w:r>
      <w:proofErr w:type="spellStart"/>
      <w:r w:rsidRPr="001A0592">
        <w:rPr>
          <w:color w:val="000000" w:themeColor="text1"/>
          <w:sz w:val="24"/>
          <w:szCs w:val="24"/>
        </w:rPr>
        <w:t>നിന്നുമാണ്</w:t>
      </w:r>
      <w:proofErr w:type="spellEnd"/>
      <w:r w:rsidRPr="001A0592">
        <w:rPr>
          <w:color w:val="000000" w:themeColor="text1"/>
          <w:sz w:val="24"/>
          <w:szCs w:val="24"/>
        </w:rPr>
        <w:t xml:space="preserve"> ഈ</w:t>
      </w:r>
      <w:r w:rsidR="00E757F2" w:rsidRPr="001A0592">
        <w:rPr>
          <w:color w:val="000000" w:themeColor="text1"/>
          <w:sz w:val="24"/>
          <w:szCs w:val="24"/>
        </w:rPr>
        <w:t xml:space="preserve"> </w:t>
      </w:r>
      <w:proofErr w:type="spellStart"/>
      <w:r w:rsidRPr="001A0592">
        <w:rPr>
          <w:color w:val="000000" w:themeColor="text1"/>
          <w:sz w:val="24"/>
          <w:szCs w:val="24"/>
        </w:rPr>
        <w:t>കാലഘട്ടത്തെക്കുറിച്ചുള്ള</w:t>
      </w:r>
      <w:proofErr w:type="spellEnd"/>
    </w:p>
    <w:p w14:paraId="069389CD"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അറിവുകൾ നമുക്ക് ലഭിക്കുന്നത്. അതിനാൽ ഈ കാലത്തെ വേദകാലമെന്ന് വിളിക്കുന്നു. ബി.സി.ഇ. 1500 നും 600 നും ഇടയിലാണ് വേദകാലം.</w:t>
      </w:r>
    </w:p>
    <w:p w14:paraId="1D393A1F" w14:textId="6F51619B"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വേദകാലത്തെ</w:t>
      </w:r>
      <w:proofErr w:type="spellEnd"/>
      <w:r w:rsidRPr="001A0592">
        <w:rPr>
          <w:color w:val="000000" w:themeColor="text1"/>
          <w:sz w:val="24"/>
          <w:szCs w:val="24"/>
        </w:rPr>
        <w:t xml:space="preserve"> </w:t>
      </w:r>
      <w:proofErr w:type="spellStart"/>
      <w:r w:rsidRPr="001A0592">
        <w:rPr>
          <w:color w:val="000000" w:themeColor="text1"/>
          <w:sz w:val="24"/>
          <w:szCs w:val="24"/>
        </w:rPr>
        <w:t>രണ്ടായി</w:t>
      </w:r>
      <w:proofErr w:type="spellEnd"/>
      <w:r w:rsidRPr="001A0592">
        <w:rPr>
          <w:color w:val="000000" w:themeColor="text1"/>
          <w:sz w:val="24"/>
          <w:szCs w:val="24"/>
        </w:rPr>
        <w:t xml:space="preserve"> </w:t>
      </w:r>
      <w:proofErr w:type="spellStart"/>
      <w:r w:rsidRPr="001A0592">
        <w:rPr>
          <w:color w:val="000000" w:themeColor="text1"/>
          <w:sz w:val="24"/>
          <w:szCs w:val="24"/>
        </w:rPr>
        <w:t>തരംതിരിക്കുന്നു</w:t>
      </w:r>
      <w:proofErr w:type="spellEnd"/>
      <w:r w:rsidRPr="001A0592">
        <w:rPr>
          <w:color w:val="000000" w:themeColor="text1"/>
          <w:sz w:val="24"/>
          <w:szCs w:val="24"/>
        </w:rPr>
        <w:t>.</w:t>
      </w:r>
    </w:p>
    <w:p w14:paraId="7DDBC895" w14:textId="77777777"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ആദ്യകാല</w:t>
      </w:r>
      <w:proofErr w:type="spellEnd"/>
      <w:r w:rsidRPr="001A0592">
        <w:rPr>
          <w:color w:val="000000" w:themeColor="text1"/>
          <w:sz w:val="24"/>
          <w:szCs w:val="24"/>
        </w:rPr>
        <w:t xml:space="preserve"> </w:t>
      </w:r>
      <w:proofErr w:type="spellStart"/>
      <w:r w:rsidRPr="001A0592">
        <w:rPr>
          <w:color w:val="000000" w:themeColor="text1"/>
          <w:sz w:val="24"/>
          <w:szCs w:val="24"/>
        </w:rPr>
        <w:t>വേദകാലം</w:t>
      </w:r>
      <w:proofErr w:type="spellEnd"/>
      <w:r w:rsidRPr="001A0592">
        <w:rPr>
          <w:color w:val="000000" w:themeColor="text1"/>
          <w:sz w:val="24"/>
          <w:szCs w:val="24"/>
        </w:rPr>
        <w:t xml:space="preserve"> (</w:t>
      </w:r>
      <w:proofErr w:type="spellStart"/>
      <w:r w:rsidRPr="001A0592">
        <w:rPr>
          <w:color w:val="000000" w:themeColor="text1"/>
          <w:sz w:val="24"/>
          <w:szCs w:val="24"/>
        </w:rPr>
        <w:t>ഋഗ്വേദം</w:t>
      </w:r>
      <w:proofErr w:type="spellEnd"/>
      <w:r w:rsidRPr="001A0592">
        <w:rPr>
          <w:color w:val="000000" w:themeColor="text1"/>
          <w:sz w:val="24"/>
          <w:szCs w:val="24"/>
        </w:rPr>
        <w:t xml:space="preserve"> </w:t>
      </w:r>
      <w:proofErr w:type="spellStart"/>
      <w:r w:rsidRPr="001A0592">
        <w:rPr>
          <w:color w:val="000000" w:themeColor="text1"/>
          <w:sz w:val="24"/>
          <w:szCs w:val="24"/>
        </w:rPr>
        <w:t>രചിച്ച</w:t>
      </w:r>
      <w:proofErr w:type="spellEnd"/>
      <w:r w:rsidRPr="001A0592">
        <w:rPr>
          <w:color w:val="000000" w:themeColor="text1"/>
          <w:sz w:val="24"/>
          <w:szCs w:val="24"/>
        </w:rPr>
        <w:t xml:space="preserve"> കാലം)</w:t>
      </w:r>
    </w:p>
    <w:p w14:paraId="73AB071E" w14:textId="201A7AA9"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പിൽക്കാല</w:t>
      </w:r>
      <w:proofErr w:type="spellEnd"/>
      <w:r w:rsidRPr="001A0592">
        <w:rPr>
          <w:color w:val="000000" w:themeColor="text1"/>
          <w:sz w:val="24"/>
          <w:szCs w:val="24"/>
        </w:rPr>
        <w:t xml:space="preserve"> </w:t>
      </w:r>
      <w:proofErr w:type="spellStart"/>
      <w:r w:rsidRPr="001A0592">
        <w:rPr>
          <w:color w:val="000000" w:themeColor="text1"/>
          <w:sz w:val="24"/>
          <w:szCs w:val="24"/>
        </w:rPr>
        <w:t>വേദകാലം</w:t>
      </w:r>
      <w:proofErr w:type="spellEnd"/>
      <w:r w:rsidRPr="001A0592">
        <w:rPr>
          <w:color w:val="000000" w:themeColor="text1"/>
          <w:sz w:val="24"/>
          <w:szCs w:val="24"/>
        </w:rPr>
        <w:t xml:space="preserve"> </w:t>
      </w:r>
      <w:r w:rsidR="00E757F2" w:rsidRPr="001A0592">
        <w:rPr>
          <w:color w:val="000000" w:themeColor="text1"/>
          <w:sz w:val="24"/>
          <w:szCs w:val="24"/>
        </w:rPr>
        <w:t>(</w:t>
      </w:r>
      <w:proofErr w:type="spellStart"/>
      <w:r w:rsidRPr="001A0592">
        <w:rPr>
          <w:color w:val="000000" w:themeColor="text1"/>
          <w:sz w:val="24"/>
          <w:szCs w:val="24"/>
        </w:rPr>
        <w:t>യജൂ</w:t>
      </w:r>
      <w:proofErr w:type="spellEnd"/>
      <w:r w:rsidRPr="001A0592">
        <w:rPr>
          <w:color w:val="000000" w:themeColor="text1"/>
          <w:sz w:val="24"/>
          <w:szCs w:val="24"/>
        </w:rPr>
        <w:t xml:space="preserve">ർ, </w:t>
      </w:r>
      <w:proofErr w:type="spellStart"/>
      <w:r w:rsidRPr="001A0592">
        <w:rPr>
          <w:color w:val="000000" w:themeColor="text1"/>
          <w:sz w:val="24"/>
          <w:szCs w:val="24"/>
        </w:rPr>
        <w:t>സാമ</w:t>
      </w:r>
      <w:proofErr w:type="spellEnd"/>
      <w:r w:rsidRPr="001A0592">
        <w:rPr>
          <w:color w:val="000000" w:themeColor="text1"/>
          <w:sz w:val="24"/>
          <w:szCs w:val="24"/>
        </w:rPr>
        <w:t xml:space="preserve">, </w:t>
      </w:r>
      <w:proofErr w:type="spellStart"/>
      <w:r w:rsidRPr="001A0592">
        <w:rPr>
          <w:color w:val="000000" w:themeColor="text1"/>
          <w:sz w:val="24"/>
          <w:szCs w:val="24"/>
        </w:rPr>
        <w:t>അഥർവ</w:t>
      </w:r>
      <w:proofErr w:type="spellEnd"/>
      <w:r w:rsidRPr="001A0592">
        <w:rPr>
          <w:color w:val="000000" w:themeColor="text1"/>
          <w:sz w:val="24"/>
          <w:szCs w:val="24"/>
        </w:rPr>
        <w:t xml:space="preserve"> </w:t>
      </w:r>
      <w:proofErr w:type="spellStart"/>
      <w:r w:rsidRPr="001A0592">
        <w:rPr>
          <w:color w:val="000000" w:themeColor="text1"/>
          <w:sz w:val="24"/>
          <w:szCs w:val="24"/>
        </w:rPr>
        <w:t>വേദങ്ങ</w:t>
      </w:r>
      <w:proofErr w:type="spellEnd"/>
      <w:r w:rsidRPr="001A0592">
        <w:rPr>
          <w:color w:val="000000" w:themeColor="text1"/>
          <w:sz w:val="24"/>
          <w:szCs w:val="24"/>
        </w:rPr>
        <w:t xml:space="preserve">ൾ </w:t>
      </w:r>
      <w:proofErr w:type="spellStart"/>
      <w:r w:rsidRPr="001A0592">
        <w:rPr>
          <w:color w:val="000000" w:themeColor="text1"/>
          <w:sz w:val="24"/>
          <w:szCs w:val="24"/>
        </w:rPr>
        <w:t>രചിച്ച</w:t>
      </w:r>
      <w:proofErr w:type="spellEnd"/>
      <w:r w:rsidRPr="001A0592">
        <w:rPr>
          <w:color w:val="000000" w:themeColor="text1"/>
          <w:sz w:val="24"/>
          <w:szCs w:val="24"/>
        </w:rPr>
        <w:t xml:space="preserve"> </w:t>
      </w:r>
      <w:proofErr w:type="spellStart"/>
      <w:r w:rsidRPr="001A0592">
        <w:rPr>
          <w:color w:val="000000" w:themeColor="text1"/>
          <w:sz w:val="24"/>
          <w:szCs w:val="24"/>
        </w:rPr>
        <w:t>കാലം</w:t>
      </w:r>
      <w:proofErr w:type="spellEnd"/>
      <w:r w:rsidRPr="001A0592">
        <w:rPr>
          <w:color w:val="000000" w:themeColor="text1"/>
          <w:sz w:val="24"/>
          <w:szCs w:val="24"/>
        </w:rPr>
        <w:t>)</w:t>
      </w:r>
    </w:p>
    <w:p w14:paraId="033D0802"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ആദ്യകാല വേദകാലത്തിലെയും പിൽക്കാല വേദകാലത്തിലെയും ജനജീവിതത്തെ നമുക്ക് താരതമ്യംചെയ്യാം.</w:t>
      </w:r>
    </w:p>
    <w:p w14:paraId="5768DCD0" w14:textId="77777777" w:rsidR="007A4D46" w:rsidRPr="001A0592" w:rsidRDefault="00000000" w:rsidP="001A0592">
      <w:pPr>
        <w:spacing w:line="240" w:lineRule="auto"/>
        <w:rPr>
          <w:b/>
          <w:bCs/>
          <w:color w:val="000000" w:themeColor="text1"/>
          <w:sz w:val="24"/>
          <w:szCs w:val="24"/>
        </w:rPr>
      </w:pPr>
      <w:r w:rsidRPr="001A0592">
        <w:rPr>
          <w:b/>
          <w:bCs/>
          <w:color w:val="000000" w:themeColor="text1"/>
          <w:sz w:val="24"/>
          <w:szCs w:val="24"/>
        </w:rPr>
        <w:t>ആദ്യകാല വേദകാലം</w:t>
      </w:r>
    </w:p>
    <w:p w14:paraId="6CEBF838"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സപ്തസിന്ധു പ്രദേശം</w:t>
      </w:r>
    </w:p>
    <w:p w14:paraId="339E7953"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ഇടയ സമ്പദ്വ്യവസ്ഥ</w:t>
      </w:r>
    </w:p>
    <w:p w14:paraId="61A13E17"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അർധനാടോടികൾ</w:t>
      </w:r>
    </w:p>
    <w:p w14:paraId="5325919D" w14:textId="445FED6F"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സമൂഹത്തി</w:t>
      </w:r>
      <w:proofErr w:type="spellEnd"/>
      <w:r w:rsidRPr="001A0592">
        <w:rPr>
          <w:color w:val="000000" w:themeColor="text1"/>
          <w:sz w:val="24"/>
          <w:szCs w:val="24"/>
        </w:rPr>
        <w:t>ൽ</w:t>
      </w:r>
      <w:r w:rsidR="00E757F2" w:rsidRPr="001A0592">
        <w:rPr>
          <w:color w:val="000000" w:themeColor="text1"/>
          <w:sz w:val="24"/>
          <w:szCs w:val="24"/>
        </w:rPr>
        <w:t xml:space="preserve"> </w:t>
      </w:r>
      <w:proofErr w:type="spellStart"/>
      <w:r w:rsidRPr="001A0592">
        <w:rPr>
          <w:color w:val="000000" w:themeColor="text1"/>
          <w:sz w:val="24"/>
          <w:szCs w:val="24"/>
        </w:rPr>
        <w:t>സ്ത്രീകൾക്ക്</w:t>
      </w:r>
      <w:proofErr w:type="spellEnd"/>
      <w:r w:rsidRPr="001A0592">
        <w:rPr>
          <w:color w:val="000000" w:themeColor="text1"/>
          <w:sz w:val="24"/>
          <w:szCs w:val="24"/>
        </w:rPr>
        <w:t xml:space="preserve"> </w:t>
      </w:r>
      <w:proofErr w:type="spellStart"/>
      <w:r w:rsidRPr="001A0592">
        <w:rPr>
          <w:color w:val="000000" w:themeColor="text1"/>
          <w:sz w:val="24"/>
          <w:szCs w:val="24"/>
        </w:rPr>
        <w:t>താരതമ്യേന</w:t>
      </w:r>
      <w:proofErr w:type="spellEnd"/>
      <w:r w:rsidRPr="001A0592">
        <w:rPr>
          <w:color w:val="000000" w:themeColor="text1"/>
          <w:sz w:val="24"/>
          <w:szCs w:val="24"/>
        </w:rPr>
        <w:t xml:space="preserve"> </w:t>
      </w:r>
      <w:proofErr w:type="spellStart"/>
      <w:r w:rsidRPr="001A0592">
        <w:rPr>
          <w:color w:val="000000" w:themeColor="text1"/>
          <w:sz w:val="24"/>
          <w:szCs w:val="24"/>
        </w:rPr>
        <w:t>ഉയർന്ന</w:t>
      </w:r>
      <w:proofErr w:type="spellEnd"/>
      <w:r w:rsidRPr="001A0592">
        <w:rPr>
          <w:color w:val="000000" w:themeColor="text1"/>
          <w:sz w:val="24"/>
          <w:szCs w:val="24"/>
        </w:rPr>
        <w:t xml:space="preserve"> </w:t>
      </w:r>
      <w:proofErr w:type="spellStart"/>
      <w:r w:rsidRPr="001A0592">
        <w:rPr>
          <w:color w:val="000000" w:themeColor="text1"/>
          <w:sz w:val="24"/>
          <w:szCs w:val="24"/>
        </w:rPr>
        <w:t>സ്ഥാനം</w:t>
      </w:r>
      <w:proofErr w:type="spellEnd"/>
    </w:p>
    <w:p w14:paraId="63502421"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lastRenderedPageBreak/>
        <w:t>കാട് വെട്ടിത്തെളിച്ചും തീയിട്ടും കൃഷിചെയ്തു</w:t>
      </w:r>
    </w:p>
    <w:p w14:paraId="17312393" w14:textId="275ED63F"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നിരവധി</w:t>
      </w:r>
      <w:proofErr w:type="spellEnd"/>
      <w:r w:rsidRPr="001A0592">
        <w:rPr>
          <w:color w:val="000000" w:themeColor="text1"/>
          <w:sz w:val="24"/>
          <w:szCs w:val="24"/>
        </w:rPr>
        <w:t xml:space="preserve"> </w:t>
      </w:r>
      <w:proofErr w:type="spellStart"/>
      <w:r w:rsidRPr="001A0592">
        <w:rPr>
          <w:color w:val="000000" w:themeColor="text1"/>
          <w:sz w:val="24"/>
          <w:szCs w:val="24"/>
        </w:rPr>
        <w:t>ഗോത്രങ്ങ</w:t>
      </w:r>
      <w:proofErr w:type="spellEnd"/>
      <w:r w:rsidRPr="001A0592">
        <w:rPr>
          <w:color w:val="000000" w:themeColor="text1"/>
          <w:sz w:val="24"/>
          <w:szCs w:val="24"/>
        </w:rPr>
        <w:t xml:space="preserve">ൾ </w:t>
      </w:r>
      <w:proofErr w:type="spellStart"/>
      <w:r w:rsidRPr="001A0592">
        <w:rPr>
          <w:color w:val="000000" w:themeColor="text1"/>
          <w:sz w:val="24"/>
          <w:szCs w:val="24"/>
        </w:rPr>
        <w:t>ചേർന്നതായിരുന്നു</w:t>
      </w:r>
      <w:proofErr w:type="spellEnd"/>
      <w:r w:rsidR="00E757F2" w:rsidRPr="001A0592">
        <w:rPr>
          <w:color w:val="000000" w:themeColor="text1"/>
          <w:sz w:val="24"/>
          <w:szCs w:val="24"/>
        </w:rPr>
        <w:t xml:space="preserve"> </w:t>
      </w:r>
      <w:proofErr w:type="spellStart"/>
      <w:r w:rsidRPr="001A0592">
        <w:rPr>
          <w:color w:val="000000" w:themeColor="text1"/>
          <w:sz w:val="24"/>
          <w:szCs w:val="24"/>
        </w:rPr>
        <w:t>സമൂഹം</w:t>
      </w:r>
      <w:proofErr w:type="spellEnd"/>
    </w:p>
    <w:p w14:paraId="3B62CD6A" w14:textId="7C4DE967"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യാഗങ്ങ</w:t>
      </w:r>
      <w:proofErr w:type="spellEnd"/>
      <w:r w:rsidRPr="001A0592">
        <w:rPr>
          <w:color w:val="000000" w:themeColor="text1"/>
          <w:sz w:val="24"/>
          <w:szCs w:val="24"/>
        </w:rPr>
        <w:t xml:space="preserve">ൾ </w:t>
      </w:r>
      <w:proofErr w:type="spellStart"/>
      <w:r w:rsidRPr="001A0592">
        <w:rPr>
          <w:color w:val="000000" w:themeColor="text1"/>
          <w:sz w:val="24"/>
          <w:szCs w:val="24"/>
        </w:rPr>
        <w:t>ലളിതവും</w:t>
      </w:r>
      <w:proofErr w:type="spellEnd"/>
      <w:r w:rsidRPr="001A0592">
        <w:rPr>
          <w:color w:val="000000" w:themeColor="text1"/>
          <w:sz w:val="24"/>
          <w:szCs w:val="24"/>
        </w:rPr>
        <w:t xml:space="preserve"> </w:t>
      </w:r>
      <w:proofErr w:type="spellStart"/>
      <w:r w:rsidRPr="001A0592">
        <w:rPr>
          <w:color w:val="000000" w:themeColor="text1"/>
          <w:sz w:val="24"/>
          <w:szCs w:val="24"/>
        </w:rPr>
        <w:t>ഓരോ</w:t>
      </w:r>
      <w:proofErr w:type="spellEnd"/>
      <w:r w:rsidRPr="001A0592">
        <w:rPr>
          <w:color w:val="000000" w:themeColor="text1"/>
          <w:sz w:val="24"/>
          <w:szCs w:val="24"/>
        </w:rPr>
        <w:t xml:space="preserve"> </w:t>
      </w:r>
      <w:proofErr w:type="spellStart"/>
      <w:r w:rsidRPr="001A0592">
        <w:rPr>
          <w:color w:val="000000" w:themeColor="text1"/>
          <w:sz w:val="24"/>
          <w:szCs w:val="24"/>
        </w:rPr>
        <w:t>കുടുംബനാഥനും</w:t>
      </w:r>
      <w:proofErr w:type="spellEnd"/>
      <w:r w:rsidRPr="001A0592">
        <w:rPr>
          <w:color w:val="000000" w:themeColor="text1"/>
          <w:sz w:val="24"/>
          <w:szCs w:val="24"/>
        </w:rPr>
        <w:t xml:space="preserve"> </w:t>
      </w:r>
      <w:proofErr w:type="spellStart"/>
      <w:r w:rsidRPr="001A0592">
        <w:rPr>
          <w:color w:val="000000" w:themeColor="text1"/>
          <w:sz w:val="24"/>
          <w:szCs w:val="24"/>
        </w:rPr>
        <w:t>ചെയ്യാവുന്നവയുമായിരുന്നു</w:t>
      </w:r>
      <w:proofErr w:type="spellEnd"/>
    </w:p>
    <w:p w14:paraId="3CFF8D46" w14:textId="0F953B5A"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പ്രകൃതിശക്തികളെ</w:t>
      </w:r>
      <w:proofErr w:type="spellEnd"/>
      <w:r w:rsidR="00E757F2" w:rsidRPr="001A0592">
        <w:rPr>
          <w:color w:val="000000" w:themeColor="text1"/>
          <w:sz w:val="24"/>
          <w:szCs w:val="24"/>
        </w:rPr>
        <w:t xml:space="preserve"> </w:t>
      </w:r>
      <w:proofErr w:type="spellStart"/>
      <w:r w:rsidRPr="001A0592">
        <w:rPr>
          <w:color w:val="000000" w:themeColor="text1"/>
          <w:sz w:val="24"/>
          <w:szCs w:val="24"/>
        </w:rPr>
        <w:t>ആരാധിച്ചു</w:t>
      </w:r>
      <w:proofErr w:type="spellEnd"/>
    </w:p>
    <w:p w14:paraId="66255901" w14:textId="77777777" w:rsidR="00E757F2" w:rsidRPr="001A0592" w:rsidRDefault="00000000" w:rsidP="001A0592">
      <w:pPr>
        <w:spacing w:line="240" w:lineRule="auto"/>
        <w:rPr>
          <w:b/>
          <w:bCs/>
          <w:color w:val="000000" w:themeColor="text1"/>
          <w:sz w:val="24"/>
          <w:szCs w:val="24"/>
        </w:rPr>
      </w:pPr>
      <w:r w:rsidRPr="001A0592">
        <w:rPr>
          <w:b/>
          <w:bCs/>
          <w:color w:val="000000" w:themeColor="text1"/>
          <w:sz w:val="24"/>
          <w:szCs w:val="24"/>
        </w:rPr>
        <w:t xml:space="preserve">പിൽക്കാല വേദകാലം </w:t>
      </w:r>
    </w:p>
    <w:p w14:paraId="2157D29E" w14:textId="77777777" w:rsidR="00E757F2"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ഗംഗാസമതലം</w:t>
      </w:r>
      <w:proofErr w:type="spellEnd"/>
      <w:r w:rsidRPr="001A0592">
        <w:rPr>
          <w:color w:val="000000" w:themeColor="text1"/>
          <w:sz w:val="24"/>
          <w:szCs w:val="24"/>
        </w:rPr>
        <w:t xml:space="preserve"> </w:t>
      </w:r>
      <w:proofErr w:type="spellStart"/>
      <w:r w:rsidRPr="001A0592">
        <w:rPr>
          <w:color w:val="000000" w:themeColor="text1"/>
          <w:sz w:val="24"/>
          <w:szCs w:val="24"/>
        </w:rPr>
        <w:t>വരെ</w:t>
      </w:r>
      <w:proofErr w:type="spellEnd"/>
      <w:r w:rsidRPr="001A0592">
        <w:rPr>
          <w:color w:val="000000" w:themeColor="text1"/>
          <w:sz w:val="24"/>
          <w:szCs w:val="24"/>
        </w:rPr>
        <w:t xml:space="preserve"> </w:t>
      </w:r>
      <w:proofErr w:type="spellStart"/>
      <w:r w:rsidRPr="001A0592">
        <w:rPr>
          <w:color w:val="000000" w:themeColor="text1"/>
          <w:sz w:val="24"/>
          <w:szCs w:val="24"/>
        </w:rPr>
        <w:t>വ്യാപിച്ചു</w:t>
      </w:r>
      <w:proofErr w:type="spellEnd"/>
      <w:r w:rsidRPr="001A0592">
        <w:rPr>
          <w:color w:val="000000" w:themeColor="text1"/>
          <w:sz w:val="24"/>
          <w:szCs w:val="24"/>
        </w:rPr>
        <w:t xml:space="preserve"> </w:t>
      </w:r>
    </w:p>
    <w:p w14:paraId="32DB7E5D" w14:textId="54000F4D"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കൃഷിക്ക്</w:t>
      </w:r>
      <w:proofErr w:type="spellEnd"/>
      <w:r w:rsidRPr="001A0592">
        <w:rPr>
          <w:color w:val="000000" w:themeColor="text1"/>
          <w:sz w:val="24"/>
          <w:szCs w:val="24"/>
        </w:rPr>
        <w:t xml:space="preserve"> </w:t>
      </w:r>
      <w:proofErr w:type="spellStart"/>
      <w:r w:rsidRPr="001A0592">
        <w:rPr>
          <w:color w:val="000000" w:themeColor="text1"/>
          <w:sz w:val="24"/>
          <w:szCs w:val="24"/>
        </w:rPr>
        <w:t>പ്രധാന്യം</w:t>
      </w:r>
      <w:proofErr w:type="spellEnd"/>
      <w:r w:rsidRPr="001A0592">
        <w:rPr>
          <w:color w:val="000000" w:themeColor="text1"/>
          <w:sz w:val="24"/>
          <w:szCs w:val="24"/>
        </w:rPr>
        <w:t xml:space="preserve"> </w:t>
      </w:r>
      <w:proofErr w:type="spellStart"/>
      <w:r w:rsidRPr="001A0592">
        <w:rPr>
          <w:color w:val="000000" w:themeColor="text1"/>
          <w:sz w:val="24"/>
          <w:szCs w:val="24"/>
        </w:rPr>
        <w:t>നൽകി</w:t>
      </w:r>
      <w:proofErr w:type="spellEnd"/>
    </w:p>
    <w:p w14:paraId="298B77A6" w14:textId="77777777"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സ്ഥിരവാസജീവിതം</w:t>
      </w:r>
      <w:proofErr w:type="spellEnd"/>
    </w:p>
    <w:p w14:paraId="7E06E883" w14:textId="6A12EC56" w:rsidR="00E757F2" w:rsidRPr="001A0592" w:rsidRDefault="00E757F2" w:rsidP="001A0592">
      <w:pPr>
        <w:spacing w:line="240" w:lineRule="auto"/>
        <w:rPr>
          <w:rFonts w:ascii="Nirmala UI" w:hAnsi="Nirmala UI" w:cs="Nirmala UI"/>
          <w:color w:val="000000" w:themeColor="text1"/>
          <w:sz w:val="24"/>
          <w:szCs w:val="24"/>
        </w:rPr>
      </w:pPr>
      <w:proofErr w:type="spellStart"/>
      <w:r w:rsidRPr="001A0592">
        <w:rPr>
          <w:rFonts w:ascii="Nirmala UI" w:hAnsi="Nirmala UI" w:cs="Nirmala UI"/>
          <w:color w:val="000000" w:themeColor="text1"/>
          <w:sz w:val="24"/>
          <w:szCs w:val="24"/>
        </w:rPr>
        <w:t>ഇരുമ്പിന്റെ</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ഉപയോഗം</w:t>
      </w:r>
      <w:proofErr w:type="spellEnd"/>
    </w:p>
    <w:p w14:paraId="1E85F4C0" w14:textId="60EA5C94" w:rsidR="00E757F2" w:rsidRPr="001A0592" w:rsidRDefault="00E757F2" w:rsidP="001A0592">
      <w:pPr>
        <w:spacing w:line="240" w:lineRule="auto"/>
        <w:rPr>
          <w:rFonts w:ascii="Nirmala UI" w:hAnsi="Nirmala UI" w:cs="Nirmala UI"/>
          <w:color w:val="000000" w:themeColor="text1"/>
          <w:sz w:val="24"/>
          <w:szCs w:val="24"/>
        </w:rPr>
      </w:pPr>
      <w:proofErr w:type="spellStart"/>
      <w:r w:rsidRPr="001A0592">
        <w:rPr>
          <w:rFonts w:ascii="Nirmala UI" w:hAnsi="Nirmala UI" w:cs="Nirmala UI"/>
          <w:color w:val="000000" w:themeColor="text1"/>
          <w:sz w:val="24"/>
          <w:szCs w:val="24"/>
        </w:rPr>
        <w:t>സ്ത്രീകളുടെ</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സാമൂഹികപദവിക്ക്</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മങ്ങലേറ്റു</w:t>
      </w:r>
      <w:proofErr w:type="spellEnd"/>
      <w:r w:rsidRPr="001A0592">
        <w:rPr>
          <w:rFonts w:ascii="Nirmala UI" w:hAnsi="Nirmala UI" w:cs="Nirmala UI"/>
          <w:color w:val="000000" w:themeColor="text1"/>
          <w:sz w:val="24"/>
          <w:szCs w:val="24"/>
        </w:rPr>
        <w:t>.</w:t>
      </w:r>
    </w:p>
    <w:p w14:paraId="0E38DD9F" w14:textId="369ADD6D" w:rsidR="00E757F2" w:rsidRPr="001A0592" w:rsidRDefault="00E757F2" w:rsidP="001A0592">
      <w:pPr>
        <w:spacing w:line="240" w:lineRule="auto"/>
        <w:rPr>
          <w:rFonts w:ascii="Nirmala UI" w:hAnsi="Nirmala UI" w:cs="Nirmala UI"/>
          <w:color w:val="000000" w:themeColor="text1"/>
          <w:sz w:val="24"/>
          <w:szCs w:val="24"/>
        </w:rPr>
      </w:pPr>
      <w:proofErr w:type="spellStart"/>
      <w:r w:rsidRPr="001A0592">
        <w:rPr>
          <w:rFonts w:ascii="Nirmala UI" w:hAnsi="Nirmala UI" w:cs="Nirmala UI"/>
          <w:color w:val="000000" w:themeColor="text1"/>
          <w:sz w:val="24"/>
          <w:szCs w:val="24"/>
        </w:rPr>
        <w:t>വർണ്ണവ്യവസ്ഥ</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ശക്തിപ്പെടുന്നു</w:t>
      </w:r>
      <w:proofErr w:type="spellEnd"/>
    </w:p>
    <w:p w14:paraId="3E15679A" w14:textId="77777777" w:rsidR="00E757F2" w:rsidRPr="001A0592" w:rsidRDefault="00E757F2" w:rsidP="001A0592">
      <w:pPr>
        <w:spacing w:line="240" w:lineRule="auto"/>
        <w:rPr>
          <w:color w:val="000000" w:themeColor="text1"/>
          <w:sz w:val="24"/>
          <w:szCs w:val="24"/>
        </w:rPr>
      </w:pPr>
      <w:proofErr w:type="spellStart"/>
      <w:r w:rsidRPr="001A0592">
        <w:rPr>
          <w:rFonts w:ascii="Nirmala UI" w:hAnsi="Nirmala UI" w:cs="Nirmala UI"/>
          <w:color w:val="000000" w:themeColor="text1"/>
          <w:sz w:val="24"/>
          <w:szCs w:val="24"/>
        </w:rPr>
        <w:t>യാഗങ്ങ</w:t>
      </w:r>
      <w:proofErr w:type="spellEnd"/>
      <w:r w:rsidRPr="001A0592">
        <w:rPr>
          <w:rFonts w:ascii="Nirmala UI" w:hAnsi="Nirmala UI" w:cs="Nirmala UI"/>
          <w:color w:val="000000" w:themeColor="text1"/>
          <w:sz w:val="24"/>
          <w:szCs w:val="24"/>
        </w:rPr>
        <w:t>ൾ</w:t>
      </w:r>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സങ്കീർണ്ണവും</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ചെല</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വേറിയതുമായി</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യാഗങ്ങ</w:t>
      </w:r>
      <w:proofErr w:type="spellEnd"/>
      <w:r w:rsidRPr="001A0592">
        <w:rPr>
          <w:rFonts w:ascii="Nirmala UI" w:hAnsi="Nirmala UI" w:cs="Nirmala UI"/>
          <w:color w:val="000000" w:themeColor="text1"/>
          <w:sz w:val="24"/>
          <w:szCs w:val="24"/>
        </w:rPr>
        <w:t>ൾ</w:t>
      </w:r>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ഒരു</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പ്രത്യേക</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വിഭാഗത്തിന്റെ</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മാത്രം</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അധികാരമായി</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മാറി</w:t>
      </w:r>
      <w:proofErr w:type="spellEnd"/>
    </w:p>
    <w:p w14:paraId="310DA6B6" w14:textId="77777777" w:rsidR="00E757F2" w:rsidRPr="001A0592" w:rsidRDefault="00E757F2" w:rsidP="001A0592">
      <w:pPr>
        <w:spacing w:line="240" w:lineRule="auto"/>
        <w:rPr>
          <w:color w:val="000000" w:themeColor="text1"/>
          <w:sz w:val="24"/>
          <w:szCs w:val="24"/>
        </w:rPr>
      </w:pPr>
      <w:proofErr w:type="spellStart"/>
      <w:r w:rsidRPr="001A0592">
        <w:rPr>
          <w:rFonts w:ascii="Nirmala UI" w:hAnsi="Nirmala UI" w:cs="Nirmala UI"/>
          <w:color w:val="000000" w:themeColor="text1"/>
          <w:sz w:val="24"/>
          <w:szCs w:val="24"/>
        </w:rPr>
        <w:t>പ്രത്യേക</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ആരാധനാമൂർത്തിക</w:t>
      </w:r>
      <w:proofErr w:type="spellEnd"/>
      <w:r w:rsidRPr="001A0592">
        <w:rPr>
          <w:rFonts w:ascii="Nirmala UI" w:hAnsi="Nirmala UI" w:cs="Nirmala UI"/>
          <w:color w:val="000000" w:themeColor="text1"/>
          <w:sz w:val="24"/>
          <w:szCs w:val="24"/>
        </w:rPr>
        <w:t>ൾ</w:t>
      </w:r>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രൂപപ്പെടുന്നു</w:t>
      </w:r>
      <w:proofErr w:type="spellEnd"/>
    </w:p>
    <w:p w14:paraId="73C15AD9" w14:textId="77777777" w:rsidR="00E757F2" w:rsidRPr="001A0592" w:rsidRDefault="00E757F2" w:rsidP="001A0592">
      <w:pPr>
        <w:spacing w:line="240" w:lineRule="auto"/>
        <w:rPr>
          <w:color w:val="000000" w:themeColor="text1"/>
          <w:sz w:val="24"/>
          <w:szCs w:val="24"/>
        </w:rPr>
      </w:pPr>
      <w:proofErr w:type="spellStart"/>
      <w:r w:rsidRPr="001A0592">
        <w:rPr>
          <w:rFonts w:ascii="Nirmala UI" w:hAnsi="Nirmala UI" w:cs="Nirmala UI"/>
          <w:color w:val="000000" w:themeColor="text1"/>
          <w:sz w:val="24"/>
          <w:szCs w:val="24"/>
        </w:rPr>
        <w:t>വിവിധ</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കരകൗശലവിദ്യകളുടെ</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തുടക്കം</w:t>
      </w:r>
      <w:proofErr w:type="spellEnd"/>
    </w:p>
    <w:p w14:paraId="71D2C67C" w14:textId="77777777" w:rsidR="00E757F2" w:rsidRPr="001A0592" w:rsidRDefault="00E757F2" w:rsidP="001A0592">
      <w:pPr>
        <w:spacing w:line="240" w:lineRule="auto"/>
        <w:rPr>
          <w:color w:val="000000" w:themeColor="text1"/>
          <w:sz w:val="24"/>
          <w:szCs w:val="24"/>
        </w:rPr>
      </w:pPr>
    </w:p>
    <w:p w14:paraId="6679E82E"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വേദസാഹിത്യം</w:t>
      </w:r>
    </w:p>
    <w:p w14:paraId="6358BD50" w14:textId="6F2117C8"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“വേദം' എന്നാൽ അറിവ് (വിദ്) എന്നാണ് അർഥം. വേദങ്ങൾ നാലെണ്ണമാണ്. അവ ഋഗ്വേദം, യജുർവേദം, സാമവേദം, അഥർവവേദം എന്നിവയാണ്. ഇവയിൽ ഋഗ്വേദമാണ് ആദ്യത്തേത്. </w:t>
      </w:r>
      <w:proofErr w:type="spellStart"/>
      <w:r w:rsidRPr="001A0592">
        <w:rPr>
          <w:color w:val="000000" w:themeColor="text1"/>
          <w:sz w:val="24"/>
          <w:szCs w:val="24"/>
        </w:rPr>
        <w:t>നാലുവേദങ്ങ</w:t>
      </w:r>
      <w:proofErr w:type="spellEnd"/>
      <w:r w:rsidRPr="001A0592">
        <w:rPr>
          <w:color w:val="000000" w:themeColor="text1"/>
          <w:sz w:val="24"/>
          <w:szCs w:val="24"/>
        </w:rPr>
        <w:t xml:space="preserve">ൾ </w:t>
      </w:r>
      <w:proofErr w:type="spellStart"/>
      <w:r w:rsidRPr="001A0592">
        <w:rPr>
          <w:color w:val="000000" w:themeColor="text1"/>
          <w:sz w:val="24"/>
          <w:szCs w:val="24"/>
        </w:rPr>
        <w:t>കൂടാതെ</w:t>
      </w:r>
      <w:proofErr w:type="spellEnd"/>
      <w:r w:rsidRPr="001A0592">
        <w:rPr>
          <w:color w:val="000000" w:themeColor="text1"/>
          <w:sz w:val="24"/>
          <w:szCs w:val="24"/>
        </w:rPr>
        <w:t xml:space="preserve">, </w:t>
      </w:r>
      <w:proofErr w:type="spellStart"/>
      <w:r w:rsidRPr="001A0592">
        <w:rPr>
          <w:color w:val="000000" w:themeColor="text1"/>
          <w:sz w:val="24"/>
          <w:szCs w:val="24"/>
        </w:rPr>
        <w:t>അനുബന്ധങ്ങളായി</w:t>
      </w:r>
      <w:proofErr w:type="spellEnd"/>
      <w:r w:rsidRPr="001A0592">
        <w:rPr>
          <w:color w:val="000000" w:themeColor="text1"/>
          <w:sz w:val="24"/>
          <w:szCs w:val="24"/>
        </w:rPr>
        <w:t xml:space="preserve"> </w:t>
      </w:r>
      <w:proofErr w:type="spellStart"/>
      <w:r w:rsidRPr="001A0592">
        <w:rPr>
          <w:color w:val="000000" w:themeColor="text1"/>
          <w:sz w:val="24"/>
          <w:szCs w:val="24"/>
        </w:rPr>
        <w:t>ബ്രാഹ്മണങ്ങ</w:t>
      </w:r>
      <w:proofErr w:type="spellEnd"/>
      <w:r w:rsidRPr="001A0592">
        <w:rPr>
          <w:color w:val="000000" w:themeColor="text1"/>
          <w:sz w:val="24"/>
          <w:szCs w:val="24"/>
        </w:rPr>
        <w:t xml:space="preserve">ൾ, </w:t>
      </w:r>
      <w:proofErr w:type="spellStart"/>
      <w:r w:rsidRPr="001A0592">
        <w:rPr>
          <w:color w:val="000000" w:themeColor="text1"/>
          <w:sz w:val="24"/>
          <w:szCs w:val="24"/>
        </w:rPr>
        <w:t>ആരണ്യകങ്ങ</w:t>
      </w:r>
      <w:proofErr w:type="spellEnd"/>
      <w:r w:rsidRPr="001A0592">
        <w:rPr>
          <w:color w:val="000000" w:themeColor="text1"/>
          <w:sz w:val="24"/>
          <w:szCs w:val="24"/>
        </w:rPr>
        <w:t xml:space="preserve">ൾ, </w:t>
      </w:r>
      <w:proofErr w:type="spellStart"/>
      <w:r w:rsidRPr="001A0592">
        <w:rPr>
          <w:color w:val="000000" w:themeColor="text1"/>
          <w:sz w:val="24"/>
          <w:szCs w:val="24"/>
        </w:rPr>
        <w:t>ഉപനിഷത്തുക</w:t>
      </w:r>
      <w:proofErr w:type="spellEnd"/>
      <w:r w:rsidRPr="001A0592">
        <w:rPr>
          <w:color w:val="000000" w:themeColor="text1"/>
          <w:sz w:val="24"/>
          <w:szCs w:val="24"/>
        </w:rPr>
        <w:t xml:space="preserve">ൾ </w:t>
      </w:r>
      <w:proofErr w:type="spellStart"/>
      <w:r w:rsidRPr="001A0592">
        <w:rPr>
          <w:color w:val="000000" w:themeColor="text1"/>
          <w:sz w:val="24"/>
          <w:szCs w:val="24"/>
        </w:rPr>
        <w:t>എന്നി</w:t>
      </w:r>
      <w:r w:rsidR="00E757F2" w:rsidRPr="001A0592">
        <w:rPr>
          <w:rFonts w:ascii="Nirmala UI" w:hAnsi="Nirmala UI" w:cs="Nirmala UI"/>
          <w:color w:val="000000" w:themeColor="text1"/>
          <w:sz w:val="24"/>
          <w:szCs w:val="24"/>
        </w:rPr>
        <w:t>വയും</w:t>
      </w:r>
      <w:proofErr w:type="spellEnd"/>
      <w:r w:rsidR="00E757F2" w:rsidRPr="001A0592">
        <w:rPr>
          <w:color w:val="000000" w:themeColor="text1"/>
          <w:sz w:val="24"/>
          <w:szCs w:val="24"/>
        </w:rPr>
        <w:t xml:space="preserve"> </w:t>
      </w:r>
      <w:proofErr w:type="spellStart"/>
      <w:r w:rsidRPr="001A0592">
        <w:rPr>
          <w:color w:val="000000" w:themeColor="text1"/>
          <w:sz w:val="24"/>
          <w:szCs w:val="24"/>
        </w:rPr>
        <w:t>വേദ</w:t>
      </w:r>
      <w:proofErr w:type="spellEnd"/>
      <w:r w:rsidRPr="001A0592">
        <w:rPr>
          <w:color w:val="000000" w:themeColor="text1"/>
          <w:sz w:val="24"/>
          <w:szCs w:val="24"/>
        </w:rPr>
        <w:t xml:space="preserve"> </w:t>
      </w:r>
      <w:proofErr w:type="spellStart"/>
      <w:r w:rsidRPr="001A0592">
        <w:rPr>
          <w:color w:val="000000" w:themeColor="text1"/>
          <w:sz w:val="24"/>
          <w:szCs w:val="24"/>
        </w:rPr>
        <w:t>സാഹിത്യത്തിന്റെ</w:t>
      </w:r>
      <w:proofErr w:type="spellEnd"/>
      <w:r w:rsidRPr="001A0592">
        <w:rPr>
          <w:color w:val="000000" w:themeColor="text1"/>
          <w:sz w:val="24"/>
          <w:szCs w:val="24"/>
        </w:rPr>
        <w:t xml:space="preserve"> </w:t>
      </w:r>
      <w:proofErr w:type="spellStart"/>
      <w:r w:rsidRPr="001A0592">
        <w:rPr>
          <w:color w:val="000000" w:themeColor="text1"/>
          <w:sz w:val="24"/>
          <w:szCs w:val="24"/>
        </w:rPr>
        <w:t>ഭാഗമാണ്</w:t>
      </w:r>
      <w:proofErr w:type="spellEnd"/>
      <w:r w:rsidRPr="001A0592">
        <w:rPr>
          <w:color w:val="000000" w:themeColor="text1"/>
          <w:sz w:val="24"/>
          <w:szCs w:val="24"/>
        </w:rPr>
        <w:t xml:space="preserve">. </w:t>
      </w:r>
      <w:proofErr w:type="spellStart"/>
      <w:r w:rsidRPr="001A0592">
        <w:rPr>
          <w:color w:val="000000" w:themeColor="text1"/>
          <w:sz w:val="24"/>
          <w:szCs w:val="24"/>
        </w:rPr>
        <w:t>വേദ</w:t>
      </w:r>
      <w:proofErr w:type="spellEnd"/>
      <w:r w:rsidRPr="001A0592">
        <w:rPr>
          <w:color w:val="000000" w:themeColor="text1"/>
          <w:sz w:val="24"/>
          <w:szCs w:val="24"/>
        </w:rPr>
        <w:t xml:space="preserve"> </w:t>
      </w:r>
      <w:proofErr w:type="spellStart"/>
      <w:r w:rsidRPr="001A0592">
        <w:rPr>
          <w:color w:val="000000" w:themeColor="text1"/>
          <w:sz w:val="24"/>
          <w:szCs w:val="24"/>
        </w:rPr>
        <w:t>കാലത്തെക്കുറിച്ചുള്ള</w:t>
      </w:r>
      <w:proofErr w:type="spellEnd"/>
      <w:r w:rsidRPr="001A0592">
        <w:rPr>
          <w:color w:val="000000" w:themeColor="text1"/>
          <w:sz w:val="24"/>
          <w:szCs w:val="24"/>
        </w:rPr>
        <w:t xml:space="preserve"> </w:t>
      </w:r>
      <w:proofErr w:type="spellStart"/>
      <w:r w:rsidRPr="001A0592">
        <w:rPr>
          <w:color w:val="000000" w:themeColor="text1"/>
          <w:sz w:val="24"/>
          <w:szCs w:val="24"/>
        </w:rPr>
        <w:t>പഠന</w:t>
      </w:r>
      <w:proofErr w:type="spellEnd"/>
      <w:r w:rsidRPr="001A0592">
        <w:rPr>
          <w:color w:val="000000" w:themeColor="text1"/>
          <w:sz w:val="24"/>
          <w:szCs w:val="24"/>
        </w:rPr>
        <w:t xml:space="preserve"> </w:t>
      </w:r>
      <w:proofErr w:type="spellStart"/>
      <w:r w:rsidRPr="001A0592">
        <w:rPr>
          <w:color w:val="000000" w:themeColor="text1"/>
          <w:sz w:val="24"/>
          <w:szCs w:val="24"/>
        </w:rPr>
        <w:t>ത്തിനായുള്ള</w:t>
      </w:r>
      <w:proofErr w:type="spellEnd"/>
      <w:r w:rsidRPr="001A0592">
        <w:rPr>
          <w:color w:val="000000" w:themeColor="text1"/>
          <w:sz w:val="24"/>
          <w:szCs w:val="24"/>
        </w:rPr>
        <w:t xml:space="preserve"> </w:t>
      </w:r>
      <w:proofErr w:type="spellStart"/>
      <w:r w:rsidRPr="001A0592">
        <w:rPr>
          <w:color w:val="000000" w:themeColor="text1"/>
          <w:sz w:val="24"/>
          <w:szCs w:val="24"/>
        </w:rPr>
        <w:t>ഏറ്റവും</w:t>
      </w:r>
      <w:proofErr w:type="spellEnd"/>
      <w:r w:rsidRPr="001A0592">
        <w:rPr>
          <w:color w:val="000000" w:themeColor="text1"/>
          <w:sz w:val="24"/>
          <w:szCs w:val="24"/>
        </w:rPr>
        <w:t xml:space="preserve"> </w:t>
      </w:r>
      <w:proofErr w:type="spellStart"/>
      <w:r w:rsidRPr="001A0592">
        <w:rPr>
          <w:color w:val="000000" w:themeColor="text1"/>
          <w:sz w:val="24"/>
          <w:szCs w:val="24"/>
        </w:rPr>
        <w:t>പ്രധാനപ്പെട്ട</w:t>
      </w:r>
      <w:proofErr w:type="spellEnd"/>
      <w:r w:rsidRPr="001A0592">
        <w:rPr>
          <w:color w:val="000000" w:themeColor="text1"/>
          <w:sz w:val="24"/>
          <w:szCs w:val="24"/>
        </w:rPr>
        <w:t xml:space="preserve"> </w:t>
      </w:r>
      <w:proofErr w:type="spellStart"/>
      <w:r w:rsidRPr="001A0592">
        <w:rPr>
          <w:color w:val="000000" w:themeColor="text1"/>
          <w:sz w:val="24"/>
          <w:szCs w:val="24"/>
        </w:rPr>
        <w:t>സ്രോതസ്സാണ്</w:t>
      </w:r>
      <w:proofErr w:type="spellEnd"/>
      <w:r w:rsidRPr="001A0592">
        <w:rPr>
          <w:color w:val="000000" w:themeColor="text1"/>
          <w:sz w:val="24"/>
          <w:szCs w:val="24"/>
        </w:rPr>
        <w:t xml:space="preserve"> </w:t>
      </w:r>
      <w:proofErr w:type="spellStart"/>
      <w:r w:rsidRPr="001A0592">
        <w:rPr>
          <w:color w:val="000000" w:themeColor="text1"/>
          <w:sz w:val="24"/>
          <w:szCs w:val="24"/>
        </w:rPr>
        <w:t>വേദസാഹിത്യം</w:t>
      </w:r>
      <w:proofErr w:type="spellEnd"/>
    </w:p>
    <w:p w14:paraId="12EEB6A7" w14:textId="77777777" w:rsidR="00E757F2" w:rsidRPr="001A0592" w:rsidRDefault="00E757F2" w:rsidP="001A0592">
      <w:pPr>
        <w:spacing w:line="240" w:lineRule="auto"/>
        <w:rPr>
          <w:color w:val="000000" w:themeColor="text1"/>
          <w:sz w:val="24"/>
          <w:szCs w:val="24"/>
        </w:rPr>
      </w:pPr>
    </w:p>
    <w:p w14:paraId="706E8948" w14:textId="5B958A7D" w:rsidR="00E757F2" w:rsidRPr="001A0592" w:rsidRDefault="00000000" w:rsidP="001A0592">
      <w:pPr>
        <w:spacing w:line="240" w:lineRule="auto"/>
        <w:rPr>
          <w:b/>
          <w:bCs/>
          <w:color w:val="000000" w:themeColor="text1"/>
          <w:sz w:val="24"/>
          <w:szCs w:val="24"/>
        </w:rPr>
      </w:pPr>
      <w:proofErr w:type="spellStart"/>
      <w:r w:rsidRPr="001A0592">
        <w:rPr>
          <w:b/>
          <w:bCs/>
          <w:color w:val="000000" w:themeColor="text1"/>
          <w:sz w:val="24"/>
          <w:szCs w:val="24"/>
        </w:rPr>
        <w:t>വർണ്ണവ്യവസ്ഥ</w:t>
      </w:r>
      <w:proofErr w:type="spellEnd"/>
      <w:r w:rsidRPr="001A0592">
        <w:rPr>
          <w:b/>
          <w:bCs/>
          <w:color w:val="000000" w:themeColor="text1"/>
          <w:sz w:val="24"/>
          <w:szCs w:val="24"/>
        </w:rPr>
        <w:t xml:space="preserve"> </w:t>
      </w:r>
    </w:p>
    <w:p w14:paraId="4F6D1467" w14:textId="6AE1E4F4"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lastRenderedPageBreak/>
        <w:t>വർണ്ണങ്ങ</w:t>
      </w:r>
      <w:proofErr w:type="spellEnd"/>
      <w:r w:rsidRPr="001A0592">
        <w:rPr>
          <w:color w:val="000000" w:themeColor="text1"/>
          <w:sz w:val="24"/>
          <w:szCs w:val="24"/>
        </w:rPr>
        <w:t xml:space="preserve">ൾ </w:t>
      </w:r>
      <w:proofErr w:type="spellStart"/>
      <w:r w:rsidRPr="001A0592">
        <w:rPr>
          <w:color w:val="000000" w:themeColor="text1"/>
          <w:sz w:val="24"/>
          <w:szCs w:val="24"/>
        </w:rPr>
        <w:t>നാലെണ്ണം</w:t>
      </w:r>
      <w:proofErr w:type="spellEnd"/>
      <w:r w:rsidRPr="001A0592">
        <w:rPr>
          <w:color w:val="000000" w:themeColor="text1"/>
          <w:sz w:val="24"/>
          <w:szCs w:val="24"/>
        </w:rPr>
        <w:t xml:space="preserve"> </w:t>
      </w:r>
      <w:proofErr w:type="spellStart"/>
      <w:r w:rsidRPr="001A0592">
        <w:rPr>
          <w:color w:val="000000" w:themeColor="text1"/>
          <w:sz w:val="24"/>
          <w:szCs w:val="24"/>
        </w:rPr>
        <w:t>ഉണ്ടായിരുന്നു</w:t>
      </w:r>
      <w:proofErr w:type="spellEnd"/>
      <w:r w:rsidRPr="001A0592">
        <w:rPr>
          <w:color w:val="000000" w:themeColor="text1"/>
          <w:sz w:val="24"/>
          <w:szCs w:val="24"/>
        </w:rPr>
        <w:t xml:space="preserve">. </w:t>
      </w:r>
      <w:proofErr w:type="spellStart"/>
      <w:r w:rsidRPr="001A0592">
        <w:rPr>
          <w:color w:val="000000" w:themeColor="text1"/>
          <w:sz w:val="24"/>
          <w:szCs w:val="24"/>
        </w:rPr>
        <w:t>പൗരോഹിത്യത്തി</w:t>
      </w:r>
      <w:proofErr w:type="spellEnd"/>
      <w:r w:rsidRPr="001A0592">
        <w:rPr>
          <w:color w:val="000000" w:themeColor="text1"/>
          <w:sz w:val="24"/>
          <w:szCs w:val="24"/>
        </w:rPr>
        <w:t xml:space="preserve">ൽ </w:t>
      </w:r>
      <w:proofErr w:type="spellStart"/>
      <w:r w:rsidRPr="001A0592">
        <w:rPr>
          <w:color w:val="000000" w:themeColor="text1"/>
          <w:sz w:val="24"/>
          <w:szCs w:val="24"/>
        </w:rPr>
        <w:t>ഏർപ്പെട്ടവ</w:t>
      </w:r>
      <w:proofErr w:type="spellEnd"/>
      <w:r w:rsidRPr="001A0592">
        <w:rPr>
          <w:color w:val="000000" w:themeColor="text1"/>
          <w:sz w:val="24"/>
          <w:szCs w:val="24"/>
        </w:rPr>
        <w:t xml:space="preserve">ർ </w:t>
      </w:r>
      <w:proofErr w:type="spellStart"/>
      <w:r w:rsidRPr="001A0592">
        <w:rPr>
          <w:color w:val="000000" w:themeColor="text1"/>
          <w:sz w:val="24"/>
          <w:szCs w:val="24"/>
        </w:rPr>
        <w:t>ബ്രാഹ്മണരും</w:t>
      </w:r>
      <w:proofErr w:type="spellEnd"/>
      <w:r w:rsidRPr="001A0592">
        <w:rPr>
          <w:color w:val="000000" w:themeColor="text1"/>
          <w:sz w:val="24"/>
          <w:szCs w:val="24"/>
        </w:rPr>
        <w:t xml:space="preserve">, </w:t>
      </w:r>
      <w:proofErr w:type="spellStart"/>
      <w:r w:rsidRPr="001A0592">
        <w:rPr>
          <w:color w:val="000000" w:themeColor="text1"/>
          <w:sz w:val="24"/>
          <w:szCs w:val="24"/>
        </w:rPr>
        <w:t>രാജ്യഭരണവും</w:t>
      </w:r>
      <w:proofErr w:type="spellEnd"/>
      <w:r w:rsidRPr="001A0592">
        <w:rPr>
          <w:color w:val="000000" w:themeColor="text1"/>
          <w:sz w:val="24"/>
          <w:szCs w:val="24"/>
        </w:rPr>
        <w:t xml:space="preserve"> സംരക്ഷണവും നടത്തിയവർ ക്ഷത്രിയരും, കൃഷിയിലും കച്ചവടത്തിലും ഏർപ്പെട്ടി രുന്നവർ വൈശ്യരും, ഈ മൂന്ന് വിഭാഗങ്ങൾക്കും ദാസ്യവൃത്തി ചെയ്തിരുന്നവർ ശൂദ്രരും ആയിരുന്നു.</w:t>
      </w:r>
    </w:p>
    <w:p w14:paraId="5A219BC6" w14:textId="77777777" w:rsidR="00E757F2" w:rsidRPr="001A0592" w:rsidRDefault="00E757F2" w:rsidP="001A0592">
      <w:pPr>
        <w:spacing w:line="240" w:lineRule="auto"/>
        <w:rPr>
          <w:color w:val="000000" w:themeColor="text1"/>
          <w:sz w:val="24"/>
          <w:szCs w:val="24"/>
        </w:rPr>
      </w:pPr>
    </w:p>
    <w:p w14:paraId="1CE9AA29" w14:textId="5661D598"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മാനവചരിത്രത്തിന്റെ</w:t>
      </w:r>
      <w:proofErr w:type="spellEnd"/>
      <w:r w:rsidRPr="001A0592">
        <w:rPr>
          <w:color w:val="000000" w:themeColor="text1"/>
          <w:sz w:val="24"/>
          <w:szCs w:val="24"/>
        </w:rPr>
        <w:t xml:space="preserve"> </w:t>
      </w:r>
      <w:proofErr w:type="spellStart"/>
      <w:r w:rsidRPr="001A0592">
        <w:rPr>
          <w:color w:val="000000" w:themeColor="text1"/>
          <w:sz w:val="24"/>
          <w:szCs w:val="24"/>
        </w:rPr>
        <w:t>തുടക്കവും</w:t>
      </w:r>
      <w:proofErr w:type="spellEnd"/>
      <w:r w:rsidRPr="001A0592">
        <w:rPr>
          <w:color w:val="000000" w:themeColor="text1"/>
          <w:sz w:val="24"/>
          <w:szCs w:val="24"/>
        </w:rPr>
        <w:t xml:space="preserve"> </w:t>
      </w:r>
      <w:proofErr w:type="spellStart"/>
      <w:r w:rsidRPr="001A0592">
        <w:rPr>
          <w:color w:val="000000" w:themeColor="text1"/>
          <w:sz w:val="24"/>
          <w:szCs w:val="24"/>
        </w:rPr>
        <w:t>കാലക്രമത്തിലുണ്ടായ</w:t>
      </w:r>
      <w:proofErr w:type="spellEnd"/>
      <w:r w:rsidRPr="001A0592">
        <w:rPr>
          <w:color w:val="000000" w:themeColor="text1"/>
          <w:sz w:val="24"/>
          <w:szCs w:val="24"/>
        </w:rPr>
        <w:t xml:space="preserve"> </w:t>
      </w:r>
      <w:proofErr w:type="spellStart"/>
      <w:r w:rsidRPr="001A0592">
        <w:rPr>
          <w:color w:val="000000" w:themeColor="text1"/>
          <w:sz w:val="24"/>
          <w:szCs w:val="24"/>
        </w:rPr>
        <w:t>വികാസങ്ങളുമാണ്</w:t>
      </w:r>
      <w:proofErr w:type="spellEnd"/>
      <w:r w:rsidRPr="001A0592">
        <w:rPr>
          <w:color w:val="000000" w:themeColor="text1"/>
          <w:sz w:val="24"/>
          <w:szCs w:val="24"/>
        </w:rPr>
        <w:t xml:space="preserve"> ഈ പാഠഭാഗത്ത് നമ്മൾ കണ്ടത്. കാട്ടിലും ഗുഹകളിലും മരപ്പൊത്തുകളിലും ജീവിച്ച്, പ്രകൃതിയോടും മൃഗങ്ങളോടും പൊരുതി, വിവേകവും ബുദ്ധിശക്തിയും കൊണ്ടു മുന്നോട്ടുള്ള പ്രയാണം തുടങ്ങിയ മനുഷ്യർ തന്റെ ആവശ്യങ്ങൾ മനസ്സിലാക്കി അതിനനുസൃതമായ കണ്ടുപിടുത്തങ്ങളും സൃഷ്ടികളും നടത്തി. പുരോഗതിയുടെ പാതയിലേറി ഒരു നാഗരികരായി മാറിയ മനുഷ്യർ അവരുടെ തായ സാമൂഹിക-രാഷ്ട്രീയ-സാമ്പത്തിക സംവിധാനങ്ങൾ രൂപപ്പെടുത്തി. ഇന്ന് 21-ാം നൂറ്റാണ്ടിലേക്ക് എത്തിനിൽക്കുമ്പോൾ, മാനവചരിത്രത്തിന്റെ വിവിധ </w:t>
      </w:r>
      <w:proofErr w:type="spellStart"/>
      <w:r w:rsidRPr="001A0592">
        <w:rPr>
          <w:color w:val="000000" w:themeColor="text1"/>
          <w:sz w:val="24"/>
          <w:szCs w:val="24"/>
        </w:rPr>
        <w:t>വികാസഘട്ടങ്ങളിലേക്ക്</w:t>
      </w:r>
      <w:proofErr w:type="spellEnd"/>
      <w:r w:rsidRPr="001A0592">
        <w:rPr>
          <w:color w:val="000000" w:themeColor="text1"/>
          <w:sz w:val="24"/>
          <w:szCs w:val="24"/>
        </w:rPr>
        <w:t xml:space="preserve"> </w:t>
      </w:r>
      <w:proofErr w:type="spellStart"/>
      <w:r w:rsidRPr="001A0592">
        <w:rPr>
          <w:color w:val="000000" w:themeColor="text1"/>
          <w:sz w:val="24"/>
          <w:szCs w:val="24"/>
        </w:rPr>
        <w:t>തിരിഞ്ഞുനോക്കുമ്പോ</w:t>
      </w:r>
      <w:proofErr w:type="spellEnd"/>
      <w:r w:rsidRPr="001A0592">
        <w:rPr>
          <w:color w:val="000000" w:themeColor="text1"/>
          <w:sz w:val="24"/>
          <w:szCs w:val="24"/>
        </w:rPr>
        <w:t xml:space="preserve">ൾ </w:t>
      </w:r>
      <w:proofErr w:type="spellStart"/>
      <w:r w:rsidRPr="001A0592">
        <w:rPr>
          <w:color w:val="000000" w:themeColor="text1"/>
          <w:sz w:val="24"/>
          <w:szCs w:val="24"/>
        </w:rPr>
        <w:t>മനുഷ്യ</w:t>
      </w:r>
      <w:proofErr w:type="spellEnd"/>
      <w:r w:rsidRPr="001A0592">
        <w:rPr>
          <w:color w:val="000000" w:themeColor="text1"/>
          <w:sz w:val="24"/>
          <w:szCs w:val="24"/>
        </w:rPr>
        <w:t xml:space="preserve">ർ </w:t>
      </w:r>
      <w:proofErr w:type="spellStart"/>
      <w:r w:rsidRPr="001A0592">
        <w:rPr>
          <w:color w:val="000000" w:themeColor="text1"/>
          <w:sz w:val="24"/>
          <w:szCs w:val="24"/>
        </w:rPr>
        <w:t>എത്രദൂരം</w:t>
      </w:r>
      <w:proofErr w:type="spellEnd"/>
      <w:r w:rsidRPr="001A0592">
        <w:rPr>
          <w:color w:val="000000" w:themeColor="text1"/>
          <w:sz w:val="24"/>
          <w:szCs w:val="24"/>
        </w:rPr>
        <w:t xml:space="preserve"> </w:t>
      </w:r>
      <w:proofErr w:type="spellStart"/>
      <w:r w:rsidRPr="001A0592">
        <w:rPr>
          <w:color w:val="000000" w:themeColor="text1"/>
          <w:sz w:val="24"/>
          <w:szCs w:val="24"/>
        </w:rPr>
        <w:t>മുന്നോട്ടുപോയി</w:t>
      </w:r>
      <w:proofErr w:type="spellEnd"/>
      <w:r w:rsidRPr="001A0592">
        <w:rPr>
          <w:color w:val="000000" w:themeColor="text1"/>
          <w:sz w:val="24"/>
          <w:szCs w:val="24"/>
        </w:rPr>
        <w:t xml:space="preserve"> </w:t>
      </w:r>
      <w:proofErr w:type="spellStart"/>
      <w:r w:rsidRPr="001A0592">
        <w:rPr>
          <w:color w:val="000000" w:themeColor="text1"/>
          <w:sz w:val="24"/>
          <w:szCs w:val="24"/>
        </w:rPr>
        <w:t>എന്ന്</w:t>
      </w:r>
      <w:proofErr w:type="spellEnd"/>
      <w:r w:rsidRPr="001A0592">
        <w:rPr>
          <w:color w:val="000000" w:themeColor="text1"/>
          <w:sz w:val="24"/>
          <w:szCs w:val="24"/>
        </w:rPr>
        <w:t xml:space="preserve"> </w:t>
      </w:r>
      <w:proofErr w:type="spellStart"/>
      <w:r w:rsidRPr="001A0592">
        <w:rPr>
          <w:color w:val="000000" w:themeColor="text1"/>
          <w:sz w:val="24"/>
          <w:szCs w:val="24"/>
        </w:rPr>
        <w:t>നമുക്ക്</w:t>
      </w:r>
      <w:proofErr w:type="spellEnd"/>
      <w:r w:rsidRPr="001A0592">
        <w:rPr>
          <w:color w:val="000000" w:themeColor="text1"/>
          <w:sz w:val="24"/>
          <w:szCs w:val="24"/>
        </w:rPr>
        <w:t xml:space="preserve"> </w:t>
      </w:r>
      <w:proofErr w:type="spellStart"/>
      <w:r w:rsidRPr="001A0592">
        <w:rPr>
          <w:color w:val="000000" w:themeColor="text1"/>
          <w:sz w:val="24"/>
          <w:szCs w:val="24"/>
        </w:rPr>
        <w:t>അറിയുവാനും</w:t>
      </w:r>
      <w:proofErr w:type="spellEnd"/>
      <w:r w:rsidRPr="001A0592">
        <w:rPr>
          <w:color w:val="000000" w:themeColor="text1"/>
          <w:sz w:val="24"/>
          <w:szCs w:val="24"/>
        </w:rPr>
        <w:t xml:space="preserve"> </w:t>
      </w:r>
      <w:proofErr w:type="spellStart"/>
      <w:r w:rsidRPr="001A0592">
        <w:rPr>
          <w:color w:val="000000" w:themeColor="text1"/>
          <w:sz w:val="24"/>
          <w:szCs w:val="24"/>
        </w:rPr>
        <w:t>മനസ്സിലാക്കുവാനും</w:t>
      </w:r>
      <w:proofErr w:type="spellEnd"/>
      <w:r w:rsidRPr="001A0592">
        <w:rPr>
          <w:color w:val="000000" w:themeColor="text1"/>
          <w:sz w:val="24"/>
          <w:szCs w:val="24"/>
        </w:rPr>
        <w:t xml:space="preserve"> </w:t>
      </w:r>
      <w:proofErr w:type="spellStart"/>
      <w:r w:rsidRPr="001A0592">
        <w:rPr>
          <w:color w:val="000000" w:themeColor="text1"/>
          <w:sz w:val="24"/>
          <w:szCs w:val="24"/>
        </w:rPr>
        <w:t>സാധിക്കുന്നു</w:t>
      </w:r>
      <w:proofErr w:type="spellEnd"/>
      <w:r w:rsidRPr="001A0592">
        <w:rPr>
          <w:color w:val="000000" w:themeColor="text1"/>
          <w:sz w:val="24"/>
          <w:szCs w:val="24"/>
        </w:rPr>
        <w:t>.</w:t>
      </w:r>
    </w:p>
    <w:p w14:paraId="2D61AF4F"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br w:type="page"/>
      </w:r>
    </w:p>
    <w:p w14:paraId="178F3CA6" w14:textId="77777777" w:rsidR="007A4D46" w:rsidRPr="001A0592" w:rsidRDefault="007A4D46" w:rsidP="001A0592">
      <w:pPr>
        <w:spacing w:line="240" w:lineRule="auto"/>
        <w:rPr>
          <w:color w:val="000000" w:themeColor="text1"/>
          <w:sz w:val="24"/>
          <w:szCs w:val="24"/>
        </w:rPr>
      </w:pPr>
    </w:p>
    <w:p w14:paraId="6D1662B3" w14:textId="3ED79E98" w:rsidR="007A4D46" w:rsidRPr="001A0592" w:rsidRDefault="00E757F2" w:rsidP="001A0592">
      <w:pPr>
        <w:spacing w:line="240" w:lineRule="auto"/>
        <w:rPr>
          <w:b/>
          <w:bCs/>
          <w:color w:val="000000" w:themeColor="text1"/>
          <w:sz w:val="24"/>
          <w:szCs w:val="24"/>
        </w:rPr>
      </w:pPr>
      <w:proofErr w:type="spellStart"/>
      <w:r w:rsidRPr="001A0592">
        <w:rPr>
          <w:rFonts w:ascii="Nirmala UI" w:hAnsi="Nirmala UI" w:cs="Nirmala UI"/>
          <w:b/>
          <w:bCs/>
          <w:color w:val="000000" w:themeColor="text1"/>
          <w:sz w:val="24"/>
          <w:szCs w:val="24"/>
        </w:rPr>
        <w:t>അദ്ധ്യായം</w:t>
      </w:r>
      <w:proofErr w:type="spellEnd"/>
      <w:r w:rsidRPr="001A0592">
        <w:rPr>
          <w:rFonts w:ascii="Nirmala UI" w:hAnsi="Nirmala UI" w:cs="Nirmala UI"/>
          <w:b/>
          <w:bCs/>
          <w:color w:val="000000" w:themeColor="text1"/>
          <w:sz w:val="24"/>
          <w:szCs w:val="24"/>
        </w:rPr>
        <w:t xml:space="preserve"> </w:t>
      </w:r>
      <w:r w:rsidRPr="001A0592">
        <w:rPr>
          <w:b/>
          <w:bCs/>
          <w:color w:val="000000" w:themeColor="text1"/>
          <w:sz w:val="24"/>
          <w:szCs w:val="24"/>
        </w:rPr>
        <w:t>2</w:t>
      </w:r>
    </w:p>
    <w:p w14:paraId="0ED5684A"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ആശയങ്ങളും ആദ്യകാല രാഷ്ട്രങ്ങളും</w:t>
      </w:r>
    </w:p>
    <w:p w14:paraId="3DE93243" w14:textId="4EF7A2E3"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"സിദ്ധാർഥൻ രാജവീഥിയിലൂടെ രഥത്തിൽ സഞ്ചരിക്കുമ്പോൾ, തീർത്തും അവശനായ ഒരു വൃദ്ധനെ കണ്ടു; അല്പം കഴിഞ്ഞപ്പോൾ ഗുരുതരമായ രോഗം ബാധിച്ച് വിറയ്ക്കുന്ന ഒരു മനുഷ്യനെയും കാണുകയുണ്ടായി. </w:t>
      </w:r>
      <w:proofErr w:type="spellStart"/>
      <w:r w:rsidRPr="001A0592">
        <w:rPr>
          <w:color w:val="000000" w:themeColor="text1"/>
          <w:sz w:val="24"/>
          <w:szCs w:val="24"/>
        </w:rPr>
        <w:t>അതുകഴിഞ്ഞപ്പോ</w:t>
      </w:r>
      <w:proofErr w:type="spellEnd"/>
      <w:r w:rsidRPr="001A0592">
        <w:rPr>
          <w:color w:val="000000" w:themeColor="text1"/>
          <w:sz w:val="24"/>
          <w:szCs w:val="24"/>
        </w:rPr>
        <w:t xml:space="preserve">ൾ, </w:t>
      </w:r>
      <w:proofErr w:type="spellStart"/>
      <w:r w:rsidRPr="001A0592">
        <w:rPr>
          <w:color w:val="000000" w:themeColor="text1"/>
          <w:sz w:val="24"/>
          <w:szCs w:val="24"/>
        </w:rPr>
        <w:t>വെള്ളത്തുണി</w:t>
      </w:r>
      <w:proofErr w:type="spellEnd"/>
      <w:r w:rsidRPr="001A0592">
        <w:rPr>
          <w:color w:val="000000" w:themeColor="text1"/>
          <w:sz w:val="24"/>
          <w:szCs w:val="24"/>
        </w:rPr>
        <w:t xml:space="preserve"> </w:t>
      </w:r>
      <w:proofErr w:type="spellStart"/>
      <w:r w:rsidRPr="001A0592">
        <w:rPr>
          <w:color w:val="000000" w:themeColor="text1"/>
          <w:sz w:val="24"/>
          <w:szCs w:val="24"/>
        </w:rPr>
        <w:t>പുതപ്പിച്ച്</w:t>
      </w:r>
      <w:proofErr w:type="spellEnd"/>
      <w:r w:rsidRPr="001A0592">
        <w:rPr>
          <w:color w:val="000000" w:themeColor="text1"/>
          <w:sz w:val="24"/>
          <w:szCs w:val="24"/>
        </w:rPr>
        <w:t xml:space="preserve"> </w:t>
      </w:r>
      <w:proofErr w:type="spellStart"/>
      <w:r w:rsidRPr="001A0592">
        <w:rPr>
          <w:color w:val="000000" w:themeColor="text1"/>
          <w:sz w:val="24"/>
          <w:szCs w:val="24"/>
        </w:rPr>
        <w:t>ചുടുകാട്ടിലേക്ക്</w:t>
      </w:r>
      <w:proofErr w:type="spellEnd"/>
      <w:r w:rsidRPr="001A0592">
        <w:rPr>
          <w:color w:val="000000" w:themeColor="text1"/>
          <w:sz w:val="24"/>
          <w:szCs w:val="24"/>
        </w:rPr>
        <w:t xml:space="preserve"> </w:t>
      </w:r>
      <w:proofErr w:type="spellStart"/>
      <w:r w:rsidRPr="001A0592">
        <w:rPr>
          <w:color w:val="000000" w:themeColor="text1"/>
          <w:sz w:val="24"/>
          <w:szCs w:val="24"/>
        </w:rPr>
        <w:t>വിലപിച്ചുകൊണ്ട്</w:t>
      </w:r>
      <w:proofErr w:type="spellEnd"/>
      <w:r w:rsidRPr="001A0592">
        <w:rPr>
          <w:color w:val="000000" w:themeColor="text1"/>
          <w:sz w:val="24"/>
          <w:szCs w:val="24"/>
        </w:rPr>
        <w:t xml:space="preserve"> </w:t>
      </w:r>
      <w:proofErr w:type="spellStart"/>
      <w:r w:rsidRPr="001A0592">
        <w:rPr>
          <w:color w:val="000000" w:themeColor="text1"/>
          <w:sz w:val="24"/>
          <w:szCs w:val="24"/>
        </w:rPr>
        <w:t>ആളുക</w:t>
      </w:r>
      <w:proofErr w:type="spellEnd"/>
      <w:r w:rsidRPr="001A0592">
        <w:rPr>
          <w:color w:val="000000" w:themeColor="text1"/>
          <w:sz w:val="24"/>
          <w:szCs w:val="24"/>
        </w:rPr>
        <w:t xml:space="preserve">ൾ </w:t>
      </w:r>
      <w:proofErr w:type="spellStart"/>
      <w:r w:rsidRPr="001A0592">
        <w:rPr>
          <w:color w:val="000000" w:themeColor="text1"/>
          <w:sz w:val="24"/>
          <w:szCs w:val="24"/>
        </w:rPr>
        <w:t>ചുമലിലേറ്റിക്കൊണ്ടു</w:t>
      </w:r>
      <w:proofErr w:type="spellEnd"/>
      <w:r w:rsidRPr="001A0592">
        <w:rPr>
          <w:color w:val="000000" w:themeColor="text1"/>
          <w:sz w:val="24"/>
          <w:szCs w:val="24"/>
        </w:rPr>
        <w:t xml:space="preserve"> </w:t>
      </w:r>
      <w:proofErr w:type="spellStart"/>
      <w:r w:rsidRPr="001A0592">
        <w:rPr>
          <w:color w:val="000000" w:themeColor="text1"/>
          <w:sz w:val="24"/>
          <w:szCs w:val="24"/>
        </w:rPr>
        <w:t>പോകുന്ന</w:t>
      </w:r>
      <w:proofErr w:type="spellEnd"/>
      <w:r w:rsidRPr="001A0592">
        <w:rPr>
          <w:color w:val="000000" w:themeColor="text1"/>
          <w:sz w:val="24"/>
          <w:szCs w:val="24"/>
        </w:rPr>
        <w:t xml:space="preserve"> ഒരു ശവശരീരവും കണ്ടു. വേദനാജനകമായ ഈ കാഴ്ചകൾക്കുശേഷം അദ്ദേഹം തെരുവിൽ ഭിക്ഷയെടുക്കുന്ന ഒരു സന്യാസിയെ കാണുകയുണ്ടായി. </w:t>
      </w:r>
      <w:proofErr w:type="spellStart"/>
      <w:r w:rsidRPr="001A0592">
        <w:rPr>
          <w:color w:val="000000" w:themeColor="text1"/>
          <w:sz w:val="24"/>
          <w:szCs w:val="24"/>
        </w:rPr>
        <w:t>ഭൗതികദുഃഖങ്ങളൊന്നും</w:t>
      </w:r>
      <w:proofErr w:type="spellEnd"/>
      <w:r w:rsidR="000F3987" w:rsidRPr="001A0592">
        <w:rPr>
          <w:color w:val="000000" w:themeColor="text1"/>
          <w:sz w:val="24"/>
          <w:szCs w:val="24"/>
        </w:rPr>
        <w:t xml:space="preserve"> </w:t>
      </w:r>
      <w:proofErr w:type="spellStart"/>
      <w:r w:rsidRPr="001A0592">
        <w:rPr>
          <w:color w:val="000000" w:themeColor="text1"/>
          <w:sz w:val="24"/>
          <w:szCs w:val="24"/>
        </w:rPr>
        <w:t>ഇല്ലാതെ</w:t>
      </w:r>
      <w:proofErr w:type="spellEnd"/>
      <w:r w:rsidRPr="001A0592">
        <w:rPr>
          <w:color w:val="000000" w:themeColor="text1"/>
          <w:sz w:val="24"/>
          <w:szCs w:val="24"/>
        </w:rPr>
        <w:t xml:space="preserve"> </w:t>
      </w:r>
      <w:proofErr w:type="spellStart"/>
      <w:r w:rsidRPr="001A0592">
        <w:rPr>
          <w:color w:val="000000" w:themeColor="text1"/>
          <w:sz w:val="24"/>
          <w:szCs w:val="24"/>
        </w:rPr>
        <w:t>ശാന്തനായും</w:t>
      </w:r>
      <w:proofErr w:type="spellEnd"/>
      <w:r w:rsidRPr="001A0592">
        <w:rPr>
          <w:color w:val="000000" w:themeColor="text1"/>
          <w:sz w:val="24"/>
          <w:szCs w:val="24"/>
        </w:rPr>
        <w:t xml:space="preserve"> </w:t>
      </w:r>
      <w:proofErr w:type="spellStart"/>
      <w:r w:rsidRPr="001A0592">
        <w:rPr>
          <w:color w:val="000000" w:themeColor="text1"/>
          <w:sz w:val="24"/>
          <w:szCs w:val="24"/>
        </w:rPr>
        <w:t>സന്തോഷത്തോടെയും</w:t>
      </w:r>
      <w:proofErr w:type="spellEnd"/>
      <w:r w:rsidRPr="001A0592">
        <w:rPr>
          <w:color w:val="000000" w:themeColor="text1"/>
          <w:sz w:val="24"/>
          <w:szCs w:val="24"/>
        </w:rPr>
        <w:t xml:space="preserve"> </w:t>
      </w:r>
      <w:proofErr w:type="spellStart"/>
      <w:r w:rsidRPr="001A0592">
        <w:rPr>
          <w:color w:val="000000" w:themeColor="text1"/>
          <w:sz w:val="24"/>
          <w:szCs w:val="24"/>
        </w:rPr>
        <w:t>കാണപ്പെട്ട</w:t>
      </w:r>
      <w:proofErr w:type="spellEnd"/>
      <w:r w:rsidRPr="001A0592">
        <w:rPr>
          <w:color w:val="000000" w:themeColor="text1"/>
          <w:sz w:val="24"/>
          <w:szCs w:val="24"/>
        </w:rPr>
        <w:t xml:space="preserve"> ഈ </w:t>
      </w:r>
      <w:proofErr w:type="spellStart"/>
      <w:r w:rsidRPr="001A0592">
        <w:rPr>
          <w:color w:val="000000" w:themeColor="text1"/>
          <w:sz w:val="24"/>
          <w:szCs w:val="24"/>
        </w:rPr>
        <w:t>സന്യാസി</w:t>
      </w:r>
      <w:proofErr w:type="spellEnd"/>
      <w:r w:rsidRPr="001A0592">
        <w:rPr>
          <w:color w:val="000000" w:themeColor="text1"/>
          <w:sz w:val="24"/>
          <w:szCs w:val="24"/>
        </w:rPr>
        <w:t xml:space="preserve"> </w:t>
      </w:r>
      <w:proofErr w:type="spellStart"/>
      <w:r w:rsidRPr="001A0592">
        <w:rPr>
          <w:color w:val="000000" w:themeColor="text1"/>
          <w:sz w:val="24"/>
          <w:szCs w:val="24"/>
        </w:rPr>
        <w:t>സിദ്ധാർഥനെ</w:t>
      </w:r>
      <w:proofErr w:type="spellEnd"/>
      <w:r w:rsidRPr="001A0592">
        <w:rPr>
          <w:color w:val="000000" w:themeColor="text1"/>
          <w:sz w:val="24"/>
          <w:szCs w:val="24"/>
        </w:rPr>
        <w:t xml:space="preserve"> ആകർഷിച്ചു. </w:t>
      </w:r>
      <w:proofErr w:type="spellStart"/>
      <w:r w:rsidRPr="001A0592">
        <w:rPr>
          <w:color w:val="000000" w:themeColor="text1"/>
          <w:sz w:val="24"/>
          <w:szCs w:val="24"/>
        </w:rPr>
        <w:t>ഇതാണ്</w:t>
      </w:r>
      <w:proofErr w:type="spellEnd"/>
      <w:r w:rsidRPr="001A0592">
        <w:rPr>
          <w:color w:val="000000" w:themeColor="text1"/>
          <w:sz w:val="24"/>
          <w:szCs w:val="24"/>
        </w:rPr>
        <w:t xml:space="preserve"> </w:t>
      </w:r>
      <w:proofErr w:type="spellStart"/>
      <w:r w:rsidRPr="001A0592">
        <w:rPr>
          <w:color w:val="000000" w:themeColor="text1"/>
          <w:sz w:val="24"/>
          <w:szCs w:val="24"/>
        </w:rPr>
        <w:t>അദ്ദേഹത്തെ</w:t>
      </w:r>
      <w:proofErr w:type="spellEnd"/>
      <w:r w:rsidR="000F3987" w:rsidRPr="001A0592">
        <w:rPr>
          <w:color w:val="000000" w:themeColor="text1"/>
          <w:sz w:val="24"/>
          <w:szCs w:val="24"/>
        </w:rPr>
        <w:t xml:space="preserve"> </w:t>
      </w:r>
      <w:proofErr w:type="spellStart"/>
      <w:r w:rsidRPr="001A0592">
        <w:rPr>
          <w:color w:val="000000" w:themeColor="text1"/>
          <w:sz w:val="24"/>
          <w:szCs w:val="24"/>
        </w:rPr>
        <w:t>ശാന്തിയും</w:t>
      </w:r>
      <w:proofErr w:type="spellEnd"/>
      <w:r w:rsidRPr="001A0592">
        <w:rPr>
          <w:color w:val="000000" w:themeColor="text1"/>
          <w:sz w:val="24"/>
          <w:szCs w:val="24"/>
        </w:rPr>
        <w:t xml:space="preserve"> </w:t>
      </w:r>
      <w:proofErr w:type="spellStart"/>
      <w:r w:rsidRPr="001A0592">
        <w:rPr>
          <w:color w:val="000000" w:themeColor="text1"/>
          <w:sz w:val="24"/>
          <w:szCs w:val="24"/>
        </w:rPr>
        <w:t>സമാധാനവും</w:t>
      </w:r>
      <w:proofErr w:type="spellEnd"/>
      <w:r w:rsidRPr="001A0592">
        <w:rPr>
          <w:color w:val="000000" w:themeColor="text1"/>
          <w:sz w:val="24"/>
          <w:szCs w:val="24"/>
        </w:rPr>
        <w:t xml:space="preserve"> </w:t>
      </w:r>
      <w:proofErr w:type="spellStart"/>
      <w:r w:rsidRPr="001A0592">
        <w:rPr>
          <w:color w:val="000000" w:themeColor="text1"/>
          <w:sz w:val="24"/>
          <w:szCs w:val="24"/>
        </w:rPr>
        <w:t>നേടാനുള്ള</w:t>
      </w:r>
      <w:proofErr w:type="spellEnd"/>
      <w:r w:rsidRPr="001A0592">
        <w:rPr>
          <w:color w:val="000000" w:themeColor="text1"/>
          <w:sz w:val="24"/>
          <w:szCs w:val="24"/>
        </w:rPr>
        <w:t xml:space="preserve"> </w:t>
      </w:r>
      <w:proofErr w:type="spellStart"/>
      <w:r w:rsidRPr="001A0592">
        <w:rPr>
          <w:color w:val="000000" w:themeColor="text1"/>
          <w:sz w:val="24"/>
          <w:szCs w:val="24"/>
        </w:rPr>
        <w:t>മാർഗം</w:t>
      </w:r>
      <w:proofErr w:type="spellEnd"/>
      <w:r w:rsidRPr="001A0592">
        <w:rPr>
          <w:color w:val="000000" w:themeColor="text1"/>
          <w:sz w:val="24"/>
          <w:szCs w:val="24"/>
        </w:rPr>
        <w:t xml:space="preserve"> </w:t>
      </w:r>
      <w:proofErr w:type="spellStart"/>
      <w:r w:rsidRPr="001A0592">
        <w:rPr>
          <w:color w:val="000000" w:themeColor="text1"/>
          <w:sz w:val="24"/>
          <w:szCs w:val="24"/>
        </w:rPr>
        <w:t>സന്യാസമാണെന്ന</w:t>
      </w:r>
      <w:proofErr w:type="spellEnd"/>
      <w:r w:rsidRPr="001A0592">
        <w:rPr>
          <w:color w:val="000000" w:themeColor="text1"/>
          <w:sz w:val="24"/>
          <w:szCs w:val="24"/>
        </w:rPr>
        <w:t xml:space="preserve"> </w:t>
      </w:r>
      <w:proofErr w:type="spellStart"/>
      <w:r w:rsidRPr="001A0592">
        <w:rPr>
          <w:color w:val="000000" w:themeColor="text1"/>
          <w:sz w:val="24"/>
          <w:szCs w:val="24"/>
        </w:rPr>
        <w:t>തീരുമാനത്തിലെത്തിച്ചത്</w:t>
      </w:r>
      <w:proofErr w:type="spellEnd"/>
      <w:r w:rsidRPr="001A0592">
        <w:rPr>
          <w:color w:val="000000" w:themeColor="text1"/>
          <w:sz w:val="24"/>
          <w:szCs w:val="24"/>
        </w:rPr>
        <w:t>.</w:t>
      </w:r>
    </w:p>
    <w:p w14:paraId="363A02B7" w14:textId="0D30B10A" w:rsidR="007A4D46" w:rsidRPr="001A0592" w:rsidRDefault="000F3987" w:rsidP="001A0592">
      <w:pPr>
        <w:spacing w:line="240" w:lineRule="auto"/>
        <w:rPr>
          <w:color w:val="000000" w:themeColor="text1"/>
          <w:sz w:val="24"/>
          <w:szCs w:val="24"/>
        </w:rPr>
      </w:pPr>
      <w:r w:rsidRPr="001A0592">
        <w:rPr>
          <w:color w:val="000000" w:themeColor="text1"/>
          <w:sz w:val="24"/>
          <w:szCs w:val="24"/>
        </w:rPr>
        <w:t>(എ.</w:t>
      </w:r>
      <w:proofErr w:type="gramStart"/>
      <w:r w:rsidRPr="001A0592">
        <w:rPr>
          <w:color w:val="000000" w:themeColor="text1"/>
          <w:sz w:val="24"/>
          <w:szCs w:val="24"/>
        </w:rPr>
        <w:t>എൽ.</w:t>
      </w:r>
      <w:proofErr w:type="spellStart"/>
      <w:r w:rsidRPr="001A0592">
        <w:rPr>
          <w:color w:val="000000" w:themeColor="text1"/>
          <w:sz w:val="24"/>
          <w:szCs w:val="24"/>
        </w:rPr>
        <w:t>ബാഷാം</w:t>
      </w:r>
      <w:proofErr w:type="spellEnd"/>
      <w:proofErr w:type="gramEnd"/>
      <w:r w:rsidRPr="001A0592">
        <w:rPr>
          <w:color w:val="000000" w:themeColor="text1"/>
          <w:sz w:val="24"/>
          <w:szCs w:val="24"/>
        </w:rPr>
        <w:t xml:space="preserve">, </w:t>
      </w:r>
      <w:proofErr w:type="spellStart"/>
      <w:r w:rsidRPr="001A0592">
        <w:rPr>
          <w:color w:val="000000" w:themeColor="text1"/>
          <w:sz w:val="24"/>
          <w:szCs w:val="24"/>
        </w:rPr>
        <w:t>ദി</w:t>
      </w:r>
      <w:proofErr w:type="spellEnd"/>
      <w:r w:rsidRPr="001A0592">
        <w:rPr>
          <w:color w:val="000000" w:themeColor="text1"/>
          <w:sz w:val="24"/>
          <w:szCs w:val="24"/>
        </w:rPr>
        <w:t xml:space="preserve"> </w:t>
      </w:r>
      <w:proofErr w:type="spellStart"/>
      <w:r w:rsidRPr="001A0592">
        <w:rPr>
          <w:color w:val="000000" w:themeColor="text1"/>
          <w:sz w:val="24"/>
          <w:szCs w:val="24"/>
        </w:rPr>
        <w:t>വണ്ട</w:t>
      </w:r>
      <w:proofErr w:type="spellEnd"/>
      <w:r w:rsidRPr="001A0592">
        <w:rPr>
          <w:color w:val="000000" w:themeColor="text1"/>
          <w:sz w:val="24"/>
          <w:szCs w:val="24"/>
        </w:rPr>
        <w:t xml:space="preserve">ർ </w:t>
      </w:r>
      <w:proofErr w:type="spellStart"/>
      <w:r w:rsidRPr="001A0592">
        <w:rPr>
          <w:color w:val="000000" w:themeColor="text1"/>
          <w:sz w:val="24"/>
          <w:szCs w:val="24"/>
        </w:rPr>
        <w:t>ദാറ്റ്</w:t>
      </w:r>
      <w:proofErr w:type="spellEnd"/>
      <w:r w:rsidRPr="001A0592">
        <w:rPr>
          <w:color w:val="000000" w:themeColor="text1"/>
          <w:sz w:val="24"/>
          <w:szCs w:val="24"/>
        </w:rPr>
        <w:t xml:space="preserve"> വാസ് ഇന്ത്യ രൂപ &amp; കമ്പനി, 1981)</w:t>
      </w:r>
    </w:p>
    <w:p w14:paraId="6A87002B" w14:textId="787D6174" w:rsidR="007A4D46" w:rsidRPr="001A0592" w:rsidRDefault="00000000" w:rsidP="001A0592">
      <w:pPr>
        <w:spacing w:line="240" w:lineRule="auto"/>
        <w:rPr>
          <w:color w:val="000000" w:themeColor="text1"/>
          <w:sz w:val="24"/>
          <w:szCs w:val="24"/>
        </w:rPr>
      </w:pPr>
      <w:r w:rsidRPr="001A0592">
        <w:rPr>
          <w:color w:val="000000" w:themeColor="text1"/>
          <w:sz w:val="24"/>
          <w:szCs w:val="24"/>
        </w:rPr>
        <w:t>ബി.</w:t>
      </w:r>
      <w:proofErr w:type="gramStart"/>
      <w:r w:rsidRPr="001A0592">
        <w:rPr>
          <w:color w:val="000000" w:themeColor="text1"/>
          <w:sz w:val="24"/>
          <w:szCs w:val="24"/>
        </w:rPr>
        <w:t>സി.ഇ</w:t>
      </w:r>
      <w:proofErr w:type="gramEnd"/>
      <w:r w:rsidRPr="001A0592">
        <w:rPr>
          <w:color w:val="000000" w:themeColor="text1"/>
          <w:sz w:val="24"/>
          <w:szCs w:val="24"/>
        </w:rPr>
        <w:t xml:space="preserve"> 6-ാം </w:t>
      </w:r>
      <w:proofErr w:type="spellStart"/>
      <w:r w:rsidRPr="001A0592">
        <w:rPr>
          <w:color w:val="000000" w:themeColor="text1"/>
          <w:sz w:val="24"/>
          <w:szCs w:val="24"/>
        </w:rPr>
        <w:t>നൂറ്റാണ്ടി</w:t>
      </w:r>
      <w:proofErr w:type="spellEnd"/>
      <w:r w:rsidRPr="001A0592">
        <w:rPr>
          <w:color w:val="000000" w:themeColor="text1"/>
          <w:sz w:val="24"/>
          <w:szCs w:val="24"/>
        </w:rPr>
        <w:t xml:space="preserve">ൽ </w:t>
      </w:r>
      <w:proofErr w:type="spellStart"/>
      <w:r w:rsidRPr="001A0592">
        <w:rPr>
          <w:color w:val="000000" w:themeColor="text1"/>
          <w:sz w:val="24"/>
          <w:szCs w:val="24"/>
        </w:rPr>
        <w:t>ഇന്ത്യയി</w:t>
      </w:r>
      <w:proofErr w:type="spellEnd"/>
      <w:r w:rsidRPr="001A0592">
        <w:rPr>
          <w:color w:val="000000" w:themeColor="text1"/>
          <w:sz w:val="24"/>
          <w:szCs w:val="24"/>
        </w:rPr>
        <w:t xml:space="preserve">ൽ </w:t>
      </w:r>
      <w:proofErr w:type="spellStart"/>
      <w:r w:rsidRPr="001A0592">
        <w:rPr>
          <w:color w:val="000000" w:themeColor="text1"/>
          <w:sz w:val="24"/>
          <w:szCs w:val="24"/>
        </w:rPr>
        <w:t>ജീവിച്ചിരുന്ന</w:t>
      </w:r>
      <w:proofErr w:type="spellEnd"/>
      <w:r w:rsidRPr="001A0592">
        <w:rPr>
          <w:color w:val="000000" w:themeColor="text1"/>
          <w:sz w:val="24"/>
          <w:szCs w:val="24"/>
        </w:rPr>
        <w:t xml:space="preserve"> </w:t>
      </w:r>
      <w:proofErr w:type="spellStart"/>
      <w:r w:rsidRPr="001A0592">
        <w:rPr>
          <w:color w:val="000000" w:themeColor="text1"/>
          <w:sz w:val="24"/>
          <w:szCs w:val="24"/>
        </w:rPr>
        <w:t>തത്വചിന്തകനായ</w:t>
      </w:r>
      <w:proofErr w:type="spellEnd"/>
      <w:r w:rsidRPr="001A0592">
        <w:rPr>
          <w:color w:val="000000" w:themeColor="text1"/>
          <w:sz w:val="24"/>
          <w:szCs w:val="24"/>
        </w:rPr>
        <w:t xml:space="preserve"> </w:t>
      </w:r>
      <w:proofErr w:type="spellStart"/>
      <w:r w:rsidRPr="001A0592">
        <w:rPr>
          <w:color w:val="000000" w:themeColor="text1"/>
          <w:sz w:val="24"/>
          <w:szCs w:val="24"/>
        </w:rPr>
        <w:t>ഗൗതമബുദ്ധന്റെ</w:t>
      </w:r>
      <w:proofErr w:type="spellEnd"/>
      <w:r w:rsidRPr="001A0592">
        <w:rPr>
          <w:color w:val="000000" w:themeColor="text1"/>
          <w:sz w:val="24"/>
          <w:szCs w:val="24"/>
        </w:rPr>
        <w:t xml:space="preserve"> </w:t>
      </w:r>
      <w:proofErr w:type="spellStart"/>
      <w:r w:rsidRPr="001A0592">
        <w:rPr>
          <w:color w:val="000000" w:themeColor="text1"/>
          <w:sz w:val="24"/>
          <w:szCs w:val="24"/>
        </w:rPr>
        <w:t>ജീവിതവുമായി</w:t>
      </w:r>
      <w:proofErr w:type="spellEnd"/>
      <w:r w:rsidRPr="001A0592">
        <w:rPr>
          <w:color w:val="000000" w:themeColor="text1"/>
          <w:sz w:val="24"/>
          <w:szCs w:val="24"/>
        </w:rPr>
        <w:t xml:space="preserve"> </w:t>
      </w:r>
      <w:proofErr w:type="spellStart"/>
      <w:r w:rsidRPr="001A0592">
        <w:rPr>
          <w:color w:val="000000" w:themeColor="text1"/>
          <w:sz w:val="24"/>
          <w:szCs w:val="24"/>
        </w:rPr>
        <w:t>ബന്ധപ്പെട്ട</w:t>
      </w:r>
      <w:proofErr w:type="spellEnd"/>
      <w:r w:rsidRPr="001A0592">
        <w:rPr>
          <w:color w:val="000000" w:themeColor="text1"/>
          <w:sz w:val="24"/>
          <w:szCs w:val="24"/>
        </w:rPr>
        <w:t xml:space="preserve"> </w:t>
      </w:r>
      <w:proofErr w:type="spellStart"/>
      <w:r w:rsidRPr="001A0592">
        <w:rPr>
          <w:color w:val="000000" w:themeColor="text1"/>
          <w:sz w:val="24"/>
          <w:szCs w:val="24"/>
        </w:rPr>
        <w:t>ഒരു</w:t>
      </w:r>
      <w:proofErr w:type="spellEnd"/>
      <w:r w:rsidRPr="001A0592">
        <w:rPr>
          <w:color w:val="000000" w:themeColor="text1"/>
          <w:sz w:val="24"/>
          <w:szCs w:val="24"/>
        </w:rPr>
        <w:t xml:space="preserve"> </w:t>
      </w:r>
      <w:proofErr w:type="spellStart"/>
      <w:r w:rsidRPr="001A0592">
        <w:rPr>
          <w:color w:val="000000" w:themeColor="text1"/>
          <w:sz w:val="24"/>
          <w:szCs w:val="24"/>
        </w:rPr>
        <w:t>സംഭവകഥയാണിത്</w:t>
      </w:r>
      <w:proofErr w:type="spellEnd"/>
      <w:r w:rsidRPr="001A0592">
        <w:rPr>
          <w:color w:val="000000" w:themeColor="text1"/>
          <w:sz w:val="24"/>
          <w:szCs w:val="24"/>
        </w:rPr>
        <w:t xml:space="preserve">. </w:t>
      </w:r>
      <w:proofErr w:type="spellStart"/>
      <w:r w:rsidRPr="001A0592">
        <w:rPr>
          <w:color w:val="000000" w:themeColor="text1"/>
          <w:sz w:val="24"/>
          <w:szCs w:val="24"/>
        </w:rPr>
        <w:t>രാജകുമാരനായി</w:t>
      </w:r>
      <w:proofErr w:type="spellEnd"/>
      <w:r w:rsidRPr="001A0592">
        <w:rPr>
          <w:color w:val="000000" w:themeColor="text1"/>
          <w:sz w:val="24"/>
          <w:szCs w:val="24"/>
        </w:rPr>
        <w:t xml:space="preserve"> </w:t>
      </w:r>
      <w:proofErr w:type="spellStart"/>
      <w:r w:rsidRPr="001A0592">
        <w:rPr>
          <w:color w:val="000000" w:themeColor="text1"/>
          <w:sz w:val="24"/>
          <w:szCs w:val="24"/>
        </w:rPr>
        <w:t>സമ്പന്നതയിലും</w:t>
      </w:r>
      <w:proofErr w:type="spellEnd"/>
      <w:r w:rsidRPr="001A0592">
        <w:rPr>
          <w:color w:val="000000" w:themeColor="text1"/>
          <w:sz w:val="24"/>
          <w:szCs w:val="24"/>
        </w:rPr>
        <w:t xml:space="preserve"> </w:t>
      </w:r>
      <w:proofErr w:type="spellStart"/>
      <w:r w:rsidRPr="001A0592">
        <w:rPr>
          <w:color w:val="000000" w:themeColor="text1"/>
          <w:sz w:val="24"/>
          <w:szCs w:val="24"/>
        </w:rPr>
        <w:t>സുഖലോലുപതയിലും</w:t>
      </w:r>
      <w:proofErr w:type="spellEnd"/>
      <w:r w:rsidRPr="001A0592">
        <w:rPr>
          <w:color w:val="000000" w:themeColor="text1"/>
          <w:sz w:val="24"/>
          <w:szCs w:val="24"/>
        </w:rPr>
        <w:t xml:space="preserve"> </w:t>
      </w:r>
      <w:proofErr w:type="spellStart"/>
      <w:r w:rsidRPr="001A0592">
        <w:rPr>
          <w:color w:val="000000" w:themeColor="text1"/>
          <w:sz w:val="24"/>
          <w:szCs w:val="24"/>
        </w:rPr>
        <w:t>ജീവിച്ചിട്ടും</w:t>
      </w:r>
      <w:proofErr w:type="spellEnd"/>
      <w:r w:rsidRPr="001A0592">
        <w:rPr>
          <w:color w:val="000000" w:themeColor="text1"/>
          <w:sz w:val="24"/>
          <w:szCs w:val="24"/>
        </w:rPr>
        <w:t xml:space="preserve"> </w:t>
      </w:r>
      <w:proofErr w:type="spellStart"/>
      <w:r w:rsidRPr="001A0592">
        <w:rPr>
          <w:color w:val="000000" w:themeColor="text1"/>
          <w:sz w:val="24"/>
          <w:szCs w:val="24"/>
        </w:rPr>
        <w:t>സന്തോഷം</w:t>
      </w:r>
      <w:proofErr w:type="spellEnd"/>
      <w:r w:rsidRPr="001A0592">
        <w:rPr>
          <w:color w:val="000000" w:themeColor="text1"/>
          <w:sz w:val="24"/>
          <w:szCs w:val="24"/>
        </w:rPr>
        <w:t xml:space="preserve"> </w:t>
      </w:r>
      <w:proofErr w:type="spellStart"/>
      <w:r w:rsidRPr="001A0592">
        <w:rPr>
          <w:color w:val="000000" w:themeColor="text1"/>
          <w:sz w:val="24"/>
          <w:szCs w:val="24"/>
        </w:rPr>
        <w:t>ലഭിക്കാതിരുന്ന</w:t>
      </w:r>
      <w:proofErr w:type="spellEnd"/>
      <w:r w:rsidRPr="001A0592">
        <w:rPr>
          <w:color w:val="000000" w:themeColor="text1"/>
          <w:sz w:val="24"/>
          <w:szCs w:val="24"/>
        </w:rPr>
        <w:t xml:space="preserve"> </w:t>
      </w:r>
      <w:proofErr w:type="spellStart"/>
      <w:r w:rsidRPr="001A0592">
        <w:rPr>
          <w:color w:val="000000" w:themeColor="text1"/>
          <w:sz w:val="24"/>
          <w:szCs w:val="24"/>
        </w:rPr>
        <w:t>സിദ്ധാർഥന്റെ</w:t>
      </w:r>
      <w:proofErr w:type="spellEnd"/>
      <w:r w:rsidRPr="001A0592">
        <w:rPr>
          <w:color w:val="000000" w:themeColor="text1"/>
          <w:sz w:val="24"/>
          <w:szCs w:val="24"/>
        </w:rPr>
        <w:t xml:space="preserve"> </w:t>
      </w:r>
      <w:proofErr w:type="spellStart"/>
      <w:r w:rsidRPr="001A0592">
        <w:rPr>
          <w:color w:val="000000" w:themeColor="text1"/>
          <w:sz w:val="24"/>
          <w:szCs w:val="24"/>
        </w:rPr>
        <w:t>ജീവിതത്തി</w:t>
      </w:r>
      <w:proofErr w:type="spellEnd"/>
      <w:r w:rsidRPr="001A0592">
        <w:rPr>
          <w:color w:val="000000" w:themeColor="text1"/>
          <w:sz w:val="24"/>
          <w:szCs w:val="24"/>
        </w:rPr>
        <w:t xml:space="preserve">ൽ </w:t>
      </w:r>
      <w:proofErr w:type="spellStart"/>
      <w:r w:rsidRPr="001A0592">
        <w:rPr>
          <w:color w:val="000000" w:themeColor="text1"/>
          <w:sz w:val="24"/>
          <w:szCs w:val="24"/>
        </w:rPr>
        <w:t>വഴിത്തിരിവുണ്ടാക്കിയ</w:t>
      </w:r>
      <w:proofErr w:type="spellEnd"/>
      <w:r w:rsidRPr="001A0592">
        <w:rPr>
          <w:color w:val="000000" w:themeColor="text1"/>
          <w:sz w:val="24"/>
          <w:szCs w:val="24"/>
        </w:rPr>
        <w:t xml:space="preserve"> </w:t>
      </w:r>
      <w:proofErr w:type="spellStart"/>
      <w:r w:rsidRPr="001A0592">
        <w:rPr>
          <w:color w:val="000000" w:themeColor="text1"/>
          <w:sz w:val="24"/>
          <w:szCs w:val="24"/>
        </w:rPr>
        <w:t>സംഭവമാണ്</w:t>
      </w:r>
      <w:proofErr w:type="spellEnd"/>
      <w:r w:rsidRPr="001A0592">
        <w:rPr>
          <w:color w:val="000000" w:themeColor="text1"/>
          <w:sz w:val="24"/>
          <w:szCs w:val="24"/>
        </w:rPr>
        <w:t xml:space="preserve"> </w:t>
      </w:r>
      <w:proofErr w:type="spellStart"/>
      <w:r w:rsidRPr="001A0592">
        <w:rPr>
          <w:color w:val="000000" w:themeColor="text1"/>
          <w:sz w:val="24"/>
          <w:szCs w:val="24"/>
        </w:rPr>
        <w:t>ഇതി</w:t>
      </w:r>
      <w:proofErr w:type="spellEnd"/>
      <w:r w:rsidRPr="001A0592">
        <w:rPr>
          <w:color w:val="000000" w:themeColor="text1"/>
          <w:sz w:val="24"/>
          <w:szCs w:val="24"/>
        </w:rPr>
        <w:t xml:space="preserve">ൽ </w:t>
      </w:r>
      <w:proofErr w:type="spellStart"/>
      <w:r w:rsidRPr="001A0592">
        <w:rPr>
          <w:color w:val="000000" w:themeColor="text1"/>
          <w:sz w:val="24"/>
          <w:szCs w:val="24"/>
        </w:rPr>
        <w:t>വിവരിക്കുന്നത്</w:t>
      </w:r>
      <w:proofErr w:type="spellEnd"/>
      <w:r w:rsidRPr="001A0592">
        <w:rPr>
          <w:color w:val="000000" w:themeColor="text1"/>
          <w:sz w:val="24"/>
          <w:szCs w:val="24"/>
        </w:rPr>
        <w:t>. തന്റെ ചുറ്റുപാടുമുള്ള മനുഷ്യരുടെ ദുഃഖങ്ങളുടെ കാരണം അന്വേഷിച്ച് സന്യാസം സ്വീകരിച്ച സിദ്ധാർഥൻ ജ്ഞാനോദയം നേടി പിൽക്കാലത്ത് ഗൗതമബുദ്ധൻ എന്നറിയപ്പെട്ടു.</w:t>
      </w:r>
    </w:p>
    <w:p w14:paraId="1982F32F" w14:textId="13FD5542"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ബി.സി.ഇ</w:t>
      </w:r>
      <w:proofErr w:type="spellEnd"/>
      <w:r w:rsidRPr="001A0592">
        <w:rPr>
          <w:color w:val="000000" w:themeColor="text1"/>
          <w:sz w:val="24"/>
          <w:szCs w:val="24"/>
        </w:rPr>
        <w:t xml:space="preserve">. 6-ാം </w:t>
      </w:r>
      <w:proofErr w:type="spellStart"/>
      <w:r w:rsidRPr="001A0592">
        <w:rPr>
          <w:color w:val="000000" w:themeColor="text1"/>
          <w:sz w:val="24"/>
          <w:szCs w:val="24"/>
        </w:rPr>
        <w:t>നൂറ്റാണ്ട്</w:t>
      </w:r>
      <w:proofErr w:type="spellEnd"/>
      <w:r w:rsidRPr="001A0592">
        <w:rPr>
          <w:color w:val="000000" w:themeColor="text1"/>
          <w:sz w:val="24"/>
          <w:szCs w:val="24"/>
        </w:rPr>
        <w:t xml:space="preserve"> </w:t>
      </w:r>
      <w:proofErr w:type="spellStart"/>
      <w:r w:rsidRPr="001A0592">
        <w:rPr>
          <w:color w:val="000000" w:themeColor="text1"/>
          <w:sz w:val="24"/>
          <w:szCs w:val="24"/>
        </w:rPr>
        <w:t>ലോകചരിത്രത്തിലെ</w:t>
      </w:r>
      <w:proofErr w:type="spellEnd"/>
      <w:r w:rsidRPr="001A0592">
        <w:rPr>
          <w:color w:val="000000" w:themeColor="text1"/>
          <w:sz w:val="24"/>
          <w:szCs w:val="24"/>
        </w:rPr>
        <w:t xml:space="preserve"> </w:t>
      </w:r>
      <w:proofErr w:type="spellStart"/>
      <w:r w:rsidRPr="001A0592">
        <w:rPr>
          <w:color w:val="000000" w:themeColor="text1"/>
          <w:sz w:val="24"/>
          <w:szCs w:val="24"/>
        </w:rPr>
        <w:t>ശ്രദ്ധേയമായ</w:t>
      </w:r>
      <w:proofErr w:type="spellEnd"/>
      <w:r w:rsidRPr="001A0592">
        <w:rPr>
          <w:color w:val="000000" w:themeColor="text1"/>
          <w:sz w:val="24"/>
          <w:szCs w:val="24"/>
        </w:rPr>
        <w:t xml:space="preserve"> </w:t>
      </w:r>
      <w:proofErr w:type="spellStart"/>
      <w:r w:rsidRPr="001A0592">
        <w:rPr>
          <w:color w:val="000000" w:themeColor="text1"/>
          <w:sz w:val="24"/>
          <w:szCs w:val="24"/>
        </w:rPr>
        <w:t>കാലഘട്ടമായിരുന്നു</w:t>
      </w:r>
      <w:proofErr w:type="spellEnd"/>
      <w:r w:rsidRPr="001A0592">
        <w:rPr>
          <w:color w:val="000000" w:themeColor="text1"/>
          <w:sz w:val="24"/>
          <w:szCs w:val="24"/>
        </w:rPr>
        <w:t xml:space="preserve">. ഇന്ത്യയിൽ വർധമാന മഹാവീരൻ, ഗൗതമബുദ്ധൻ, ഇറാനിൽ സരതുഷ്ട്ര, ചൈനയിൽ കൺഫ്യൂഷ്യസ്, ഗ്രീസിൽ ഹെറാക്ലിറ്റസ് തുടങ്ങിയവർ പുതിയ ആശയങ്ങൾ പ്രചരിപ്പിച്ച കാലമായിരുന്നു ഇത്. </w:t>
      </w:r>
      <w:proofErr w:type="spellStart"/>
      <w:r w:rsidRPr="001A0592">
        <w:rPr>
          <w:color w:val="000000" w:themeColor="text1"/>
          <w:sz w:val="24"/>
          <w:szCs w:val="24"/>
        </w:rPr>
        <w:t>ലോകത്തിലാകമാനം</w:t>
      </w:r>
      <w:proofErr w:type="spellEnd"/>
      <w:r w:rsidRPr="001A0592">
        <w:rPr>
          <w:color w:val="000000" w:themeColor="text1"/>
          <w:sz w:val="24"/>
          <w:szCs w:val="24"/>
        </w:rPr>
        <w:t xml:space="preserve"> </w:t>
      </w:r>
      <w:proofErr w:type="spellStart"/>
      <w:r w:rsidRPr="001A0592">
        <w:rPr>
          <w:color w:val="000000" w:themeColor="text1"/>
          <w:sz w:val="24"/>
          <w:szCs w:val="24"/>
        </w:rPr>
        <w:t>സാമ്പത്തിക-രാഷ്ട്രീയ</w:t>
      </w:r>
      <w:proofErr w:type="spellEnd"/>
      <w:r w:rsidRPr="001A0592">
        <w:rPr>
          <w:color w:val="000000" w:themeColor="text1"/>
          <w:sz w:val="24"/>
          <w:szCs w:val="24"/>
        </w:rPr>
        <w:t xml:space="preserve"> </w:t>
      </w:r>
      <w:proofErr w:type="spellStart"/>
      <w:r w:rsidRPr="001A0592">
        <w:rPr>
          <w:color w:val="000000" w:themeColor="text1"/>
          <w:sz w:val="24"/>
          <w:szCs w:val="24"/>
        </w:rPr>
        <w:t>രംഗങ്ങളിലും</w:t>
      </w:r>
      <w:proofErr w:type="spellEnd"/>
      <w:r w:rsidRPr="001A0592">
        <w:rPr>
          <w:color w:val="000000" w:themeColor="text1"/>
          <w:sz w:val="24"/>
          <w:szCs w:val="24"/>
        </w:rPr>
        <w:t xml:space="preserve"> </w:t>
      </w:r>
      <w:proofErr w:type="spellStart"/>
      <w:r w:rsidRPr="001A0592">
        <w:rPr>
          <w:color w:val="000000" w:themeColor="text1"/>
          <w:sz w:val="24"/>
          <w:szCs w:val="24"/>
        </w:rPr>
        <w:t>മാറ്റങ്ങ</w:t>
      </w:r>
      <w:proofErr w:type="spellEnd"/>
      <w:r w:rsidRPr="001A0592">
        <w:rPr>
          <w:color w:val="000000" w:themeColor="text1"/>
          <w:sz w:val="24"/>
          <w:szCs w:val="24"/>
        </w:rPr>
        <w:t xml:space="preserve">ൾ </w:t>
      </w:r>
      <w:proofErr w:type="spellStart"/>
      <w:r w:rsidRPr="001A0592">
        <w:rPr>
          <w:color w:val="000000" w:themeColor="text1"/>
          <w:sz w:val="24"/>
          <w:szCs w:val="24"/>
        </w:rPr>
        <w:t>പ്രത്യക്ഷപ്പെട്ട</w:t>
      </w:r>
      <w:proofErr w:type="spellEnd"/>
      <w:r w:rsidRPr="001A0592">
        <w:rPr>
          <w:color w:val="000000" w:themeColor="text1"/>
          <w:sz w:val="24"/>
          <w:szCs w:val="24"/>
        </w:rPr>
        <w:t xml:space="preserve"> ഈ </w:t>
      </w:r>
      <w:proofErr w:type="spellStart"/>
      <w:r w:rsidRPr="001A0592">
        <w:rPr>
          <w:color w:val="000000" w:themeColor="text1"/>
          <w:sz w:val="24"/>
          <w:szCs w:val="24"/>
        </w:rPr>
        <w:t>കാലഘട്ടത്തി</w:t>
      </w:r>
      <w:proofErr w:type="spellEnd"/>
      <w:r w:rsidRPr="001A0592">
        <w:rPr>
          <w:color w:val="000000" w:themeColor="text1"/>
          <w:sz w:val="24"/>
          <w:szCs w:val="24"/>
        </w:rPr>
        <w:t xml:space="preserve">ൽ </w:t>
      </w:r>
      <w:proofErr w:type="spellStart"/>
      <w:r w:rsidRPr="001A0592">
        <w:rPr>
          <w:color w:val="000000" w:themeColor="text1"/>
          <w:sz w:val="24"/>
          <w:szCs w:val="24"/>
        </w:rPr>
        <w:t>പുതിയ</w:t>
      </w:r>
      <w:proofErr w:type="spellEnd"/>
      <w:r w:rsidRPr="001A0592">
        <w:rPr>
          <w:color w:val="000000" w:themeColor="text1"/>
          <w:sz w:val="24"/>
          <w:szCs w:val="24"/>
        </w:rPr>
        <w:t xml:space="preserve"> </w:t>
      </w:r>
      <w:proofErr w:type="spellStart"/>
      <w:r w:rsidRPr="001A0592">
        <w:rPr>
          <w:color w:val="000000" w:themeColor="text1"/>
          <w:sz w:val="24"/>
          <w:szCs w:val="24"/>
        </w:rPr>
        <w:t>രാഷ്ട്രസംവിധാനങ്ങളും</w:t>
      </w:r>
      <w:proofErr w:type="spellEnd"/>
      <w:r w:rsidRPr="001A0592">
        <w:rPr>
          <w:color w:val="000000" w:themeColor="text1"/>
          <w:sz w:val="24"/>
          <w:szCs w:val="24"/>
        </w:rPr>
        <w:t xml:space="preserve"> </w:t>
      </w:r>
      <w:proofErr w:type="spellStart"/>
      <w:r w:rsidRPr="001A0592">
        <w:rPr>
          <w:color w:val="000000" w:themeColor="text1"/>
          <w:sz w:val="24"/>
          <w:szCs w:val="24"/>
        </w:rPr>
        <w:t>നിലവി</w:t>
      </w:r>
      <w:proofErr w:type="spellEnd"/>
      <w:r w:rsidRPr="001A0592">
        <w:rPr>
          <w:color w:val="000000" w:themeColor="text1"/>
          <w:sz w:val="24"/>
          <w:szCs w:val="24"/>
        </w:rPr>
        <w:t xml:space="preserve">ൽ </w:t>
      </w:r>
      <w:proofErr w:type="spellStart"/>
      <w:r w:rsidRPr="001A0592">
        <w:rPr>
          <w:color w:val="000000" w:themeColor="text1"/>
          <w:sz w:val="24"/>
          <w:szCs w:val="24"/>
        </w:rPr>
        <w:t>വന്നു</w:t>
      </w:r>
      <w:proofErr w:type="spellEnd"/>
      <w:r w:rsidRPr="001A0592">
        <w:rPr>
          <w:color w:val="000000" w:themeColor="text1"/>
          <w:sz w:val="24"/>
          <w:szCs w:val="24"/>
        </w:rPr>
        <w:t xml:space="preserve">. </w:t>
      </w:r>
      <w:proofErr w:type="spellStart"/>
      <w:r w:rsidRPr="001A0592">
        <w:rPr>
          <w:color w:val="000000" w:themeColor="text1"/>
          <w:sz w:val="24"/>
          <w:szCs w:val="24"/>
        </w:rPr>
        <w:t>അത്തരം</w:t>
      </w:r>
      <w:proofErr w:type="spellEnd"/>
      <w:r w:rsidRPr="001A0592">
        <w:rPr>
          <w:color w:val="000000" w:themeColor="text1"/>
          <w:sz w:val="24"/>
          <w:szCs w:val="24"/>
        </w:rPr>
        <w:t xml:space="preserve"> </w:t>
      </w:r>
      <w:proofErr w:type="spellStart"/>
      <w:r w:rsidRPr="001A0592">
        <w:rPr>
          <w:color w:val="000000" w:themeColor="text1"/>
          <w:sz w:val="24"/>
          <w:szCs w:val="24"/>
        </w:rPr>
        <w:t>മാറ്റങ്ങളെക്കുറിച്ചാണ്</w:t>
      </w:r>
      <w:proofErr w:type="spellEnd"/>
      <w:r w:rsidRPr="001A0592">
        <w:rPr>
          <w:color w:val="000000" w:themeColor="text1"/>
          <w:sz w:val="24"/>
          <w:szCs w:val="24"/>
        </w:rPr>
        <w:t xml:space="preserve"> ഈ </w:t>
      </w:r>
      <w:proofErr w:type="spellStart"/>
      <w:r w:rsidRPr="001A0592">
        <w:rPr>
          <w:color w:val="000000" w:themeColor="text1"/>
          <w:sz w:val="24"/>
          <w:szCs w:val="24"/>
        </w:rPr>
        <w:t>അധ്യായത്തി</w:t>
      </w:r>
      <w:proofErr w:type="spellEnd"/>
      <w:r w:rsidRPr="001A0592">
        <w:rPr>
          <w:color w:val="000000" w:themeColor="text1"/>
          <w:sz w:val="24"/>
          <w:szCs w:val="24"/>
        </w:rPr>
        <w:t xml:space="preserve">ൽ </w:t>
      </w:r>
      <w:proofErr w:type="spellStart"/>
      <w:r w:rsidRPr="001A0592">
        <w:rPr>
          <w:color w:val="000000" w:themeColor="text1"/>
          <w:sz w:val="24"/>
          <w:szCs w:val="24"/>
        </w:rPr>
        <w:t>നാം</w:t>
      </w:r>
      <w:proofErr w:type="spellEnd"/>
      <w:r w:rsidRPr="001A0592">
        <w:rPr>
          <w:color w:val="000000" w:themeColor="text1"/>
          <w:sz w:val="24"/>
          <w:szCs w:val="24"/>
        </w:rPr>
        <w:t xml:space="preserve"> </w:t>
      </w:r>
      <w:proofErr w:type="spellStart"/>
      <w:r w:rsidRPr="001A0592">
        <w:rPr>
          <w:color w:val="000000" w:themeColor="text1"/>
          <w:sz w:val="24"/>
          <w:szCs w:val="24"/>
        </w:rPr>
        <w:t>ചർച്ചചെയ്യുന്നത്</w:t>
      </w:r>
      <w:proofErr w:type="spellEnd"/>
      <w:r w:rsidRPr="001A0592">
        <w:rPr>
          <w:color w:val="000000" w:themeColor="text1"/>
          <w:sz w:val="24"/>
          <w:szCs w:val="24"/>
        </w:rPr>
        <w:t>.</w:t>
      </w:r>
    </w:p>
    <w:p w14:paraId="4FB80FD1" w14:textId="77777777" w:rsidR="007A4D46" w:rsidRPr="001A0592" w:rsidRDefault="00000000" w:rsidP="001A0592">
      <w:pPr>
        <w:spacing w:line="240" w:lineRule="auto"/>
        <w:rPr>
          <w:b/>
          <w:bCs/>
          <w:color w:val="000000" w:themeColor="text1"/>
          <w:sz w:val="24"/>
          <w:szCs w:val="24"/>
        </w:rPr>
      </w:pPr>
      <w:r w:rsidRPr="001A0592">
        <w:rPr>
          <w:b/>
          <w:bCs/>
          <w:color w:val="000000" w:themeColor="text1"/>
          <w:sz w:val="24"/>
          <w:szCs w:val="24"/>
        </w:rPr>
        <w:t>ഗംഗാതടത്തിലെ ആശയവിപ്ലവം</w:t>
      </w:r>
    </w:p>
    <w:p w14:paraId="324BAC9A" w14:textId="77777777"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lastRenderedPageBreak/>
        <w:t>ബി.സി.ഇ</w:t>
      </w:r>
      <w:proofErr w:type="spellEnd"/>
      <w:r w:rsidRPr="001A0592">
        <w:rPr>
          <w:color w:val="000000" w:themeColor="text1"/>
          <w:sz w:val="24"/>
          <w:szCs w:val="24"/>
        </w:rPr>
        <w:t>. ആറാം നൂറ്റാണ്ടിൽ ഇന്ത്യയിൽ പുതിയ ആശയങ്ങൾ രൂപംകൊണ്ടത് പ്രധാനമായും ഗംഗാ തടത്തിലായിരുന്നു. നവീനാശയങ്ങളുടെ വളർച്ചയിൽ ഗംഗാതടത്തിലെ ഭൗതികസാഹചര്യങ്ങൾ പ്രധാന പങ്കുവഹിച്ചു. ഈ ഭൗതികസാഹചര്യങ്ങളെ രൂപപ്പെടു ത്തിയത് ചുവടെപ്പറയുന്ന ഘടകങ്ങളായിരുന്നു.</w:t>
      </w:r>
    </w:p>
    <w:p w14:paraId="43F33BBD" w14:textId="77777777" w:rsidR="000F3987" w:rsidRPr="001A0592" w:rsidRDefault="00000000" w:rsidP="001A0592">
      <w:pPr>
        <w:pStyle w:val="ListParagraph"/>
        <w:numPr>
          <w:ilvl w:val="0"/>
          <w:numId w:val="10"/>
        </w:numPr>
        <w:spacing w:line="240" w:lineRule="auto"/>
        <w:rPr>
          <w:color w:val="000000" w:themeColor="text1"/>
          <w:sz w:val="24"/>
          <w:szCs w:val="24"/>
        </w:rPr>
      </w:pPr>
      <w:proofErr w:type="spellStart"/>
      <w:r w:rsidRPr="001A0592">
        <w:rPr>
          <w:rFonts w:ascii="Nirmala UI" w:hAnsi="Nirmala UI" w:cs="Nirmala UI"/>
          <w:color w:val="000000" w:themeColor="text1"/>
          <w:sz w:val="24"/>
          <w:szCs w:val="24"/>
        </w:rPr>
        <w:t>ഇരുമ്പുപകരണങ്ങളുടെ</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വ്യാപക</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ഉപയോഗം</w:t>
      </w:r>
      <w:proofErr w:type="spellEnd"/>
    </w:p>
    <w:p w14:paraId="1C296B23" w14:textId="253A2D94" w:rsidR="007A4D46" w:rsidRPr="001A0592" w:rsidRDefault="00000000" w:rsidP="001A0592">
      <w:pPr>
        <w:pStyle w:val="ListParagraph"/>
        <w:numPr>
          <w:ilvl w:val="0"/>
          <w:numId w:val="10"/>
        </w:numPr>
        <w:spacing w:line="240" w:lineRule="auto"/>
        <w:rPr>
          <w:color w:val="000000" w:themeColor="text1"/>
          <w:sz w:val="24"/>
          <w:szCs w:val="24"/>
        </w:rPr>
      </w:pPr>
      <w:proofErr w:type="spellStart"/>
      <w:r w:rsidRPr="001A0592">
        <w:rPr>
          <w:rFonts w:ascii="Nirmala UI" w:hAnsi="Nirmala UI" w:cs="Nirmala UI"/>
          <w:color w:val="000000" w:themeColor="text1"/>
          <w:sz w:val="24"/>
          <w:szCs w:val="24"/>
        </w:rPr>
        <w:t>കാർഷികോൽപാദന</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വർധനവ്</w:t>
      </w:r>
      <w:proofErr w:type="spellEnd"/>
    </w:p>
    <w:p w14:paraId="7BFFD35C" w14:textId="606FA288" w:rsidR="007A4D46" w:rsidRPr="001A0592" w:rsidRDefault="00000000" w:rsidP="001A0592">
      <w:pPr>
        <w:spacing w:line="240" w:lineRule="auto"/>
        <w:rPr>
          <w:color w:val="000000" w:themeColor="text1"/>
          <w:sz w:val="24"/>
          <w:szCs w:val="24"/>
        </w:rPr>
      </w:pPr>
      <w:proofErr w:type="spellStart"/>
      <w:r w:rsidRPr="001A0592">
        <w:rPr>
          <w:rFonts w:ascii="Nirmala UI" w:hAnsi="Nirmala UI" w:cs="Nirmala UI"/>
          <w:color w:val="000000" w:themeColor="text1"/>
          <w:sz w:val="24"/>
          <w:szCs w:val="24"/>
        </w:rPr>
        <w:t>ക</w:t>
      </w:r>
      <w:r w:rsidRPr="001A0592">
        <w:rPr>
          <w:color w:val="000000" w:themeColor="text1"/>
          <w:sz w:val="24"/>
          <w:szCs w:val="24"/>
        </w:rPr>
        <w:t>ച്ചവടം</w:t>
      </w:r>
      <w:proofErr w:type="spellEnd"/>
      <w:r w:rsidRPr="001A0592">
        <w:rPr>
          <w:color w:val="000000" w:themeColor="text1"/>
          <w:sz w:val="24"/>
          <w:szCs w:val="24"/>
        </w:rPr>
        <w:t xml:space="preserve">, </w:t>
      </w:r>
      <w:proofErr w:type="spellStart"/>
      <w:r w:rsidRPr="001A0592">
        <w:rPr>
          <w:color w:val="000000" w:themeColor="text1"/>
          <w:sz w:val="24"/>
          <w:szCs w:val="24"/>
        </w:rPr>
        <w:t>നഗരങ്ങ</w:t>
      </w:r>
      <w:proofErr w:type="spellEnd"/>
      <w:r w:rsidRPr="001A0592">
        <w:rPr>
          <w:color w:val="000000" w:themeColor="text1"/>
          <w:sz w:val="24"/>
          <w:szCs w:val="24"/>
        </w:rPr>
        <w:t xml:space="preserve">ൾ </w:t>
      </w:r>
      <w:proofErr w:type="spellStart"/>
      <w:r w:rsidRPr="001A0592">
        <w:rPr>
          <w:color w:val="000000" w:themeColor="text1"/>
          <w:sz w:val="24"/>
          <w:szCs w:val="24"/>
        </w:rPr>
        <w:t>എന്നിവയുടെ</w:t>
      </w:r>
      <w:proofErr w:type="spellEnd"/>
      <w:r w:rsidRPr="001A0592">
        <w:rPr>
          <w:color w:val="000000" w:themeColor="text1"/>
          <w:sz w:val="24"/>
          <w:szCs w:val="24"/>
        </w:rPr>
        <w:t xml:space="preserve"> </w:t>
      </w:r>
      <w:proofErr w:type="spellStart"/>
      <w:r w:rsidRPr="001A0592">
        <w:rPr>
          <w:color w:val="000000" w:themeColor="text1"/>
          <w:sz w:val="24"/>
          <w:szCs w:val="24"/>
        </w:rPr>
        <w:t>വളർച്ച</w:t>
      </w:r>
      <w:proofErr w:type="spellEnd"/>
      <w:r w:rsidRPr="001A0592">
        <w:rPr>
          <w:color w:val="000000" w:themeColor="text1"/>
          <w:sz w:val="24"/>
          <w:szCs w:val="24"/>
        </w:rPr>
        <w:t xml:space="preserve"> </w:t>
      </w:r>
      <w:proofErr w:type="spellStart"/>
      <w:r w:rsidRPr="001A0592">
        <w:rPr>
          <w:color w:val="000000" w:themeColor="text1"/>
          <w:sz w:val="24"/>
          <w:szCs w:val="24"/>
        </w:rPr>
        <w:t>ബി.സി.ഇ</w:t>
      </w:r>
      <w:proofErr w:type="spellEnd"/>
      <w:r w:rsidRPr="001A0592">
        <w:rPr>
          <w:color w:val="000000" w:themeColor="text1"/>
          <w:sz w:val="24"/>
          <w:szCs w:val="24"/>
        </w:rPr>
        <w:t xml:space="preserve">. </w:t>
      </w:r>
      <w:proofErr w:type="spellStart"/>
      <w:r w:rsidRPr="001A0592">
        <w:rPr>
          <w:color w:val="000000" w:themeColor="text1"/>
          <w:sz w:val="24"/>
          <w:szCs w:val="24"/>
        </w:rPr>
        <w:t>ആറാം</w:t>
      </w:r>
      <w:proofErr w:type="spellEnd"/>
      <w:r w:rsidRPr="001A0592">
        <w:rPr>
          <w:color w:val="000000" w:themeColor="text1"/>
          <w:sz w:val="24"/>
          <w:szCs w:val="24"/>
        </w:rPr>
        <w:t xml:space="preserve"> </w:t>
      </w:r>
      <w:proofErr w:type="spellStart"/>
      <w:r w:rsidRPr="001A0592">
        <w:rPr>
          <w:color w:val="000000" w:themeColor="text1"/>
          <w:sz w:val="24"/>
          <w:szCs w:val="24"/>
        </w:rPr>
        <w:t>നൂറ്റാണ്ടോടെ</w:t>
      </w:r>
      <w:proofErr w:type="spellEnd"/>
      <w:r w:rsidRPr="001A0592">
        <w:rPr>
          <w:color w:val="000000" w:themeColor="text1"/>
          <w:sz w:val="24"/>
          <w:szCs w:val="24"/>
        </w:rPr>
        <w:t xml:space="preserve"> </w:t>
      </w:r>
      <w:proofErr w:type="spellStart"/>
      <w:r w:rsidRPr="001A0592">
        <w:rPr>
          <w:color w:val="000000" w:themeColor="text1"/>
          <w:sz w:val="24"/>
          <w:szCs w:val="24"/>
        </w:rPr>
        <w:t>കൃഷിയെയും</w:t>
      </w:r>
      <w:proofErr w:type="spellEnd"/>
      <w:r w:rsidRPr="001A0592">
        <w:rPr>
          <w:color w:val="000000" w:themeColor="text1"/>
          <w:sz w:val="24"/>
          <w:szCs w:val="24"/>
        </w:rPr>
        <w:t xml:space="preserve"> </w:t>
      </w:r>
      <w:proofErr w:type="spellStart"/>
      <w:r w:rsidRPr="001A0592">
        <w:rPr>
          <w:color w:val="000000" w:themeColor="text1"/>
          <w:sz w:val="24"/>
          <w:szCs w:val="24"/>
        </w:rPr>
        <w:t>കന്നുകാലികളെയും</w:t>
      </w:r>
      <w:proofErr w:type="spellEnd"/>
      <w:r w:rsidRPr="001A0592">
        <w:rPr>
          <w:color w:val="000000" w:themeColor="text1"/>
          <w:sz w:val="24"/>
          <w:szCs w:val="24"/>
        </w:rPr>
        <w:t xml:space="preserve"> </w:t>
      </w:r>
      <w:proofErr w:type="spellStart"/>
      <w:r w:rsidRPr="001A0592">
        <w:rPr>
          <w:color w:val="000000" w:themeColor="text1"/>
          <w:sz w:val="24"/>
          <w:szCs w:val="24"/>
        </w:rPr>
        <w:t>ആശ്രയിച്ചുള്ള</w:t>
      </w:r>
      <w:proofErr w:type="spellEnd"/>
      <w:r w:rsidRPr="001A0592">
        <w:rPr>
          <w:color w:val="000000" w:themeColor="text1"/>
          <w:sz w:val="24"/>
          <w:szCs w:val="24"/>
        </w:rPr>
        <w:t xml:space="preserve"> </w:t>
      </w:r>
      <w:proofErr w:type="spellStart"/>
      <w:r w:rsidRPr="001A0592">
        <w:rPr>
          <w:color w:val="000000" w:themeColor="text1"/>
          <w:sz w:val="24"/>
          <w:szCs w:val="24"/>
        </w:rPr>
        <w:t>ഒരു</w:t>
      </w:r>
      <w:proofErr w:type="spellEnd"/>
      <w:r w:rsidRPr="001A0592">
        <w:rPr>
          <w:color w:val="000000" w:themeColor="text1"/>
          <w:sz w:val="24"/>
          <w:szCs w:val="24"/>
        </w:rPr>
        <w:t xml:space="preserve"> </w:t>
      </w:r>
      <w:proofErr w:type="spellStart"/>
      <w:r w:rsidRPr="001A0592">
        <w:rPr>
          <w:color w:val="000000" w:themeColor="text1"/>
          <w:sz w:val="24"/>
          <w:szCs w:val="24"/>
        </w:rPr>
        <w:t>സാമൂഹിക-സാമ്പത്തിക</w:t>
      </w:r>
      <w:proofErr w:type="spellEnd"/>
      <w:r w:rsidRPr="001A0592">
        <w:rPr>
          <w:color w:val="000000" w:themeColor="text1"/>
          <w:sz w:val="24"/>
          <w:szCs w:val="24"/>
        </w:rPr>
        <w:t xml:space="preserve"> </w:t>
      </w:r>
      <w:proofErr w:type="spellStart"/>
      <w:r w:rsidRPr="001A0592">
        <w:rPr>
          <w:color w:val="000000" w:themeColor="text1"/>
          <w:sz w:val="24"/>
          <w:szCs w:val="24"/>
        </w:rPr>
        <w:t>വ്യവസ്ഥ</w:t>
      </w:r>
      <w:proofErr w:type="spellEnd"/>
      <w:r w:rsidRPr="001A0592">
        <w:rPr>
          <w:color w:val="000000" w:themeColor="text1"/>
          <w:sz w:val="24"/>
          <w:szCs w:val="24"/>
        </w:rPr>
        <w:t xml:space="preserve"> ഗംഗാതടത്തിൽ ഉയർന്നുവന്നു. </w:t>
      </w:r>
      <w:proofErr w:type="spellStart"/>
      <w:r w:rsidRPr="001A0592">
        <w:rPr>
          <w:color w:val="000000" w:themeColor="text1"/>
          <w:sz w:val="24"/>
          <w:szCs w:val="24"/>
        </w:rPr>
        <w:t>ഇത്</w:t>
      </w:r>
      <w:proofErr w:type="spellEnd"/>
      <w:r w:rsidRPr="001A0592">
        <w:rPr>
          <w:color w:val="000000" w:themeColor="text1"/>
          <w:sz w:val="24"/>
          <w:szCs w:val="24"/>
        </w:rPr>
        <w:t xml:space="preserve"> </w:t>
      </w:r>
      <w:proofErr w:type="spellStart"/>
      <w:r w:rsidRPr="001A0592">
        <w:rPr>
          <w:color w:val="000000" w:themeColor="text1"/>
          <w:sz w:val="24"/>
          <w:szCs w:val="24"/>
        </w:rPr>
        <w:t>യാഗങ്ങൾക്കും</w:t>
      </w:r>
      <w:proofErr w:type="spellEnd"/>
      <w:r w:rsidRPr="001A0592">
        <w:rPr>
          <w:color w:val="000000" w:themeColor="text1"/>
          <w:sz w:val="24"/>
          <w:szCs w:val="24"/>
        </w:rPr>
        <w:t xml:space="preserve"> </w:t>
      </w:r>
      <w:proofErr w:type="spellStart"/>
      <w:r w:rsidRPr="001A0592">
        <w:rPr>
          <w:color w:val="000000" w:themeColor="text1"/>
          <w:sz w:val="24"/>
          <w:szCs w:val="24"/>
        </w:rPr>
        <w:t>മൃഗബലിക്കും</w:t>
      </w:r>
      <w:proofErr w:type="spellEnd"/>
      <w:r w:rsidRPr="001A0592">
        <w:rPr>
          <w:color w:val="000000" w:themeColor="text1"/>
          <w:sz w:val="24"/>
          <w:szCs w:val="24"/>
        </w:rPr>
        <w:t xml:space="preserve"> </w:t>
      </w:r>
      <w:proofErr w:type="spellStart"/>
      <w:r w:rsidRPr="001A0592">
        <w:rPr>
          <w:color w:val="000000" w:themeColor="text1"/>
          <w:sz w:val="24"/>
          <w:szCs w:val="24"/>
        </w:rPr>
        <w:t>പ്രാമുഖ്യം</w:t>
      </w:r>
      <w:proofErr w:type="spellEnd"/>
      <w:r w:rsidRPr="001A0592">
        <w:rPr>
          <w:color w:val="000000" w:themeColor="text1"/>
          <w:sz w:val="24"/>
          <w:szCs w:val="24"/>
        </w:rPr>
        <w:t xml:space="preserve"> </w:t>
      </w:r>
      <w:proofErr w:type="spellStart"/>
      <w:r w:rsidRPr="001A0592">
        <w:rPr>
          <w:color w:val="000000" w:themeColor="text1"/>
          <w:sz w:val="24"/>
          <w:szCs w:val="24"/>
        </w:rPr>
        <w:t>നൽകിയിരുന്ന</w:t>
      </w:r>
      <w:proofErr w:type="spellEnd"/>
      <w:r w:rsidRPr="001A0592">
        <w:rPr>
          <w:color w:val="000000" w:themeColor="text1"/>
          <w:sz w:val="24"/>
          <w:szCs w:val="24"/>
        </w:rPr>
        <w:t xml:space="preserve"> </w:t>
      </w:r>
      <w:proofErr w:type="spellStart"/>
      <w:r w:rsidRPr="001A0592">
        <w:rPr>
          <w:color w:val="000000" w:themeColor="text1"/>
          <w:sz w:val="24"/>
          <w:szCs w:val="24"/>
        </w:rPr>
        <w:t>വേദകാല</w:t>
      </w:r>
      <w:proofErr w:type="spellEnd"/>
      <w:r w:rsidRPr="001A0592">
        <w:rPr>
          <w:color w:val="000000" w:themeColor="text1"/>
          <w:sz w:val="24"/>
          <w:szCs w:val="24"/>
        </w:rPr>
        <w:t xml:space="preserve"> </w:t>
      </w:r>
      <w:proofErr w:type="spellStart"/>
      <w:r w:rsidRPr="001A0592">
        <w:rPr>
          <w:color w:val="000000" w:themeColor="text1"/>
          <w:sz w:val="24"/>
          <w:szCs w:val="24"/>
        </w:rPr>
        <w:t>ആചാരവുമായി</w:t>
      </w:r>
      <w:proofErr w:type="spellEnd"/>
      <w:r w:rsidRPr="001A0592">
        <w:rPr>
          <w:color w:val="000000" w:themeColor="text1"/>
          <w:sz w:val="24"/>
          <w:szCs w:val="24"/>
        </w:rPr>
        <w:t xml:space="preserve"> </w:t>
      </w:r>
      <w:proofErr w:type="spellStart"/>
      <w:r w:rsidRPr="001A0592">
        <w:rPr>
          <w:color w:val="000000" w:themeColor="text1"/>
          <w:sz w:val="24"/>
          <w:szCs w:val="24"/>
        </w:rPr>
        <w:t>പൊരുത്തപ്പെട്ടതായിരുന്നില്ല</w:t>
      </w:r>
      <w:proofErr w:type="spellEnd"/>
      <w:r w:rsidRPr="001A0592">
        <w:rPr>
          <w:color w:val="000000" w:themeColor="text1"/>
          <w:sz w:val="24"/>
          <w:szCs w:val="24"/>
        </w:rPr>
        <w:t xml:space="preserve">. യാഗങ്ങളുടെ </w:t>
      </w:r>
      <w:proofErr w:type="spellStart"/>
      <w:r w:rsidRPr="001A0592">
        <w:rPr>
          <w:color w:val="000000" w:themeColor="text1"/>
          <w:sz w:val="24"/>
          <w:szCs w:val="24"/>
        </w:rPr>
        <w:t>ഭാഗമായി</w:t>
      </w:r>
      <w:proofErr w:type="spellEnd"/>
      <w:r w:rsidRPr="001A0592">
        <w:rPr>
          <w:color w:val="000000" w:themeColor="text1"/>
          <w:sz w:val="24"/>
          <w:szCs w:val="24"/>
        </w:rPr>
        <w:t xml:space="preserve"> </w:t>
      </w:r>
      <w:proofErr w:type="spellStart"/>
      <w:r w:rsidRPr="001A0592">
        <w:rPr>
          <w:color w:val="000000" w:themeColor="text1"/>
          <w:sz w:val="24"/>
          <w:szCs w:val="24"/>
        </w:rPr>
        <w:t>കന്നുകാലികളെ</w:t>
      </w:r>
      <w:proofErr w:type="spellEnd"/>
      <w:r w:rsidRPr="001A0592">
        <w:rPr>
          <w:color w:val="000000" w:themeColor="text1"/>
          <w:sz w:val="24"/>
          <w:szCs w:val="24"/>
        </w:rPr>
        <w:t xml:space="preserve"> </w:t>
      </w:r>
      <w:proofErr w:type="spellStart"/>
      <w:r w:rsidRPr="001A0592">
        <w:rPr>
          <w:color w:val="000000" w:themeColor="text1"/>
          <w:sz w:val="24"/>
          <w:szCs w:val="24"/>
        </w:rPr>
        <w:t>വ്യാപകമായി</w:t>
      </w:r>
      <w:proofErr w:type="spellEnd"/>
      <w:r w:rsidRPr="001A0592">
        <w:rPr>
          <w:color w:val="000000" w:themeColor="text1"/>
          <w:sz w:val="24"/>
          <w:szCs w:val="24"/>
        </w:rPr>
        <w:t xml:space="preserve"> </w:t>
      </w:r>
      <w:proofErr w:type="spellStart"/>
      <w:r w:rsidRPr="001A0592">
        <w:rPr>
          <w:color w:val="000000" w:themeColor="text1"/>
          <w:sz w:val="24"/>
          <w:szCs w:val="24"/>
        </w:rPr>
        <w:t>ബലികൊടുക്കുന്നത്</w:t>
      </w:r>
      <w:proofErr w:type="spellEnd"/>
      <w:r w:rsidRPr="001A0592">
        <w:rPr>
          <w:color w:val="000000" w:themeColor="text1"/>
          <w:sz w:val="24"/>
          <w:szCs w:val="24"/>
        </w:rPr>
        <w:t xml:space="preserve">, </w:t>
      </w:r>
      <w:proofErr w:type="spellStart"/>
      <w:r w:rsidRPr="001A0592">
        <w:rPr>
          <w:color w:val="000000" w:themeColor="text1"/>
          <w:sz w:val="24"/>
          <w:szCs w:val="24"/>
        </w:rPr>
        <w:t>അവയെ</w:t>
      </w:r>
      <w:proofErr w:type="spellEnd"/>
      <w:r w:rsidRPr="001A0592">
        <w:rPr>
          <w:color w:val="000000" w:themeColor="text1"/>
          <w:sz w:val="24"/>
          <w:szCs w:val="24"/>
        </w:rPr>
        <w:t xml:space="preserve"> </w:t>
      </w:r>
      <w:proofErr w:type="spellStart"/>
      <w:r w:rsidRPr="001A0592">
        <w:rPr>
          <w:color w:val="000000" w:themeColor="text1"/>
          <w:sz w:val="24"/>
          <w:szCs w:val="24"/>
        </w:rPr>
        <w:t>ആശ്രയിച്ചുള്ള</w:t>
      </w:r>
      <w:proofErr w:type="spellEnd"/>
      <w:r w:rsidRPr="001A0592">
        <w:rPr>
          <w:color w:val="000000" w:themeColor="text1"/>
          <w:sz w:val="24"/>
          <w:szCs w:val="24"/>
        </w:rPr>
        <w:t xml:space="preserve"> </w:t>
      </w:r>
      <w:proofErr w:type="spellStart"/>
      <w:r w:rsidRPr="001A0592">
        <w:rPr>
          <w:color w:val="000000" w:themeColor="text1"/>
          <w:sz w:val="24"/>
          <w:szCs w:val="24"/>
        </w:rPr>
        <w:t>കൃഷിയെ</w:t>
      </w:r>
      <w:proofErr w:type="spellEnd"/>
      <w:r w:rsidRPr="001A0592">
        <w:rPr>
          <w:color w:val="000000" w:themeColor="text1"/>
          <w:sz w:val="24"/>
          <w:szCs w:val="24"/>
        </w:rPr>
        <w:t xml:space="preserve"> </w:t>
      </w:r>
      <w:proofErr w:type="spellStart"/>
      <w:r w:rsidRPr="001A0592">
        <w:rPr>
          <w:color w:val="000000" w:themeColor="text1"/>
          <w:sz w:val="24"/>
          <w:szCs w:val="24"/>
        </w:rPr>
        <w:t>പ്രതികൂലമായി</w:t>
      </w:r>
      <w:proofErr w:type="spellEnd"/>
      <w:r w:rsidRPr="001A0592">
        <w:rPr>
          <w:color w:val="000000" w:themeColor="text1"/>
          <w:sz w:val="24"/>
          <w:szCs w:val="24"/>
        </w:rPr>
        <w:t xml:space="preserve"> </w:t>
      </w:r>
      <w:proofErr w:type="spellStart"/>
      <w:r w:rsidRPr="001A0592">
        <w:rPr>
          <w:color w:val="000000" w:themeColor="text1"/>
          <w:sz w:val="24"/>
          <w:szCs w:val="24"/>
        </w:rPr>
        <w:t>ബാധിച്ചു</w:t>
      </w:r>
      <w:proofErr w:type="spellEnd"/>
      <w:r w:rsidRPr="001A0592">
        <w:rPr>
          <w:color w:val="000000" w:themeColor="text1"/>
          <w:sz w:val="24"/>
          <w:szCs w:val="24"/>
        </w:rPr>
        <w:t xml:space="preserve">. </w:t>
      </w:r>
      <w:proofErr w:type="spellStart"/>
      <w:r w:rsidRPr="001A0592">
        <w:rPr>
          <w:color w:val="000000" w:themeColor="text1"/>
          <w:sz w:val="24"/>
          <w:szCs w:val="24"/>
        </w:rPr>
        <w:t>വേദകാല</w:t>
      </w:r>
      <w:proofErr w:type="spellEnd"/>
      <w:r w:rsidRPr="001A0592">
        <w:rPr>
          <w:color w:val="000000" w:themeColor="text1"/>
          <w:sz w:val="24"/>
          <w:szCs w:val="24"/>
        </w:rPr>
        <w:t xml:space="preserve"> </w:t>
      </w:r>
      <w:proofErr w:type="spellStart"/>
      <w:r w:rsidRPr="001A0592">
        <w:rPr>
          <w:color w:val="000000" w:themeColor="text1"/>
          <w:sz w:val="24"/>
          <w:szCs w:val="24"/>
        </w:rPr>
        <w:t>ആചാരങ്ങൾക്കെതിരെ</w:t>
      </w:r>
      <w:proofErr w:type="spellEnd"/>
      <w:r w:rsidRPr="001A0592">
        <w:rPr>
          <w:color w:val="000000" w:themeColor="text1"/>
          <w:sz w:val="24"/>
          <w:szCs w:val="24"/>
        </w:rPr>
        <w:t xml:space="preserve"> </w:t>
      </w:r>
      <w:proofErr w:type="spellStart"/>
      <w:r w:rsidRPr="001A0592">
        <w:rPr>
          <w:color w:val="000000" w:themeColor="text1"/>
          <w:sz w:val="24"/>
          <w:szCs w:val="24"/>
        </w:rPr>
        <w:t>ചിന്തിക്കാ</w:t>
      </w:r>
      <w:proofErr w:type="spellEnd"/>
      <w:r w:rsidRPr="001A0592">
        <w:rPr>
          <w:color w:val="000000" w:themeColor="text1"/>
          <w:sz w:val="24"/>
          <w:szCs w:val="24"/>
        </w:rPr>
        <w:t xml:space="preserve">ൻ </w:t>
      </w:r>
      <w:proofErr w:type="spellStart"/>
      <w:r w:rsidRPr="001A0592">
        <w:rPr>
          <w:color w:val="000000" w:themeColor="text1"/>
          <w:sz w:val="24"/>
          <w:szCs w:val="24"/>
        </w:rPr>
        <w:t>ഇത്</w:t>
      </w:r>
      <w:proofErr w:type="spellEnd"/>
      <w:r w:rsidRPr="001A0592">
        <w:rPr>
          <w:color w:val="000000" w:themeColor="text1"/>
          <w:sz w:val="24"/>
          <w:szCs w:val="24"/>
        </w:rPr>
        <w:t xml:space="preserve"> </w:t>
      </w:r>
      <w:proofErr w:type="spellStart"/>
      <w:r w:rsidRPr="001A0592">
        <w:rPr>
          <w:color w:val="000000" w:themeColor="text1"/>
          <w:sz w:val="24"/>
          <w:szCs w:val="24"/>
        </w:rPr>
        <w:t>പ്രേരണയായി</w:t>
      </w:r>
      <w:proofErr w:type="spellEnd"/>
      <w:r w:rsidRPr="001A0592">
        <w:rPr>
          <w:color w:val="000000" w:themeColor="text1"/>
          <w:sz w:val="24"/>
          <w:szCs w:val="24"/>
        </w:rPr>
        <w:t>.</w:t>
      </w:r>
    </w:p>
    <w:p w14:paraId="15A9F841" w14:textId="6238558A"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വ്യാപാരപുരോഗതിയിലൂടെ</w:t>
      </w:r>
      <w:proofErr w:type="spellEnd"/>
      <w:r w:rsidRPr="001A0592">
        <w:rPr>
          <w:color w:val="000000" w:themeColor="text1"/>
          <w:sz w:val="24"/>
          <w:szCs w:val="24"/>
        </w:rPr>
        <w:t xml:space="preserve"> </w:t>
      </w:r>
      <w:proofErr w:type="spellStart"/>
      <w:r w:rsidRPr="001A0592">
        <w:rPr>
          <w:color w:val="000000" w:themeColor="text1"/>
          <w:sz w:val="24"/>
          <w:szCs w:val="24"/>
        </w:rPr>
        <w:t>മെച്ചപ്പെട്ട</w:t>
      </w:r>
      <w:proofErr w:type="spellEnd"/>
      <w:r w:rsidRPr="001A0592">
        <w:rPr>
          <w:color w:val="000000" w:themeColor="text1"/>
          <w:sz w:val="24"/>
          <w:szCs w:val="24"/>
        </w:rPr>
        <w:t xml:space="preserve"> </w:t>
      </w:r>
      <w:proofErr w:type="spellStart"/>
      <w:r w:rsidRPr="001A0592">
        <w:rPr>
          <w:color w:val="000000" w:themeColor="text1"/>
          <w:sz w:val="24"/>
          <w:szCs w:val="24"/>
        </w:rPr>
        <w:t>മെച്ചപ്പെട്ട</w:t>
      </w:r>
      <w:proofErr w:type="spellEnd"/>
      <w:r w:rsidRPr="001A0592">
        <w:rPr>
          <w:color w:val="000000" w:themeColor="text1"/>
          <w:sz w:val="24"/>
          <w:szCs w:val="24"/>
        </w:rPr>
        <w:t xml:space="preserve"> </w:t>
      </w:r>
      <w:proofErr w:type="spellStart"/>
      <w:r w:rsidRPr="001A0592">
        <w:rPr>
          <w:color w:val="000000" w:themeColor="text1"/>
          <w:sz w:val="24"/>
          <w:szCs w:val="24"/>
        </w:rPr>
        <w:t>ഭൗതികസാഹചര്യം</w:t>
      </w:r>
      <w:proofErr w:type="spellEnd"/>
      <w:r w:rsidRPr="001A0592">
        <w:rPr>
          <w:color w:val="000000" w:themeColor="text1"/>
          <w:sz w:val="24"/>
          <w:szCs w:val="24"/>
        </w:rPr>
        <w:t xml:space="preserve"> </w:t>
      </w:r>
      <w:proofErr w:type="spellStart"/>
      <w:r w:rsidR="000F3987" w:rsidRPr="001A0592">
        <w:rPr>
          <w:color w:val="000000" w:themeColor="text1"/>
          <w:sz w:val="24"/>
          <w:szCs w:val="24"/>
        </w:rPr>
        <w:t>കൈവന്ന</w:t>
      </w:r>
      <w:proofErr w:type="spellEnd"/>
      <w:r w:rsidR="000F3987" w:rsidRPr="001A0592">
        <w:rPr>
          <w:color w:val="000000" w:themeColor="text1"/>
          <w:sz w:val="24"/>
          <w:szCs w:val="24"/>
        </w:rPr>
        <w:t xml:space="preserve"> </w:t>
      </w:r>
      <w:proofErr w:type="spellStart"/>
      <w:r w:rsidRPr="001A0592">
        <w:rPr>
          <w:color w:val="000000" w:themeColor="text1"/>
          <w:sz w:val="24"/>
          <w:szCs w:val="24"/>
        </w:rPr>
        <w:t>വൈശ്യ</w:t>
      </w:r>
      <w:proofErr w:type="spellEnd"/>
      <w:r w:rsidRPr="001A0592">
        <w:rPr>
          <w:color w:val="000000" w:themeColor="text1"/>
          <w:sz w:val="24"/>
          <w:szCs w:val="24"/>
        </w:rPr>
        <w:t xml:space="preserve">ർ </w:t>
      </w:r>
      <w:proofErr w:type="spellStart"/>
      <w:r w:rsidRPr="001A0592">
        <w:rPr>
          <w:color w:val="000000" w:themeColor="text1"/>
          <w:sz w:val="24"/>
          <w:szCs w:val="24"/>
        </w:rPr>
        <w:t>അതിനിണങ്ങുന്ന</w:t>
      </w:r>
      <w:proofErr w:type="spellEnd"/>
      <w:r w:rsidRPr="001A0592">
        <w:rPr>
          <w:color w:val="000000" w:themeColor="text1"/>
          <w:sz w:val="24"/>
          <w:szCs w:val="24"/>
        </w:rPr>
        <w:t xml:space="preserve"> </w:t>
      </w:r>
      <w:proofErr w:type="spellStart"/>
      <w:r w:rsidRPr="001A0592">
        <w:rPr>
          <w:color w:val="000000" w:themeColor="text1"/>
          <w:sz w:val="24"/>
          <w:szCs w:val="24"/>
        </w:rPr>
        <w:t>തരത്തിലുള്ള</w:t>
      </w:r>
      <w:proofErr w:type="spellEnd"/>
      <w:r w:rsidRPr="001A0592">
        <w:rPr>
          <w:color w:val="000000" w:themeColor="text1"/>
          <w:sz w:val="24"/>
          <w:szCs w:val="24"/>
        </w:rPr>
        <w:t xml:space="preserve"> </w:t>
      </w:r>
      <w:proofErr w:type="spellStart"/>
      <w:r w:rsidRPr="001A0592">
        <w:rPr>
          <w:color w:val="000000" w:themeColor="text1"/>
          <w:sz w:val="24"/>
          <w:szCs w:val="24"/>
        </w:rPr>
        <w:t>ഉയർന്ന</w:t>
      </w:r>
      <w:proofErr w:type="spellEnd"/>
      <w:r w:rsidRPr="001A0592">
        <w:rPr>
          <w:color w:val="000000" w:themeColor="text1"/>
          <w:sz w:val="24"/>
          <w:szCs w:val="24"/>
        </w:rPr>
        <w:t xml:space="preserve"> </w:t>
      </w:r>
      <w:proofErr w:type="spellStart"/>
      <w:r w:rsidRPr="001A0592">
        <w:rPr>
          <w:color w:val="000000" w:themeColor="text1"/>
          <w:sz w:val="24"/>
          <w:szCs w:val="24"/>
        </w:rPr>
        <w:t>സാമൂഹികസ്ഥാനം</w:t>
      </w:r>
      <w:proofErr w:type="spellEnd"/>
      <w:r w:rsidRPr="001A0592">
        <w:rPr>
          <w:color w:val="000000" w:themeColor="text1"/>
          <w:sz w:val="24"/>
          <w:szCs w:val="24"/>
        </w:rPr>
        <w:t xml:space="preserve"> </w:t>
      </w:r>
      <w:proofErr w:type="spellStart"/>
      <w:r w:rsidRPr="001A0592">
        <w:rPr>
          <w:color w:val="000000" w:themeColor="text1"/>
          <w:sz w:val="24"/>
          <w:szCs w:val="24"/>
        </w:rPr>
        <w:t>ആഗ്രഹിച്ചിരുന്നു</w:t>
      </w:r>
      <w:proofErr w:type="spellEnd"/>
      <w:r w:rsidRPr="001A0592">
        <w:rPr>
          <w:color w:val="000000" w:themeColor="text1"/>
          <w:sz w:val="24"/>
          <w:szCs w:val="24"/>
        </w:rPr>
        <w:t>.</w:t>
      </w:r>
    </w:p>
    <w:p w14:paraId="4E779E4B" w14:textId="14A9A6E4"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ഇക്കാലത്ത് വർണ്ണവ്യവസ്ഥയ്ക്ക് പുറത്തും ചില വിഭാഗങ്ങൾ ഉയർന്നുവന്നു. ഇവയിൽ പ്രധാനപ്പെട്ടവരായിരുന്നു ധനാഢ്യരായ ഗഹപതികൾ. കച്ചവടം തൊഴിലാക്കിയ ഇവർ ഭൂമി കൈവശം വച്ചിരുന്നു. </w:t>
      </w:r>
      <w:proofErr w:type="spellStart"/>
      <w:r w:rsidRPr="001A0592">
        <w:rPr>
          <w:color w:val="000000" w:themeColor="text1"/>
          <w:sz w:val="24"/>
          <w:szCs w:val="24"/>
        </w:rPr>
        <w:t>ഇത്തരത്തി</w:t>
      </w:r>
      <w:proofErr w:type="spellEnd"/>
      <w:r w:rsidRPr="001A0592">
        <w:rPr>
          <w:color w:val="000000" w:themeColor="text1"/>
          <w:sz w:val="24"/>
          <w:szCs w:val="24"/>
        </w:rPr>
        <w:t xml:space="preserve">ൽ </w:t>
      </w:r>
      <w:proofErr w:type="spellStart"/>
      <w:r w:rsidRPr="001A0592">
        <w:rPr>
          <w:color w:val="000000" w:themeColor="text1"/>
          <w:sz w:val="24"/>
          <w:szCs w:val="24"/>
        </w:rPr>
        <w:t>സാമ്പത്തികമായി</w:t>
      </w:r>
      <w:proofErr w:type="spellEnd"/>
      <w:r w:rsidRPr="001A0592">
        <w:rPr>
          <w:color w:val="000000" w:themeColor="text1"/>
          <w:sz w:val="24"/>
          <w:szCs w:val="24"/>
        </w:rPr>
        <w:t xml:space="preserve"> </w:t>
      </w:r>
      <w:proofErr w:type="spellStart"/>
      <w:r w:rsidRPr="001A0592">
        <w:rPr>
          <w:color w:val="000000" w:themeColor="text1"/>
          <w:sz w:val="24"/>
          <w:szCs w:val="24"/>
        </w:rPr>
        <w:t>ഉയർന്നശ്രേണിയി</w:t>
      </w:r>
      <w:proofErr w:type="spellEnd"/>
      <w:r w:rsidRPr="001A0592">
        <w:rPr>
          <w:color w:val="000000" w:themeColor="text1"/>
          <w:sz w:val="24"/>
          <w:szCs w:val="24"/>
        </w:rPr>
        <w:t xml:space="preserve">ൽ </w:t>
      </w:r>
      <w:proofErr w:type="spellStart"/>
      <w:r w:rsidRPr="001A0592">
        <w:rPr>
          <w:color w:val="000000" w:themeColor="text1"/>
          <w:sz w:val="24"/>
          <w:szCs w:val="24"/>
        </w:rPr>
        <w:t>നിന്നിരുന്ന</w:t>
      </w:r>
      <w:proofErr w:type="spellEnd"/>
      <w:r w:rsidRPr="001A0592">
        <w:rPr>
          <w:color w:val="000000" w:themeColor="text1"/>
          <w:sz w:val="24"/>
          <w:szCs w:val="24"/>
        </w:rPr>
        <w:t xml:space="preserve"> </w:t>
      </w:r>
      <w:proofErr w:type="spellStart"/>
      <w:r w:rsidRPr="001A0592">
        <w:rPr>
          <w:color w:val="000000" w:themeColor="text1"/>
          <w:sz w:val="24"/>
          <w:szCs w:val="24"/>
        </w:rPr>
        <w:t>ഇവ</w:t>
      </w:r>
      <w:proofErr w:type="spellEnd"/>
      <w:r w:rsidRPr="001A0592">
        <w:rPr>
          <w:color w:val="000000" w:themeColor="text1"/>
          <w:sz w:val="24"/>
          <w:szCs w:val="24"/>
        </w:rPr>
        <w:t xml:space="preserve">ർ </w:t>
      </w:r>
      <w:proofErr w:type="spellStart"/>
      <w:r w:rsidRPr="001A0592">
        <w:rPr>
          <w:color w:val="000000" w:themeColor="text1"/>
          <w:sz w:val="24"/>
          <w:szCs w:val="24"/>
        </w:rPr>
        <w:t>മെച്ചപ്പെട്ട</w:t>
      </w:r>
      <w:proofErr w:type="spellEnd"/>
      <w:r w:rsidRPr="001A0592">
        <w:rPr>
          <w:color w:val="000000" w:themeColor="text1"/>
          <w:sz w:val="24"/>
          <w:szCs w:val="24"/>
        </w:rPr>
        <w:t xml:space="preserve"> </w:t>
      </w:r>
      <w:proofErr w:type="spellStart"/>
      <w:r w:rsidRPr="001A0592">
        <w:rPr>
          <w:color w:val="000000" w:themeColor="text1"/>
          <w:sz w:val="24"/>
          <w:szCs w:val="24"/>
        </w:rPr>
        <w:t>സാമൂഹിക</w:t>
      </w:r>
      <w:proofErr w:type="spellEnd"/>
      <w:r w:rsidRPr="001A0592">
        <w:rPr>
          <w:color w:val="000000" w:themeColor="text1"/>
          <w:sz w:val="24"/>
          <w:szCs w:val="24"/>
        </w:rPr>
        <w:t xml:space="preserve"> </w:t>
      </w:r>
      <w:proofErr w:type="spellStart"/>
      <w:r w:rsidRPr="001A0592">
        <w:rPr>
          <w:color w:val="000000" w:themeColor="text1"/>
          <w:sz w:val="24"/>
          <w:szCs w:val="24"/>
        </w:rPr>
        <w:t>സ്ഥാനം</w:t>
      </w:r>
      <w:proofErr w:type="spellEnd"/>
      <w:r w:rsidRPr="001A0592">
        <w:rPr>
          <w:color w:val="000000" w:themeColor="text1"/>
          <w:sz w:val="24"/>
          <w:szCs w:val="24"/>
        </w:rPr>
        <w:t xml:space="preserve"> നേടി. ഈ സാമൂഹികപശ്ചാത്തലത്തിലാണ് പുതിയ ആശയധാരകൾ ഉയർന്നുവന്നത്. </w:t>
      </w:r>
      <w:proofErr w:type="spellStart"/>
      <w:r w:rsidRPr="001A0592">
        <w:rPr>
          <w:color w:val="000000" w:themeColor="text1"/>
          <w:sz w:val="24"/>
          <w:szCs w:val="24"/>
        </w:rPr>
        <w:t>ഇത്തരം</w:t>
      </w:r>
      <w:proofErr w:type="spellEnd"/>
      <w:r w:rsidRPr="001A0592">
        <w:rPr>
          <w:color w:val="000000" w:themeColor="text1"/>
          <w:sz w:val="24"/>
          <w:szCs w:val="24"/>
        </w:rPr>
        <w:t xml:space="preserve"> </w:t>
      </w:r>
      <w:proofErr w:type="spellStart"/>
      <w:r w:rsidRPr="001A0592">
        <w:rPr>
          <w:color w:val="000000" w:themeColor="text1"/>
          <w:sz w:val="24"/>
          <w:szCs w:val="24"/>
        </w:rPr>
        <w:t>ആശയധാരകളി</w:t>
      </w:r>
      <w:proofErr w:type="spellEnd"/>
      <w:r w:rsidRPr="001A0592">
        <w:rPr>
          <w:color w:val="000000" w:themeColor="text1"/>
          <w:sz w:val="24"/>
          <w:szCs w:val="24"/>
        </w:rPr>
        <w:t xml:space="preserve">ൽ </w:t>
      </w:r>
      <w:proofErr w:type="spellStart"/>
      <w:r w:rsidRPr="001A0592">
        <w:rPr>
          <w:color w:val="000000" w:themeColor="text1"/>
          <w:sz w:val="24"/>
          <w:szCs w:val="24"/>
        </w:rPr>
        <w:t>പ്രധാനപ്പെട്ടവയായിരുന്നു</w:t>
      </w:r>
      <w:proofErr w:type="spellEnd"/>
      <w:r w:rsidR="000F3987" w:rsidRPr="001A0592">
        <w:rPr>
          <w:color w:val="000000" w:themeColor="text1"/>
          <w:sz w:val="24"/>
          <w:szCs w:val="24"/>
        </w:rPr>
        <w:t xml:space="preserve"> </w:t>
      </w:r>
      <w:proofErr w:type="spellStart"/>
      <w:r w:rsidRPr="001A0592">
        <w:rPr>
          <w:color w:val="000000" w:themeColor="text1"/>
          <w:sz w:val="24"/>
          <w:szCs w:val="24"/>
        </w:rPr>
        <w:t>ജൈന-ബുദ്ധമത</w:t>
      </w:r>
      <w:proofErr w:type="spellEnd"/>
      <w:r w:rsidRPr="001A0592">
        <w:rPr>
          <w:color w:val="000000" w:themeColor="text1"/>
          <w:sz w:val="24"/>
          <w:szCs w:val="24"/>
        </w:rPr>
        <w:t xml:space="preserve"> </w:t>
      </w:r>
      <w:proofErr w:type="spellStart"/>
      <w:r w:rsidRPr="001A0592">
        <w:rPr>
          <w:color w:val="000000" w:themeColor="text1"/>
          <w:sz w:val="24"/>
          <w:szCs w:val="24"/>
        </w:rPr>
        <w:t>ദർശനങ്ങ</w:t>
      </w:r>
      <w:proofErr w:type="spellEnd"/>
      <w:r w:rsidRPr="001A0592">
        <w:rPr>
          <w:color w:val="000000" w:themeColor="text1"/>
          <w:sz w:val="24"/>
          <w:szCs w:val="24"/>
        </w:rPr>
        <w:t xml:space="preserve">ൾ. </w:t>
      </w:r>
      <w:proofErr w:type="spellStart"/>
      <w:r w:rsidRPr="001A0592">
        <w:rPr>
          <w:color w:val="000000" w:themeColor="text1"/>
          <w:sz w:val="24"/>
          <w:szCs w:val="24"/>
        </w:rPr>
        <w:t>വൈശ്യ</w:t>
      </w:r>
      <w:proofErr w:type="spellEnd"/>
      <w:r w:rsidRPr="001A0592">
        <w:rPr>
          <w:color w:val="000000" w:themeColor="text1"/>
          <w:sz w:val="24"/>
          <w:szCs w:val="24"/>
        </w:rPr>
        <w:t>ർ,</w:t>
      </w:r>
      <w:r w:rsidR="000F3987" w:rsidRPr="001A0592">
        <w:rPr>
          <w:color w:val="000000" w:themeColor="text1"/>
          <w:sz w:val="24"/>
          <w:szCs w:val="24"/>
        </w:rPr>
        <w:t xml:space="preserve"> </w:t>
      </w:r>
      <w:proofErr w:type="spellStart"/>
      <w:r w:rsidRPr="001A0592">
        <w:rPr>
          <w:color w:val="000000" w:themeColor="text1"/>
          <w:sz w:val="24"/>
          <w:szCs w:val="24"/>
        </w:rPr>
        <w:t>ഗഹപതിക</w:t>
      </w:r>
      <w:proofErr w:type="spellEnd"/>
      <w:r w:rsidRPr="001A0592">
        <w:rPr>
          <w:color w:val="000000" w:themeColor="text1"/>
          <w:sz w:val="24"/>
          <w:szCs w:val="24"/>
        </w:rPr>
        <w:t xml:space="preserve">ൾ </w:t>
      </w:r>
      <w:proofErr w:type="spellStart"/>
      <w:r w:rsidRPr="001A0592">
        <w:rPr>
          <w:color w:val="000000" w:themeColor="text1"/>
          <w:sz w:val="24"/>
          <w:szCs w:val="24"/>
        </w:rPr>
        <w:t>തുടങ്ങിയവരുടെ</w:t>
      </w:r>
      <w:proofErr w:type="spellEnd"/>
      <w:r w:rsidRPr="001A0592">
        <w:rPr>
          <w:color w:val="000000" w:themeColor="text1"/>
          <w:sz w:val="24"/>
          <w:szCs w:val="24"/>
        </w:rPr>
        <w:t xml:space="preserve"> </w:t>
      </w:r>
      <w:proofErr w:type="spellStart"/>
      <w:r w:rsidRPr="001A0592">
        <w:rPr>
          <w:color w:val="000000" w:themeColor="text1"/>
          <w:sz w:val="24"/>
          <w:szCs w:val="24"/>
        </w:rPr>
        <w:t>പിന്തുണ</w:t>
      </w:r>
      <w:proofErr w:type="spellEnd"/>
      <w:r w:rsidRPr="001A0592">
        <w:rPr>
          <w:color w:val="000000" w:themeColor="text1"/>
          <w:sz w:val="24"/>
          <w:szCs w:val="24"/>
        </w:rPr>
        <w:t xml:space="preserve"> ഈ </w:t>
      </w:r>
      <w:proofErr w:type="spellStart"/>
      <w:r w:rsidRPr="001A0592">
        <w:rPr>
          <w:color w:val="000000" w:themeColor="text1"/>
          <w:sz w:val="24"/>
          <w:szCs w:val="24"/>
        </w:rPr>
        <w:t>ആശയങ്ങൾക്ക്</w:t>
      </w:r>
      <w:proofErr w:type="spellEnd"/>
      <w:r w:rsidRPr="001A0592">
        <w:rPr>
          <w:color w:val="000000" w:themeColor="text1"/>
          <w:sz w:val="24"/>
          <w:szCs w:val="24"/>
        </w:rPr>
        <w:t xml:space="preserve"> </w:t>
      </w:r>
      <w:proofErr w:type="spellStart"/>
      <w:r w:rsidRPr="001A0592">
        <w:rPr>
          <w:color w:val="000000" w:themeColor="text1"/>
          <w:sz w:val="24"/>
          <w:szCs w:val="24"/>
        </w:rPr>
        <w:t>ലഭിച്ചിരുന്നു</w:t>
      </w:r>
      <w:proofErr w:type="spellEnd"/>
      <w:r w:rsidRPr="001A0592">
        <w:rPr>
          <w:color w:val="000000" w:themeColor="text1"/>
          <w:sz w:val="24"/>
          <w:szCs w:val="24"/>
        </w:rPr>
        <w:t>.</w:t>
      </w:r>
    </w:p>
    <w:p w14:paraId="5B2AC4B6" w14:textId="77777777" w:rsidR="000F3987" w:rsidRPr="001A0592" w:rsidRDefault="000F3987" w:rsidP="001A0592">
      <w:pPr>
        <w:spacing w:line="240" w:lineRule="auto"/>
        <w:rPr>
          <w:color w:val="000000" w:themeColor="text1"/>
          <w:sz w:val="24"/>
          <w:szCs w:val="24"/>
        </w:rPr>
      </w:pPr>
      <w:proofErr w:type="spellStart"/>
      <w:r w:rsidRPr="001A0592">
        <w:rPr>
          <w:color w:val="000000" w:themeColor="text1"/>
          <w:sz w:val="24"/>
          <w:szCs w:val="24"/>
        </w:rPr>
        <w:t>ബി.സി.ഇ</w:t>
      </w:r>
      <w:proofErr w:type="spellEnd"/>
      <w:r w:rsidRPr="001A0592">
        <w:rPr>
          <w:color w:val="000000" w:themeColor="text1"/>
          <w:sz w:val="24"/>
          <w:szCs w:val="24"/>
        </w:rPr>
        <w:t xml:space="preserve">. </w:t>
      </w:r>
      <w:proofErr w:type="spellStart"/>
      <w:r w:rsidRPr="001A0592">
        <w:rPr>
          <w:color w:val="000000" w:themeColor="text1"/>
          <w:sz w:val="24"/>
          <w:szCs w:val="24"/>
        </w:rPr>
        <w:t>ആറാം</w:t>
      </w:r>
      <w:proofErr w:type="spellEnd"/>
      <w:r w:rsidRPr="001A0592">
        <w:rPr>
          <w:color w:val="000000" w:themeColor="text1"/>
          <w:sz w:val="24"/>
          <w:szCs w:val="24"/>
        </w:rPr>
        <w:t xml:space="preserve"> </w:t>
      </w:r>
      <w:proofErr w:type="spellStart"/>
      <w:r w:rsidRPr="001A0592">
        <w:rPr>
          <w:color w:val="000000" w:themeColor="text1"/>
          <w:sz w:val="24"/>
          <w:szCs w:val="24"/>
        </w:rPr>
        <w:t>നൂറ്റാണ്ടി</w:t>
      </w:r>
      <w:proofErr w:type="spellEnd"/>
      <w:r w:rsidRPr="001A0592">
        <w:rPr>
          <w:color w:val="000000" w:themeColor="text1"/>
          <w:sz w:val="24"/>
          <w:szCs w:val="24"/>
        </w:rPr>
        <w:t xml:space="preserve">ൽ </w:t>
      </w:r>
      <w:proofErr w:type="spellStart"/>
      <w:r w:rsidRPr="001A0592">
        <w:rPr>
          <w:color w:val="000000" w:themeColor="text1"/>
          <w:sz w:val="24"/>
          <w:szCs w:val="24"/>
        </w:rPr>
        <w:t>കാർഷിക</w:t>
      </w:r>
      <w:proofErr w:type="spellEnd"/>
      <w:r w:rsidRPr="001A0592">
        <w:rPr>
          <w:color w:val="000000" w:themeColor="text1"/>
          <w:sz w:val="24"/>
          <w:szCs w:val="24"/>
        </w:rPr>
        <w:t xml:space="preserve"> </w:t>
      </w:r>
      <w:proofErr w:type="spellStart"/>
      <w:r w:rsidRPr="001A0592">
        <w:rPr>
          <w:color w:val="000000" w:themeColor="text1"/>
          <w:sz w:val="24"/>
          <w:szCs w:val="24"/>
        </w:rPr>
        <w:t>സമ്പദ്വ്യവസ്ഥ</w:t>
      </w:r>
      <w:proofErr w:type="spellEnd"/>
      <w:r w:rsidRPr="001A0592">
        <w:rPr>
          <w:color w:val="000000" w:themeColor="text1"/>
          <w:sz w:val="24"/>
          <w:szCs w:val="24"/>
        </w:rPr>
        <w:t xml:space="preserve"> </w:t>
      </w:r>
      <w:proofErr w:type="spellStart"/>
      <w:r w:rsidRPr="001A0592">
        <w:rPr>
          <w:color w:val="000000" w:themeColor="text1"/>
          <w:sz w:val="24"/>
          <w:szCs w:val="24"/>
        </w:rPr>
        <w:t>ശക്തിപ്പെട്ടത്</w:t>
      </w:r>
      <w:proofErr w:type="spellEnd"/>
      <w:r w:rsidRPr="001A0592">
        <w:rPr>
          <w:color w:val="000000" w:themeColor="text1"/>
          <w:sz w:val="24"/>
          <w:szCs w:val="24"/>
        </w:rPr>
        <w:t xml:space="preserve"> </w:t>
      </w:r>
      <w:proofErr w:type="spellStart"/>
      <w:r w:rsidRPr="001A0592">
        <w:rPr>
          <w:color w:val="000000" w:themeColor="text1"/>
          <w:sz w:val="24"/>
          <w:szCs w:val="24"/>
        </w:rPr>
        <w:t>പുതിയ</w:t>
      </w:r>
      <w:proofErr w:type="spellEnd"/>
      <w:r w:rsidRPr="001A0592">
        <w:rPr>
          <w:color w:val="000000" w:themeColor="text1"/>
          <w:sz w:val="24"/>
          <w:szCs w:val="24"/>
        </w:rPr>
        <w:t xml:space="preserve"> </w:t>
      </w:r>
      <w:proofErr w:type="spellStart"/>
      <w:r w:rsidRPr="001A0592">
        <w:rPr>
          <w:color w:val="000000" w:themeColor="text1"/>
          <w:sz w:val="24"/>
          <w:szCs w:val="24"/>
        </w:rPr>
        <w:t>ആശയങ്ങളുടെ</w:t>
      </w:r>
      <w:proofErr w:type="spellEnd"/>
      <w:r w:rsidRPr="001A0592">
        <w:rPr>
          <w:color w:val="000000" w:themeColor="text1"/>
          <w:sz w:val="24"/>
          <w:szCs w:val="24"/>
        </w:rPr>
        <w:t xml:space="preserve"> </w:t>
      </w:r>
      <w:proofErr w:type="spellStart"/>
      <w:r w:rsidRPr="001A0592">
        <w:rPr>
          <w:color w:val="000000" w:themeColor="text1"/>
          <w:sz w:val="24"/>
          <w:szCs w:val="24"/>
        </w:rPr>
        <w:t>ആവിർഭാവത്തിന്</w:t>
      </w:r>
      <w:proofErr w:type="spellEnd"/>
      <w:r w:rsidRPr="001A0592">
        <w:rPr>
          <w:color w:val="000000" w:themeColor="text1"/>
          <w:sz w:val="24"/>
          <w:szCs w:val="24"/>
        </w:rPr>
        <w:t xml:space="preserve"> </w:t>
      </w:r>
      <w:proofErr w:type="spellStart"/>
      <w:r w:rsidRPr="001A0592">
        <w:rPr>
          <w:color w:val="000000" w:themeColor="text1"/>
          <w:sz w:val="24"/>
          <w:szCs w:val="24"/>
        </w:rPr>
        <w:t>പശ്ചാത്തലം</w:t>
      </w:r>
      <w:proofErr w:type="spellEnd"/>
      <w:r w:rsidRPr="001A0592">
        <w:rPr>
          <w:color w:val="000000" w:themeColor="text1"/>
          <w:sz w:val="24"/>
          <w:szCs w:val="24"/>
        </w:rPr>
        <w:t xml:space="preserve"> </w:t>
      </w:r>
      <w:proofErr w:type="spellStart"/>
      <w:r w:rsidRPr="001A0592">
        <w:rPr>
          <w:color w:val="000000" w:themeColor="text1"/>
          <w:sz w:val="24"/>
          <w:szCs w:val="24"/>
        </w:rPr>
        <w:t>ഒരുക്കിയത്</w:t>
      </w:r>
      <w:proofErr w:type="spellEnd"/>
      <w:r w:rsidRPr="001A0592">
        <w:rPr>
          <w:color w:val="000000" w:themeColor="text1"/>
          <w:sz w:val="24"/>
          <w:szCs w:val="24"/>
        </w:rPr>
        <w:t xml:space="preserve"> </w:t>
      </w:r>
      <w:proofErr w:type="spellStart"/>
      <w:r w:rsidRPr="001A0592">
        <w:rPr>
          <w:color w:val="000000" w:themeColor="text1"/>
          <w:sz w:val="24"/>
          <w:szCs w:val="24"/>
        </w:rPr>
        <w:t>എങ്ങനെ</w:t>
      </w:r>
      <w:proofErr w:type="spellEnd"/>
      <w:r w:rsidRPr="001A0592">
        <w:rPr>
          <w:color w:val="000000" w:themeColor="text1"/>
          <w:sz w:val="24"/>
          <w:szCs w:val="24"/>
        </w:rPr>
        <w:t xml:space="preserve">? </w:t>
      </w:r>
      <w:proofErr w:type="spellStart"/>
      <w:r w:rsidRPr="001A0592">
        <w:rPr>
          <w:color w:val="000000" w:themeColor="text1"/>
          <w:sz w:val="24"/>
          <w:szCs w:val="24"/>
        </w:rPr>
        <w:t>ചർച്ചചെയ്യുക</w:t>
      </w:r>
      <w:proofErr w:type="spellEnd"/>
      <w:r w:rsidRPr="001A0592">
        <w:rPr>
          <w:color w:val="000000" w:themeColor="text1"/>
          <w:sz w:val="24"/>
          <w:szCs w:val="24"/>
        </w:rPr>
        <w:t>.</w:t>
      </w:r>
    </w:p>
    <w:p w14:paraId="4AC0A29A" w14:textId="77777777" w:rsidR="000F3987" w:rsidRPr="001A0592" w:rsidRDefault="000F3987" w:rsidP="001A0592">
      <w:pPr>
        <w:spacing w:line="240" w:lineRule="auto"/>
        <w:rPr>
          <w:color w:val="000000" w:themeColor="text1"/>
          <w:sz w:val="24"/>
          <w:szCs w:val="24"/>
        </w:rPr>
      </w:pPr>
    </w:p>
    <w:p w14:paraId="516795E9" w14:textId="43197AE7" w:rsidR="007A4D46" w:rsidRPr="001A0592" w:rsidRDefault="00000000" w:rsidP="001A0592">
      <w:pPr>
        <w:spacing w:line="240" w:lineRule="auto"/>
        <w:rPr>
          <w:b/>
          <w:bCs/>
          <w:color w:val="000000" w:themeColor="text1"/>
          <w:sz w:val="24"/>
          <w:szCs w:val="24"/>
        </w:rPr>
      </w:pPr>
      <w:proofErr w:type="spellStart"/>
      <w:r w:rsidRPr="001A0592">
        <w:rPr>
          <w:b/>
          <w:bCs/>
          <w:color w:val="000000" w:themeColor="text1"/>
          <w:sz w:val="24"/>
          <w:szCs w:val="24"/>
        </w:rPr>
        <w:t>ജൈനമതം</w:t>
      </w:r>
      <w:proofErr w:type="spellEnd"/>
    </w:p>
    <w:p w14:paraId="3D0C86F8" w14:textId="63058BFC" w:rsidR="000F3987"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lastRenderedPageBreak/>
        <w:t>വർധമാന</w:t>
      </w:r>
      <w:proofErr w:type="spellEnd"/>
      <w:r w:rsidRPr="001A0592">
        <w:rPr>
          <w:color w:val="000000" w:themeColor="text1"/>
          <w:sz w:val="24"/>
          <w:szCs w:val="24"/>
        </w:rPr>
        <w:t xml:space="preserve"> </w:t>
      </w:r>
      <w:proofErr w:type="spellStart"/>
      <w:r w:rsidRPr="001A0592">
        <w:rPr>
          <w:color w:val="000000" w:themeColor="text1"/>
          <w:sz w:val="24"/>
          <w:szCs w:val="24"/>
        </w:rPr>
        <w:t>മഹാവീര</w:t>
      </w:r>
      <w:proofErr w:type="spellEnd"/>
      <w:r w:rsidRPr="001A0592">
        <w:rPr>
          <w:color w:val="000000" w:themeColor="text1"/>
          <w:sz w:val="24"/>
          <w:szCs w:val="24"/>
        </w:rPr>
        <w:t xml:space="preserve">ൻ </w:t>
      </w:r>
      <w:proofErr w:type="spellStart"/>
      <w:r w:rsidRPr="001A0592">
        <w:rPr>
          <w:color w:val="000000" w:themeColor="text1"/>
          <w:sz w:val="24"/>
          <w:szCs w:val="24"/>
        </w:rPr>
        <w:t>ബീഹാറിലെ</w:t>
      </w:r>
      <w:proofErr w:type="spellEnd"/>
      <w:r w:rsidRPr="001A0592">
        <w:rPr>
          <w:color w:val="000000" w:themeColor="text1"/>
          <w:sz w:val="24"/>
          <w:szCs w:val="24"/>
        </w:rPr>
        <w:t xml:space="preserve"> </w:t>
      </w:r>
      <w:proofErr w:type="spellStart"/>
      <w:r w:rsidRPr="001A0592">
        <w:rPr>
          <w:color w:val="000000" w:themeColor="text1"/>
          <w:sz w:val="24"/>
          <w:szCs w:val="24"/>
        </w:rPr>
        <w:t>വൈശാലിക്ക്</w:t>
      </w:r>
      <w:proofErr w:type="spellEnd"/>
      <w:r w:rsidRPr="001A0592">
        <w:rPr>
          <w:color w:val="000000" w:themeColor="text1"/>
          <w:sz w:val="24"/>
          <w:szCs w:val="24"/>
        </w:rPr>
        <w:t xml:space="preserve"> </w:t>
      </w:r>
      <w:proofErr w:type="spellStart"/>
      <w:r w:rsidRPr="001A0592">
        <w:rPr>
          <w:color w:val="000000" w:themeColor="text1"/>
          <w:sz w:val="24"/>
          <w:szCs w:val="24"/>
        </w:rPr>
        <w:t>സമീപമുള്ള</w:t>
      </w:r>
      <w:proofErr w:type="spellEnd"/>
      <w:r w:rsidRPr="001A0592">
        <w:rPr>
          <w:color w:val="000000" w:themeColor="text1"/>
          <w:sz w:val="24"/>
          <w:szCs w:val="24"/>
        </w:rPr>
        <w:t xml:space="preserve"> </w:t>
      </w:r>
      <w:proofErr w:type="spellStart"/>
      <w:r w:rsidRPr="001A0592">
        <w:rPr>
          <w:color w:val="000000" w:themeColor="text1"/>
          <w:sz w:val="24"/>
          <w:szCs w:val="24"/>
        </w:rPr>
        <w:t>കുന്ദലഗ്രാമ</w:t>
      </w:r>
      <w:r w:rsidR="000F3987" w:rsidRPr="001A0592">
        <w:rPr>
          <w:color w:val="000000" w:themeColor="text1"/>
          <w:sz w:val="24"/>
          <w:szCs w:val="24"/>
        </w:rPr>
        <w:t>ത്തിലാണ്</w:t>
      </w:r>
      <w:proofErr w:type="spellEnd"/>
      <w:r w:rsidR="000F3987" w:rsidRPr="001A0592">
        <w:rPr>
          <w:color w:val="000000" w:themeColor="text1"/>
          <w:sz w:val="24"/>
          <w:szCs w:val="24"/>
        </w:rPr>
        <w:t xml:space="preserve"> </w:t>
      </w:r>
      <w:proofErr w:type="spellStart"/>
      <w:r w:rsidR="000F3987" w:rsidRPr="001A0592">
        <w:rPr>
          <w:color w:val="000000" w:themeColor="text1"/>
          <w:sz w:val="24"/>
          <w:szCs w:val="24"/>
        </w:rPr>
        <w:t>ജനിച്ചത്</w:t>
      </w:r>
      <w:proofErr w:type="spellEnd"/>
      <w:r w:rsidR="000F3987" w:rsidRPr="001A0592">
        <w:rPr>
          <w:color w:val="000000" w:themeColor="text1"/>
          <w:sz w:val="24"/>
          <w:szCs w:val="24"/>
        </w:rPr>
        <w:t xml:space="preserve">. </w:t>
      </w:r>
      <w:proofErr w:type="spellStart"/>
      <w:r w:rsidRPr="001A0592">
        <w:rPr>
          <w:color w:val="000000" w:themeColor="text1"/>
          <w:sz w:val="24"/>
          <w:szCs w:val="24"/>
        </w:rPr>
        <w:t>ജൈനമത</w:t>
      </w:r>
      <w:proofErr w:type="spellEnd"/>
      <w:r w:rsidRPr="001A0592">
        <w:rPr>
          <w:color w:val="000000" w:themeColor="text1"/>
          <w:sz w:val="24"/>
          <w:szCs w:val="24"/>
        </w:rPr>
        <w:t xml:space="preserve"> </w:t>
      </w:r>
      <w:proofErr w:type="spellStart"/>
      <w:r w:rsidRPr="001A0592">
        <w:rPr>
          <w:color w:val="000000" w:themeColor="text1"/>
          <w:sz w:val="24"/>
          <w:szCs w:val="24"/>
        </w:rPr>
        <w:t>വിശ്വാസ</w:t>
      </w:r>
      <w:proofErr w:type="spellEnd"/>
      <w:r w:rsidRPr="001A0592">
        <w:rPr>
          <w:color w:val="000000" w:themeColor="text1"/>
          <w:sz w:val="24"/>
          <w:szCs w:val="24"/>
        </w:rPr>
        <w:t xml:space="preserve"> </w:t>
      </w:r>
      <w:proofErr w:type="spellStart"/>
      <w:r w:rsidRPr="001A0592">
        <w:rPr>
          <w:color w:val="000000" w:themeColor="text1"/>
          <w:sz w:val="24"/>
          <w:szCs w:val="24"/>
        </w:rPr>
        <w:t>പ്രകാരം</w:t>
      </w:r>
      <w:proofErr w:type="spellEnd"/>
      <w:r w:rsidRPr="001A0592">
        <w:rPr>
          <w:color w:val="000000" w:themeColor="text1"/>
          <w:sz w:val="24"/>
          <w:szCs w:val="24"/>
        </w:rPr>
        <w:t xml:space="preserve"> 24-ാമത്തെ </w:t>
      </w:r>
      <w:proofErr w:type="spellStart"/>
      <w:r w:rsidRPr="001A0592">
        <w:rPr>
          <w:color w:val="000000" w:themeColor="text1"/>
          <w:sz w:val="24"/>
          <w:szCs w:val="24"/>
        </w:rPr>
        <w:t>തീർഥങ്കരനാണ്</w:t>
      </w:r>
      <w:proofErr w:type="spellEnd"/>
      <w:r w:rsidR="000F3987" w:rsidRPr="001A0592">
        <w:rPr>
          <w:color w:val="000000" w:themeColor="text1"/>
          <w:sz w:val="24"/>
          <w:szCs w:val="24"/>
        </w:rPr>
        <w:t xml:space="preserve"> </w:t>
      </w:r>
      <w:proofErr w:type="spellStart"/>
      <w:r w:rsidR="000F3987" w:rsidRPr="001A0592">
        <w:rPr>
          <w:color w:val="000000" w:themeColor="text1"/>
          <w:sz w:val="24"/>
          <w:szCs w:val="24"/>
        </w:rPr>
        <w:t>വർധമാന</w:t>
      </w:r>
      <w:proofErr w:type="spellEnd"/>
      <w:r w:rsidR="000F3987" w:rsidRPr="001A0592">
        <w:rPr>
          <w:color w:val="000000" w:themeColor="text1"/>
          <w:sz w:val="24"/>
          <w:szCs w:val="24"/>
        </w:rPr>
        <w:t xml:space="preserve"> </w:t>
      </w:r>
      <w:proofErr w:type="spellStart"/>
      <w:r w:rsidR="000F3987" w:rsidRPr="001A0592">
        <w:rPr>
          <w:color w:val="000000" w:themeColor="text1"/>
          <w:sz w:val="24"/>
          <w:szCs w:val="24"/>
        </w:rPr>
        <w:t>മഹാവീര</w:t>
      </w:r>
      <w:proofErr w:type="spellEnd"/>
      <w:r w:rsidR="000F3987" w:rsidRPr="001A0592">
        <w:rPr>
          <w:color w:val="000000" w:themeColor="text1"/>
          <w:sz w:val="24"/>
          <w:szCs w:val="24"/>
        </w:rPr>
        <w:t>ൻ.</w:t>
      </w:r>
    </w:p>
    <w:p w14:paraId="21F735C8" w14:textId="24A2BF92" w:rsidR="007A4D46" w:rsidRPr="001A0592" w:rsidRDefault="007A4D46" w:rsidP="001A0592">
      <w:pPr>
        <w:spacing w:line="240" w:lineRule="auto"/>
        <w:rPr>
          <w:color w:val="000000" w:themeColor="text1"/>
          <w:sz w:val="24"/>
          <w:szCs w:val="24"/>
        </w:rPr>
      </w:pPr>
    </w:p>
    <w:p w14:paraId="40562A45" w14:textId="77777777" w:rsidR="007A4D46" w:rsidRPr="001A0592" w:rsidRDefault="00000000" w:rsidP="001A0592">
      <w:pPr>
        <w:spacing w:line="240" w:lineRule="auto"/>
        <w:rPr>
          <w:b/>
          <w:bCs/>
          <w:color w:val="000000" w:themeColor="text1"/>
          <w:sz w:val="24"/>
          <w:szCs w:val="24"/>
        </w:rPr>
      </w:pPr>
      <w:proofErr w:type="spellStart"/>
      <w:r w:rsidRPr="001A0592">
        <w:rPr>
          <w:b/>
          <w:bCs/>
          <w:color w:val="000000" w:themeColor="text1"/>
          <w:sz w:val="24"/>
          <w:szCs w:val="24"/>
        </w:rPr>
        <w:t>തീർഥങ്കരന്മാ</w:t>
      </w:r>
      <w:proofErr w:type="spellEnd"/>
      <w:r w:rsidRPr="001A0592">
        <w:rPr>
          <w:b/>
          <w:bCs/>
          <w:color w:val="000000" w:themeColor="text1"/>
          <w:sz w:val="24"/>
          <w:szCs w:val="24"/>
        </w:rPr>
        <w:t>ർ</w:t>
      </w:r>
    </w:p>
    <w:p w14:paraId="44A07095" w14:textId="0CBB5105" w:rsidR="007A4D46" w:rsidRPr="001A0592" w:rsidRDefault="00000000" w:rsidP="001A0592">
      <w:pPr>
        <w:spacing w:line="240" w:lineRule="auto"/>
        <w:rPr>
          <w:color w:val="000000" w:themeColor="text1"/>
          <w:sz w:val="24"/>
          <w:szCs w:val="24"/>
        </w:rPr>
      </w:pPr>
      <w:r w:rsidRPr="001A0592">
        <w:rPr>
          <w:color w:val="000000" w:themeColor="text1"/>
          <w:sz w:val="24"/>
          <w:szCs w:val="24"/>
        </w:rPr>
        <w:t>"</w:t>
      </w:r>
      <w:proofErr w:type="spellStart"/>
      <w:r w:rsidRPr="001A0592">
        <w:rPr>
          <w:color w:val="000000" w:themeColor="text1"/>
          <w:sz w:val="24"/>
          <w:szCs w:val="24"/>
        </w:rPr>
        <w:t>സന്യാസത്തിലൂടെ</w:t>
      </w:r>
      <w:proofErr w:type="spellEnd"/>
      <w:r w:rsidRPr="001A0592">
        <w:rPr>
          <w:color w:val="000000" w:themeColor="text1"/>
          <w:sz w:val="24"/>
          <w:szCs w:val="24"/>
        </w:rPr>
        <w:t xml:space="preserve"> </w:t>
      </w:r>
      <w:proofErr w:type="spellStart"/>
      <w:r w:rsidRPr="001A0592">
        <w:rPr>
          <w:color w:val="000000" w:themeColor="text1"/>
          <w:sz w:val="24"/>
          <w:szCs w:val="24"/>
        </w:rPr>
        <w:t>ജ്ഞാനം</w:t>
      </w:r>
      <w:proofErr w:type="spellEnd"/>
      <w:r w:rsidRPr="001A0592">
        <w:rPr>
          <w:color w:val="000000" w:themeColor="text1"/>
          <w:sz w:val="24"/>
          <w:szCs w:val="24"/>
        </w:rPr>
        <w:t xml:space="preserve"> </w:t>
      </w:r>
      <w:proofErr w:type="spellStart"/>
      <w:r w:rsidRPr="001A0592">
        <w:rPr>
          <w:color w:val="000000" w:themeColor="text1"/>
          <w:sz w:val="24"/>
          <w:szCs w:val="24"/>
        </w:rPr>
        <w:t>നേടിയവ</w:t>
      </w:r>
      <w:proofErr w:type="spellEnd"/>
      <w:r w:rsidRPr="001A0592">
        <w:rPr>
          <w:color w:val="000000" w:themeColor="text1"/>
          <w:sz w:val="24"/>
          <w:szCs w:val="24"/>
        </w:rPr>
        <w:t xml:space="preserve">ൻ' </w:t>
      </w:r>
      <w:proofErr w:type="spellStart"/>
      <w:r w:rsidRPr="001A0592">
        <w:rPr>
          <w:color w:val="000000" w:themeColor="text1"/>
          <w:sz w:val="24"/>
          <w:szCs w:val="24"/>
        </w:rPr>
        <w:t>എന്നാണ്</w:t>
      </w:r>
      <w:proofErr w:type="spellEnd"/>
      <w:r w:rsidRPr="001A0592">
        <w:rPr>
          <w:color w:val="000000" w:themeColor="text1"/>
          <w:sz w:val="24"/>
          <w:szCs w:val="24"/>
        </w:rPr>
        <w:t xml:space="preserve"> "</w:t>
      </w:r>
      <w:proofErr w:type="spellStart"/>
      <w:r w:rsidRPr="001A0592">
        <w:rPr>
          <w:color w:val="000000" w:themeColor="text1"/>
          <w:sz w:val="24"/>
          <w:szCs w:val="24"/>
        </w:rPr>
        <w:t>തീർഥങ്കര</w:t>
      </w:r>
      <w:proofErr w:type="spellEnd"/>
      <w:r w:rsidRPr="001A0592">
        <w:rPr>
          <w:color w:val="000000" w:themeColor="text1"/>
          <w:sz w:val="24"/>
          <w:szCs w:val="24"/>
        </w:rPr>
        <w:t xml:space="preserve">ൻ' </w:t>
      </w:r>
      <w:proofErr w:type="spellStart"/>
      <w:r w:rsidRPr="001A0592">
        <w:rPr>
          <w:color w:val="000000" w:themeColor="text1"/>
          <w:sz w:val="24"/>
          <w:szCs w:val="24"/>
        </w:rPr>
        <w:t>എന്ന</w:t>
      </w:r>
      <w:proofErr w:type="spellEnd"/>
      <w:r w:rsidRPr="001A0592">
        <w:rPr>
          <w:color w:val="000000" w:themeColor="text1"/>
          <w:sz w:val="24"/>
          <w:szCs w:val="24"/>
        </w:rPr>
        <w:t xml:space="preserve"> </w:t>
      </w:r>
      <w:proofErr w:type="spellStart"/>
      <w:r w:rsidRPr="001A0592">
        <w:rPr>
          <w:color w:val="000000" w:themeColor="text1"/>
          <w:sz w:val="24"/>
          <w:szCs w:val="24"/>
        </w:rPr>
        <w:t>വാക്കിനർഥം</w:t>
      </w:r>
      <w:proofErr w:type="spellEnd"/>
      <w:r w:rsidRPr="001A0592">
        <w:rPr>
          <w:color w:val="000000" w:themeColor="text1"/>
          <w:sz w:val="24"/>
          <w:szCs w:val="24"/>
        </w:rPr>
        <w:t xml:space="preserve">. ജൈനമത വിശ്വാസപ്രകാരം 24 തീർഥങ്കരന്മാരുണ്ട്. അതിൽ ഋഷഭദേവനാണ് ഒന്നാമത്തെ തീർഥങ്കരൻ. 23-ാമത്തെ </w:t>
      </w:r>
      <w:proofErr w:type="spellStart"/>
      <w:r w:rsidRPr="001A0592">
        <w:rPr>
          <w:color w:val="000000" w:themeColor="text1"/>
          <w:sz w:val="24"/>
          <w:szCs w:val="24"/>
        </w:rPr>
        <w:t>തീർഥങ്കര</w:t>
      </w:r>
      <w:proofErr w:type="spellEnd"/>
      <w:r w:rsidRPr="001A0592">
        <w:rPr>
          <w:color w:val="000000" w:themeColor="text1"/>
          <w:sz w:val="24"/>
          <w:szCs w:val="24"/>
        </w:rPr>
        <w:t xml:space="preserve">ൻ </w:t>
      </w:r>
      <w:proofErr w:type="spellStart"/>
      <w:r w:rsidRPr="001A0592">
        <w:rPr>
          <w:color w:val="000000" w:themeColor="text1"/>
          <w:sz w:val="24"/>
          <w:szCs w:val="24"/>
        </w:rPr>
        <w:t>പാർശ്വനാഥ</w:t>
      </w:r>
      <w:proofErr w:type="spellEnd"/>
      <w:r w:rsidRPr="001A0592">
        <w:rPr>
          <w:color w:val="000000" w:themeColor="text1"/>
          <w:sz w:val="24"/>
          <w:szCs w:val="24"/>
        </w:rPr>
        <w:t xml:space="preserve">ൻ </w:t>
      </w:r>
      <w:proofErr w:type="spellStart"/>
      <w:r w:rsidRPr="001A0592">
        <w:rPr>
          <w:color w:val="000000" w:themeColor="text1"/>
          <w:sz w:val="24"/>
          <w:szCs w:val="24"/>
        </w:rPr>
        <w:t>ആയിരുന്നു</w:t>
      </w:r>
      <w:proofErr w:type="spellEnd"/>
      <w:r w:rsidRPr="001A0592">
        <w:rPr>
          <w:color w:val="000000" w:themeColor="text1"/>
          <w:sz w:val="24"/>
          <w:szCs w:val="24"/>
        </w:rPr>
        <w:t xml:space="preserve">. </w:t>
      </w:r>
      <w:proofErr w:type="spellStart"/>
      <w:r w:rsidRPr="001A0592">
        <w:rPr>
          <w:color w:val="000000" w:themeColor="text1"/>
          <w:sz w:val="24"/>
          <w:szCs w:val="24"/>
        </w:rPr>
        <w:t>വർധമാന</w:t>
      </w:r>
      <w:proofErr w:type="spellEnd"/>
      <w:r w:rsidRPr="001A0592">
        <w:rPr>
          <w:color w:val="000000" w:themeColor="text1"/>
          <w:sz w:val="24"/>
          <w:szCs w:val="24"/>
        </w:rPr>
        <w:t xml:space="preserve"> </w:t>
      </w:r>
      <w:proofErr w:type="spellStart"/>
      <w:r w:rsidRPr="001A0592">
        <w:rPr>
          <w:color w:val="000000" w:themeColor="text1"/>
          <w:sz w:val="24"/>
          <w:szCs w:val="24"/>
        </w:rPr>
        <w:t>മഹാവീര</w:t>
      </w:r>
      <w:proofErr w:type="spellEnd"/>
      <w:r w:rsidRPr="001A0592">
        <w:rPr>
          <w:color w:val="000000" w:themeColor="text1"/>
          <w:sz w:val="24"/>
          <w:szCs w:val="24"/>
        </w:rPr>
        <w:t>ൻ 24-ാമത്തെ (</w:t>
      </w:r>
      <w:proofErr w:type="spellStart"/>
      <w:r w:rsidRPr="001A0592">
        <w:rPr>
          <w:color w:val="000000" w:themeColor="text1"/>
          <w:sz w:val="24"/>
          <w:szCs w:val="24"/>
        </w:rPr>
        <w:t>അവസാനത്തെയും</w:t>
      </w:r>
      <w:proofErr w:type="spellEnd"/>
      <w:r w:rsidRPr="001A0592">
        <w:rPr>
          <w:color w:val="000000" w:themeColor="text1"/>
          <w:sz w:val="24"/>
          <w:szCs w:val="24"/>
        </w:rPr>
        <w:t xml:space="preserve">) </w:t>
      </w:r>
      <w:proofErr w:type="spellStart"/>
      <w:r w:rsidRPr="001A0592">
        <w:rPr>
          <w:color w:val="000000" w:themeColor="text1"/>
          <w:sz w:val="24"/>
          <w:szCs w:val="24"/>
        </w:rPr>
        <w:t>തീർഥങ്കരനാണ്</w:t>
      </w:r>
      <w:proofErr w:type="spellEnd"/>
      <w:r w:rsidRPr="001A0592">
        <w:rPr>
          <w:color w:val="000000" w:themeColor="text1"/>
          <w:sz w:val="24"/>
          <w:szCs w:val="24"/>
        </w:rPr>
        <w:t xml:space="preserve">. </w:t>
      </w:r>
      <w:proofErr w:type="spellStart"/>
      <w:r w:rsidRPr="001A0592">
        <w:rPr>
          <w:color w:val="000000" w:themeColor="text1"/>
          <w:sz w:val="24"/>
          <w:szCs w:val="24"/>
        </w:rPr>
        <w:t>പാർശ്വനാഥന്റെ</w:t>
      </w:r>
      <w:proofErr w:type="spellEnd"/>
      <w:r w:rsidRPr="001A0592">
        <w:rPr>
          <w:color w:val="000000" w:themeColor="text1"/>
          <w:sz w:val="24"/>
          <w:szCs w:val="24"/>
        </w:rPr>
        <w:t xml:space="preserve"> </w:t>
      </w:r>
      <w:proofErr w:type="spellStart"/>
      <w:r w:rsidRPr="001A0592">
        <w:rPr>
          <w:color w:val="000000" w:themeColor="text1"/>
          <w:sz w:val="24"/>
          <w:szCs w:val="24"/>
        </w:rPr>
        <w:t>ആശയങ്ങളോട്</w:t>
      </w:r>
      <w:proofErr w:type="spellEnd"/>
      <w:r w:rsidRPr="001A0592">
        <w:rPr>
          <w:color w:val="000000" w:themeColor="text1"/>
          <w:sz w:val="24"/>
          <w:szCs w:val="24"/>
        </w:rPr>
        <w:t xml:space="preserve"> </w:t>
      </w:r>
      <w:proofErr w:type="spellStart"/>
      <w:r w:rsidRPr="001A0592">
        <w:rPr>
          <w:color w:val="000000" w:themeColor="text1"/>
          <w:sz w:val="24"/>
          <w:szCs w:val="24"/>
        </w:rPr>
        <w:t>തന്റെ</w:t>
      </w:r>
      <w:proofErr w:type="spellEnd"/>
      <w:r w:rsidRPr="001A0592">
        <w:rPr>
          <w:color w:val="000000" w:themeColor="text1"/>
          <w:sz w:val="24"/>
          <w:szCs w:val="24"/>
        </w:rPr>
        <w:t xml:space="preserve"> </w:t>
      </w:r>
      <w:proofErr w:type="spellStart"/>
      <w:r w:rsidRPr="001A0592">
        <w:rPr>
          <w:color w:val="000000" w:themeColor="text1"/>
          <w:sz w:val="24"/>
          <w:szCs w:val="24"/>
        </w:rPr>
        <w:t>തത്വങ്ങ</w:t>
      </w:r>
      <w:proofErr w:type="spellEnd"/>
      <w:r w:rsidRPr="001A0592">
        <w:rPr>
          <w:color w:val="000000" w:themeColor="text1"/>
          <w:sz w:val="24"/>
          <w:szCs w:val="24"/>
        </w:rPr>
        <w:t xml:space="preserve">ൾ </w:t>
      </w:r>
      <w:proofErr w:type="spellStart"/>
      <w:r w:rsidRPr="001A0592">
        <w:rPr>
          <w:color w:val="000000" w:themeColor="text1"/>
          <w:sz w:val="24"/>
          <w:szCs w:val="24"/>
        </w:rPr>
        <w:t>കൂട്ടിച്ചേർത്താണ്</w:t>
      </w:r>
      <w:proofErr w:type="spellEnd"/>
      <w:r w:rsidRPr="001A0592">
        <w:rPr>
          <w:color w:val="000000" w:themeColor="text1"/>
          <w:sz w:val="24"/>
          <w:szCs w:val="24"/>
        </w:rPr>
        <w:t xml:space="preserve"> </w:t>
      </w:r>
      <w:proofErr w:type="spellStart"/>
      <w:r w:rsidRPr="001A0592">
        <w:rPr>
          <w:color w:val="000000" w:themeColor="text1"/>
          <w:sz w:val="24"/>
          <w:szCs w:val="24"/>
        </w:rPr>
        <w:t>മഹാവീര</w:t>
      </w:r>
      <w:proofErr w:type="spellEnd"/>
      <w:r w:rsidRPr="001A0592">
        <w:rPr>
          <w:color w:val="000000" w:themeColor="text1"/>
          <w:sz w:val="24"/>
          <w:szCs w:val="24"/>
        </w:rPr>
        <w:t xml:space="preserve">ൻ </w:t>
      </w:r>
      <w:proofErr w:type="spellStart"/>
      <w:r w:rsidR="000F3987" w:rsidRPr="001A0592">
        <w:rPr>
          <w:rFonts w:ascii="Nirmala UI" w:hAnsi="Nirmala UI" w:cs="Nirmala UI"/>
          <w:color w:val="000000" w:themeColor="text1"/>
          <w:sz w:val="24"/>
          <w:szCs w:val="24"/>
        </w:rPr>
        <w:t>ജ</w:t>
      </w:r>
      <w:r w:rsidR="000F3987" w:rsidRPr="001A0592">
        <w:rPr>
          <w:color w:val="000000" w:themeColor="text1"/>
          <w:sz w:val="24"/>
          <w:szCs w:val="24"/>
        </w:rPr>
        <w:t>ൈനമത</w:t>
      </w:r>
      <w:proofErr w:type="spellEnd"/>
      <w:r w:rsidR="000F3987" w:rsidRPr="001A0592">
        <w:rPr>
          <w:color w:val="000000" w:themeColor="text1"/>
          <w:sz w:val="24"/>
          <w:szCs w:val="24"/>
        </w:rPr>
        <w:t xml:space="preserve"> </w:t>
      </w:r>
      <w:proofErr w:type="spellStart"/>
      <w:r w:rsidRPr="001A0592">
        <w:rPr>
          <w:color w:val="000000" w:themeColor="text1"/>
          <w:sz w:val="24"/>
          <w:szCs w:val="24"/>
        </w:rPr>
        <w:t>ആശയങ്ങ</w:t>
      </w:r>
      <w:proofErr w:type="spellEnd"/>
      <w:r w:rsidRPr="001A0592">
        <w:rPr>
          <w:color w:val="000000" w:themeColor="text1"/>
          <w:sz w:val="24"/>
          <w:szCs w:val="24"/>
        </w:rPr>
        <w:t>ൾ</w:t>
      </w:r>
      <w:r w:rsidR="000F3987" w:rsidRPr="001A0592">
        <w:rPr>
          <w:color w:val="000000" w:themeColor="text1"/>
          <w:sz w:val="24"/>
          <w:szCs w:val="24"/>
        </w:rPr>
        <w:t xml:space="preserve"> </w:t>
      </w:r>
      <w:proofErr w:type="spellStart"/>
      <w:r w:rsidRPr="001A0592">
        <w:rPr>
          <w:color w:val="000000" w:themeColor="text1"/>
          <w:sz w:val="24"/>
          <w:szCs w:val="24"/>
        </w:rPr>
        <w:t>പ്രചരിപ്പിച്ചത്</w:t>
      </w:r>
      <w:proofErr w:type="spellEnd"/>
      <w:r w:rsidRPr="001A0592">
        <w:rPr>
          <w:color w:val="000000" w:themeColor="text1"/>
          <w:sz w:val="24"/>
          <w:szCs w:val="24"/>
        </w:rPr>
        <w:t>.</w:t>
      </w:r>
    </w:p>
    <w:p w14:paraId="0EC384B0" w14:textId="77777777" w:rsidR="000F3987" w:rsidRPr="001A0592" w:rsidRDefault="000F3987" w:rsidP="001A0592">
      <w:pPr>
        <w:spacing w:line="240" w:lineRule="auto"/>
        <w:rPr>
          <w:color w:val="000000" w:themeColor="text1"/>
          <w:sz w:val="24"/>
          <w:szCs w:val="24"/>
        </w:rPr>
      </w:pPr>
    </w:p>
    <w:p w14:paraId="67AD6960" w14:textId="77777777" w:rsidR="000F3987" w:rsidRPr="001A0592" w:rsidRDefault="000F3987" w:rsidP="001A0592">
      <w:pPr>
        <w:spacing w:line="240" w:lineRule="auto"/>
        <w:rPr>
          <w:b/>
          <w:bCs/>
          <w:color w:val="000000" w:themeColor="text1"/>
          <w:sz w:val="24"/>
          <w:szCs w:val="24"/>
        </w:rPr>
      </w:pPr>
      <w:proofErr w:type="spellStart"/>
      <w:r w:rsidRPr="001A0592">
        <w:rPr>
          <w:b/>
          <w:bCs/>
          <w:color w:val="000000" w:themeColor="text1"/>
          <w:sz w:val="24"/>
          <w:szCs w:val="24"/>
        </w:rPr>
        <w:t>വർധമാന</w:t>
      </w:r>
      <w:proofErr w:type="spellEnd"/>
      <w:r w:rsidRPr="001A0592">
        <w:rPr>
          <w:b/>
          <w:bCs/>
          <w:color w:val="000000" w:themeColor="text1"/>
          <w:sz w:val="24"/>
          <w:szCs w:val="24"/>
        </w:rPr>
        <w:t xml:space="preserve"> </w:t>
      </w:r>
      <w:proofErr w:type="spellStart"/>
      <w:r w:rsidRPr="001A0592">
        <w:rPr>
          <w:b/>
          <w:bCs/>
          <w:color w:val="000000" w:themeColor="text1"/>
          <w:sz w:val="24"/>
          <w:szCs w:val="24"/>
        </w:rPr>
        <w:t>മഹാവീര</w:t>
      </w:r>
      <w:proofErr w:type="spellEnd"/>
      <w:r w:rsidRPr="001A0592">
        <w:rPr>
          <w:b/>
          <w:bCs/>
          <w:color w:val="000000" w:themeColor="text1"/>
          <w:sz w:val="24"/>
          <w:szCs w:val="24"/>
        </w:rPr>
        <w:t>ൻ</w:t>
      </w:r>
    </w:p>
    <w:p w14:paraId="296D7214" w14:textId="77777777" w:rsidR="000F3987" w:rsidRPr="001A0592" w:rsidRDefault="000F3987" w:rsidP="001A0592">
      <w:pPr>
        <w:pStyle w:val="ListParagraph"/>
        <w:numPr>
          <w:ilvl w:val="0"/>
          <w:numId w:val="10"/>
        </w:numPr>
        <w:spacing w:line="240" w:lineRule="auto"/>
        <w:rPr>
          <w:color w:val="000000" w:themeColor="text1"/>
          <w:sz w:val="24"/>
          <w:szCs w:val="24"/>
        </w:rPr>
      </w:pPr>
      <w:proofErr w:type="spellStart"/>
      <w:r w:rsidRPr="001A0592">
        <w:rPr>
          <w:rFonts w:ascii="Nirmala UI" w:hAnsi="Nirmala UI" w:cs="Nirmala UI"/>
          <w:color w:val="000000" w:themeColor="text1"/>
          <w:sz w:val="24"/>
          <w:szCs w:val="24"/>
        </w:rPr>
        <w:t>വൈശാലിയി</w:t>
      </w:r>
      <w:proofErr w:type="spellEnd"/>
      <w:r w:rsidRPr="001A0592">
        <w:rPr>
          <w:rFonts w:ascii="Nirmala UI" w:hAnsi="Nirmala UI" w:cs="Nirmala UI"/>
          <w:color w:val="000000" w:themeColor="text1"/>
          <w:sz w:val="24"/>
          <w:szCs w:val="24"/>
        </w:rPr>
        <w:t>ൽ</w:t>
      </w:r>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ജനനം</w:t>
      </w:r>
      <w:proofErr w:type="spellEnd"/>
    </w:p>
    <w:p w14:paraId="16CD2722" w14:textId="77777777" w:rsidR="000F3987" w:rsidRPr="001A0592" w:rsidRDefault="000F3987" w:rsidP="001A0592">
      <w:pPr>
        <w:pStyle w:val="ListParagraph"/>
        <w:numPr>
          <w:ilvl w:val="0"/>
          <w:numId w:val="10"/>
        </w:numPr>
        <w:spacing w:line="240" w:lineRule="auto"/>
        <w:rPr>
          <w:color w:val="000000" w:themeColor="text1"/>
          <w:sz w:val="24"/>
          <w:szCs w:val="24"/>
        </w:rPr>
      </w:pPr>
      <w:proofErr w:type="spellStart"/>
      <w:r w:rsidRPr="001A0592">
        <w:rPr>
          <w:rFonts w:ascii="Nirmala UI" w:hAnsi="Nirmala UI" w:cs="Nirmala UI"/>
          <w:color w:val="000000" w:themeColor="text1"/>
          <w:sz w:val="24"/>
          <w:szCs w:val="24"/>
        </w:rPr>
        <w:t>മഹാവീര</w:t>
      </w:r>
      <w:proofErr w:type="spellEnd"/>
      <w:r w:rsidRPr="001A0592">
        <w:rPr>
          <w:rFonts w:ascii="Nirmala UI" w:hAnsi="Nirmala UI" w:cs="Nirmala UI"/>
          <w:color w:val="000000" w:themeColor="text1"/>
          <w:sz w:val="24"/>
          <w:szCs w:val="24"/>
        </w:rPr>
        <w:t>ൻ</w:t>
      </w:r>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എന്നും</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ജിന</w:t>
      </w:r>
      <w:proofErr w:type="spellEnd"/>
      <w:r w:rsidRPr="001A0592">
        <w:rPr>
          <w:rFonts w:ascii="Nirmala UI" w:hAnsi="Nirmala UI" w:cs="Nirmala UI"/>
          <w:color w:val="000000" w:themeColor="text1"/>
          <w:sz w:val="24"/>
          <w:szCs w:val="24"/>
        </w:rPr>
        <w:t>ൻ</w:t>
      </w:r>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എന്നും</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അറിയപ്പെട്ടു</w:t>
      </w:r>
      <w:proofErr w:type="spellEnd"/>
    </w:p>
    <w:p w14:paraId="353DE8D5" w14:textId="77777777" w:rsidR="000F3987" w:rsidRPr="001A0592" w:rsidRDefault="000F3987" w:rsidP="001A0592">
      <w:pPr>
        <w:pStyle w:val="ListParagraph"/>
        <w:numPr>
          <w:ilvl w:val="0"/>
          <w:numId w:val="10"/>
        </w:numPr>
        <w:spacing w:line="240" w:lineRule="auto"/>
        <w:rPr>
          <w:color w:val="000000" w:themeColor="text1"/>
          <w:sz w:val="24"/>
          <w:szCs w:val="24"/>
        </w:rPr>
      </w:pPr>
      <w:proofErr w:type="spellStart"/>
      <w:r w:rsidRPr="001A0592">
        <w:rPr>
          <w:rFonts w:ascii="Nirmala UI" w:hAnsi="Nirmala UI" w:cs="Nirmala UI"/>
          <w:color w:val="000000" w:themeColor="text1"/>
          <w:sz w:val="24"/>
          <w:szCs w:val="24"/>
        </w:rPr>
        <w:t>പാവ</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പാറ്റ്നയ്ക്ക്</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സമീപം</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എന്ന</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സ്ഥലത്തു</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വച്ച്</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നിർവാണം</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പ്രാപിച്ചു</w:t>
      </w:r>
      <w:proofErr w:type="spellEnd"/>
      <w:r w:rsidRPr="001A0592">
        <w:rPr>
          <w:rFonts w:ascii="Nirmala UI" w:hAnsi="Nirmala UI" w:cs="Nirmala UI"/>
          <w:color w:val="000000" w:themeColor="text1"/>
          <w:sz w:val="24"/>
          <w:szCs w:val="24"/>
        </w:rPr>
        <w:t xml:space="preserve">. </w:t>
      </w:r>
    </w:p>
    <w:p w14:paraId="24E3B722" w14:textId="77777777" w:rsidR="00652C36" w:rsidRPr="001A0592" w:rsidRDefault="00652C36" w:rsidP="001A0592">
      <w:pPr>
        <w:spacing w:line="240" w:lineRule="auto"/>
        <w:rPr>
          <w:rFonts w:ascii="Nirmala UI" w:hAnsi="Nirmala UI" w:cs="Nirmala UI"/>
          <w:color w:val="000000" w:themeColor="text1"/>
          <w:sz w:val="24"/>
          <w:szCs w:val="24"/>
        </w:rPr>
      </w:pPr>
    </w:p>
    <w:p w14:paraId="3756DA64" w14:textId="77777777" w:rsidR="00652C36" w:rsidRPr="001A0592" w:rsidRDefault="00652C36" w:rsidP="001A0592">
      <w:pPr>
        <w:spacing w:line="240" w:lineRule="auto"/>
        <w:rPr>
          <w:rFonts w:ascii="Nirmala UI" w:hAnsi="Nirmala UI" w:cs="Nirmala UI"/>
          <w:color w:val="000000" w:themeColor="text1"/>
          <w:sz w:val="24"/>
          <w:szCs w:val="24"/>
        </w:rPr>
      </w:pPr>
    </w:p>
    <w:p w14:paraId="59136401" w14:textId="4EF56600" w:rsidR="007A4D46" w:rsidRPr="001A0592" w:rsidRDefault="00000000" w:rsidP="001A0592">
      <w:pPr>
        <w:spacing w:line="240" w:lineRule="auto"/>
        <w:rPr>
          <w:b/>
          <w:bCs/>
          <w:color w:val="000000" w:themeColor="text1"/>
          <w:sz w:val="24"/>
          <w:szCs w:val="24"/>
        </w:rPr>
      </w:pPr>
      <w:proofErr w:type="spellStart"/>
      <w:r w:rsidRPr="001A0592">
        <w:rPr>
          <w:rFonts w:ascii="Nirmala UI" w:hAnsi="Nirmala UI" w:cs="Nirmala UI"/>
          <w:b/>
          <w:bCs/>
          <w:color w:val="000000" w:themeColor="text1"/>
          <w:sz w:val="24"/>
          <w:szCs w:val="24"/>
        </w:rPr>
        <w:t>ജൈനമത</w:t>
      </w:r>
      <w:proofErr w:type="spellEnd"/>
      <w:r w:rsidRPr="001A0592">
        <w:rPr>
          <w:b/>
          <w:bCs/>
          <w:color w:val="000000" w:themeColor="text1"/>
          <w:sz w:val="24"/>
          <w:szCs w:val="24"/>
        </w:rPr>
        <w:t xml:space="preserve"> </w:t>
      </w:r>
      <w:proofErr w:type="spellStart"/>
      <w:r w:rsidRPr="001A0592">
        <w:rPr>
          <w:rFonts w:ascii="Nirmala UI" w:hAnsi="Nirmala UI" w:cs="Nirmala UI"/>
          <w:b/>
          <w:bCs/>
          <w:color w:val="000000" w:themeColor="text1"/>
          <w:sz w:val="24"/>
          <w:szCs w:val="24"/>
        </w:rPr>
        <w:t>ആശയങ്ങ</w:t>
      </w:r>
      <w:proofErr w:type="spellEnd"/>
      <w:r w:rsidRPr="001A0592">
        <w:rPr>
          <w:rFonts w:ascii="Nirmala UI" w:hAnsi="Nirmala UI" w:cs="Nirmala UI"/>
          <w:b/>
          <w:bCs/>
          <w:color w:val="000000" w:themeColor="text1"/>
          <w:sz w:val="24"/>
          <w:szCs w:val="24"/>
        </w:rPr>
        <w:t>ൾ</w:t>
      </w:r>
    </w:p>
    <w:p w14:paraId="57F067D5" w14:textId="77777777" w:rsidR="007A4D46" w:rsidRPr="001A0592" w:rsidRDefault="00000000" w:rsidP="001A0592">
      <w:pPr>
        <w:spacing w:line="240" w:lineRule="auto"/>
        <w:rPr>
          <w:color w:val="000000" w:themeColor="text1"/>
          <w:sz w:val="24"/>
          <w:szCs w:val="24"/>
        </w:rPr>
      </w:pPr>
      <w:proofErr w:type="spellStart"/>
      <w:r w:rsidRPr="001A0592">
        <w:rPr>
          <w:rFonts w:ascii="Nirmala UI" w:hAnsi="Nirmala UI" w:cs="Nirmala UI"/>
          <w:color w:val="000000" w:themeColor="text1"/>
          <w:sz w:val="24"/>
          <w:szCs w:val="24"/>
        </w:rPr>
        <w:t>ല</w:t>
      </w:r>
      <w:r w:rsidRPr="001A0592">
        <w:rPr>
          <w:color w:val="000000" w:themeColor="text1"/>
          <w:sz w:val="24"/>
          <w:szCs w:val="24"/>
        </w:rPr>
        <w:t>ോകത്തിലെ</w:t>
      </w:r>
      <w:proofErr w:type="spellEnd"/>
      <w:r w:rsidRPr="001A0592">
        <w:rPr>
          <w:color w:val="000000" w:themeColor="text1"/>
          <w:sz w:val="24"/>
          <w:szCs w:val="24"/>
        </w:rPr>
        <w:t xml:space="preserve"> </w:t>
      </w:r>
      <w:proofErr w:type="spellStart"/>
      <w:r w:rsidRPr="001A0592">
        <w:rPr>
          <w:color w:val="000000" w:themeColor="text1"/>
          <w:sz w:val="24"/>
          <w:szCs w:val="24"/>
        </w:rPr>
        <w:t>എല്ലാ</w:t>
      </w:r>
      <w:proofErr w:type="spellEnd"/>
      <w:r w:rsidRPr="001A0592">
        <w:rPr>
          <w:color w:val="000000" w:themeColor="text1"/>
          <w:sz w:val="24"/>
          <w:szCs w:val="24"/>
        </w:rPr>
        <w:t xml:space="preserve"> </w:t>
      </w:r>
      <w:proofErr w:type="spellStart"/>
      <w:r w:rsidRPr="001A0592">
        <w:rPr>
          <w:color w:val="000000" w:themeColor="text1"/>
          <w:sz w:val="24"/>
          <w:szCs w:val="24"/>
        </w:rPr>
        <w:t>വസ്തുക്കൾക്കും</w:t>
      </w:r>
      <w:proofErr w:type="spellEnd"/>
      <w:r w:rsidRPr="001A0592">
        <w:rPr>
          <w:color w:val="000000" w:themeColor="text1"/>
          <w:sz w:val="24"/>
          <w:szCs w:val="24"/>
        </w:rPr>
        <w:t xml:space="preserve"> </w:t>
      </w:r>
      <w:proofErr w:type="spellStart"/>
      <w:r w:rsidRPr="001A0592">
        <w:rPr>
          <w:color w:val="000000" w:themeColor="text1"/>
          <w:sz w:val="24"/>
          <w:szCs w:val="24"/>
        </w:rPr>
        <w:t>ജീവനുണ്ട്</w:t>
      </w:r>
      <w:proofErr w:type="spellEnd"/>
    </w:p>
    <w:p w14:paraId="3CCC3EAE"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ജീവനുള്ള ഒന്നിനെയും ഉപദ്രവിക്കരുത്</w:t>
      </w:r>
    </w:p>
    <w:p w14:paraId="028D6D0F"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ജന്മവും പുനർജന്മവും നിശ്ചയിക്കപ്പെടുന്നത് കർമ്മത്തിന്റെ അടിസ്ഥാനത്തിലാണ്</w:t>
      </w:r>
    </w:p>
    <w:p w14:paraId="069D95BF" w14:textId="4C42A05F"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വേദങ്ങളുടെ</w:t>
      </w:r>
      <w:proofErr w:type="spellEnd"/>
      <w:r w:rsidRPr="001A0592">
        <w:rPr>
          <w:color w:val="000000" w:themeColor="text1"/>
          <w:sz w:val="24"/>
          <w:szCs w:val="24"/>
        </w:rPr>
        <w:t xml:space="preserve"> </w:t>
      </w:r>
      <w:proofErr w:type="spellStart"/>
      <w:r w:rsidRPr="001A0592">
        <w:rPr>
          <w:color w:val="000000" w:themeColor="text1"/>
          <w:sz w:val="24"/>
          <w:szCs w:val="24"/>
        </w:rPr>
        <w:t>ആധികാരികതയെ</w:t>
      </w:r>
      <w:proofErr w:type="spellEnd"/>
      <w:r w:rsidRPr="001A0592">
        <w:rPr>
          <w:color w:val="000000" w:themeColor="text1"/>
          <w:sz w:val="24"/>
          <w:szCs w:val="24"/>
        </w:rPr>
        <w:t xml:space="preserve"> </w:t>
      </w:r>
      <w:proofErr w:type="spellStart"/>
      <w:r w:rsidRPr="001A0592">
        <w:rPr>
          <w:color w:val="000000" w:themeColor="text1"/>
          <w:sz w:val="24"/>
          <w:szCs w:val="24"/>
        </w:rPr>
        <w:t>തള്ളിപ്പറഞ്ഞ</w:t>
      </w:r>
      <w:proofErr w:type="spellEnd"/>
      <w:r w:rsidRPr="001A0592">
        <w:rPr>
          <w:color w:val="000000" w:themeColor="text1"/>
          <w:sz w:val="24"/>
          <w:szCs w:val="24"/>
        </w:rPr>
        <w:t xml:space="preserve"> </w:t>
      </w:r>
      <w:proofErr w:type="spellStart"/>
      <w:r w:rsidRPr="001A0592">
        <w:rPr>
          <w:color w:val="000000" w:themeColor="text1"/>
          <w:sz w:val="24"/>
          <w:szCs w:val="24"/>
        </w:rPr>
        <w:t>മഹാവീര</w:t>
      </w:r>
      <w:proofErr w:type="spellEnd"/>
      <w:r w:rsidRPr="001A0592">
        <w:rPr>
          <w:color w:val="000000" w:themeColor="text1"/>
          <w:sz w:val="24"/>
          <w:szCs w:val="24"/>
        </w:rPr>
        <w:t xml:space="preserve">ൻ </w:t>
      </w:r>
      <w:proofErr w:type="spellStart"/>
      <w:r w:rsidRPr="001A0592">
        <w:rPr>
          <w:color w:val="000000" w:themeColor="text1"/>
          <w:sz w:val="24"/>
          <w:szCs w:val="24"/>
        </w:rPr>
        <w:t>മോക്ഷപ്രാപ്തിക്കായി</w:t>
      </w:r>
      <w:proofErr w:type="spellEnd"/>
      <w:r w:rsidRPr="001A0592">
        <w:rPr>
          <w:color w:val="000000" w:themeColor="text1"/>
          <w:sz w:val="24"/>
          <w:szCs w:val="24"/>
        </w:rPr>
        <w:t xml:space="preserve"> </w:t>
      </w:r>
      <w:proofErr w:type="spellStart"/>
      <w:r w:rsidRPr="001A0592">
        <w:rPr>
          <w:color w:val="000000" w:themeColor="text1"/>
          <w:sz w:val="24"/>
          <w:szCs w:val="24"/>
        </w:rPr>
        <w:t>മൂന്നു</w:t>
      </w:r>
      <w:proofErr w:type="spellEnd"/>
      <w:r w:rsidRPr="001A0592">
        <w:rPr>
          <w:color w:val="000000" w:themeColor="text1"/>
          <w:sz w:val="24"/>
          <w:szCs w:val="24"/>
        </w:rPr>
        <w:t xml:space="preserve"> </w:t>
      </w:r>
      <w:proofErr w:type="spellStart"/>
      <w:r w:rsidRPr="001A0592">
        <w:rPr>
          <w:color w:val="000000" w:themeColor="text1"/>
          <w:sz w:val="24"/>
          <w:szCs w:val="24"/>
        </w:rPr>
        <w:t>തത്വങ്ങ</w:t>
      </w:r>
      <w:proofErr w:type="spellEnd"/>
      <w:r w:rsidRPr="001A0592">
        <w:rPr>
          <w:color w:val="000000" w:themeColor="text1"/>
          <w:sz w:val="24"/>
          <w:szCs w:val="24"/>
        </w:rPr>
        <w:t xml:space="preserve">ൾ </w:t>
      </w:r>
      <w:proofErr w:type="spellStart"/>
      <w:r w:rsidRPr="001A0592">
        <w:rPr>
          <w:color w:val="000000" w:themeColor="text1"/>
          <w:sz w:val="24"/>
          <w:szCs w:val="24"/>
        </w:rPr>
        <w:t>മുന്നോട്ടുവച്ചു</w:t>
      </w:r>
      <w:proofErr w:type="spellEnd"/>
      <w:r w:rsidRPr="001A0592">
        <w:rPr>
          <w:color w:val="000000" w:themeColor="text1"/>
          <w:sz w:val="24"/>
          <w:szCs w:val="24"/>
        </w:rPr>
        <w:t xml:space="preserve">. ശരിയായ വിശ്വാസം, ശരിയായ അറിവ്, ശരിയായ പ്രവൃത്തി എന്നിവയായിരുന്നു അവ. ഇത് ത്രിരത്നങ്ങൾ എന്നറിയപ്പെടുന്നു. പ്രാകൃത് ഭാഷകളിലാണ് മഹാവീരൻ തന്റെ ആശയങ്ങൾ ജനങ്ങളുമായി പങ്കുവച്ചത്. </w:t>
      </w:r>
      <w:proofErr w:type="spellStart"/>
      <w:r w:rsidRPr="001A0592">
        <w:rPr>
          <w:color w:val="000000" w:themeColor="text1"/>
          <w:sz w:val="24"/>
          <w:szCs w:val="24"/>
        </w:rPr>
        <w:t>ജൈനമതപ്രകാരം</w:t>
      </w:r>
      <w:proofErr w:type="spellEnd"/>
      <w:r w:rsidRPr="001A0592">
        <w:rPr>
          <w:color w:val="000000" w:themeColor="text1"/>
          <w:sz w:val="24"/>
          <w:szCs w:val="24"/>
        </w:rPr>
        <w:t xml:space="preserve"> </w:t>
      </w:r>
      <w:proofErr w:type="spellStart"/>
      <w:r w:rsidRPr="001A0592">
        <w:rPr>
          <w:color w:val="000000" w:themeColor="text1"/>
          <w:sz w:val="24"/>
          <w:szCs w:val="24"/>
        </w:rPr>
        <w:t>സന്യാസിമാരും</w:t>
      </w:r>
      <w:proofErr w:type="spellEnd"/>
      <w:r w:rsidRPr="001A0592">
        <w:rPr>
          <w:color w:val="000000" w:themeColor="text1"/>
          <w:sz w:val="24"/>
          <w:szCs w:val="24"/>
        </w:rPr>
        <w:t xml:space="preserve"> </w:t>
      </w:r>
      <w:proofErr w:type="spellStart"/>
      <w:r w:rsidRPr="001A0592">
        <w:rPr>
          <w:color w:val="000000" w:themeColor="text1"/>
          <w:sz w:val="24"/>
          <w:szCs w:val="24"/>
        </w:rPr>
        <w:lastRenderedPageBreak/>
        <w:t>സന്യാസിനികളും</w:t>
      </w:r>
      <w:proofErr w:type="spellEnd"/>
      <w:r w:rsidRPr="001A0592">
        <w:rPr>
          <w:color w:val="000000" w:themeColor="text1"/>
          <w:sz w:val="24"/>
          <w:szCs w:val="24"/>
        </w:rPr>
        <w:t xml:space="preserve"> </w:t>
      </w:r>
      <w:proofErr w:type="spellStart"/>
      <w:r w:rsidRPr="001A0592">
        <w:rPr>
          <w:color w:val="000000" w:themeColor="text1"/>
          <w:sz w:val="24"/>
          <w:szCs w:val="24"/>
        </w:rPr>
        <w:t>അഞ്ചുവ്രതങ്ങ</w:t>
      </w:r>
      <w:proofErr w:type="spellEnd"/>
      <w:r w:rsidRPr="001A0592">
        <w:rPr>
          <w:color w:val="000000" w:themeColor="text1"/>
          <w:sz w:val="24"/>
          <w:szCs w:val="24"/>
        </w:rPr>
        <w:t xml:space="preserve">ൾ </w:t>
      </w:r>
      <w:proofErr w:type="spellStart"/>
      <w:r w:rsidRPr="001A0592">
        <w:rPr>
          <w:color w:val="000000" w:themeColor="text1"/>
          <w:sz w:val="24"/>
          <w:szCs w:val="24"/>
        </w:rPr>
        <w:t>അനുഷ്ഠിക്കണമായിരുന്നു</w:t>
      </w:r>
      <w:proofErr w:type="spellEnd"/>
      <w:r w:rsidRPr="001A0592">
        <w:rPr>
          <w:color w:val="000000" w:themeColor="text1"/>
          <w:sz w:val="24"/>
          <w:szCs w:val="24"/>
        </w:rPr>
        <w:t>. ഒന്നിനെയും കൊല്ലരുത്, മോഷ്ടിക്കരുത്, കള്ളം പറയരുത്, ബ്രഹ്മചര്യം അനുഷ്ഠിക്കുക, സ്വത്ത് കൈവശം വയ്ക്കാതിരിക്കുക എന്നിവയായിരുന്നു അവ. പിൽക്കാലത്ത് ജൈന മതത്തിൽ ശ്വേതംബരന്മാർ, ദിഗംബരന്മാർ എന്നീ രണ്ടുവിഭാഗങ്ങൾ രൂപപ്പെട്ടു. ജൈനമതം ഊന്നൽ നൽകിയ അഹിംസ എന്ന തത്വം ഇന്ത്യൻ തത്വചിന്തയെ സ്വാധീനിച്ചിട്ടുണ്ട്.</w:t>
      </w:r>
    </w:p>
    <w:p w14:paraId="668663D4" w14:textId="77777777" w:rsidR="007A4D46" w:rsidRPr="001A0592" w:rsidRDefault="00000000" w:rsidP="001A0592">
      <w:pPr>
        <w:spacing w:line="240" w:lineRule="auto"/>
        <w:rPr>
          <w:b/>
          <w:bCs/>
          <w:color w:val="000000" w:themeColor="text1"/>
          <w:sz w:val="24"/>
          <w:szCs w:val="24"/>
        </w:rPr>
      </w:pPr>
      <w:r w:rsidRPr="001A0592">
        <w:rPr>
          <w:b/>
          <w:bCs/>
          <w:color w:val="000000" w:themeColor="text1"/>
          <w:sz w:val="24"/>
          <w:szCs w:val="24"/>
        </w:rPr>
        <w:t>കേരളവും ജൈനമതവും</w:t>
      </w:r>
    </w:p>
    <w:p w14:paraId="5EA96AFF" w14:textId="4F3025A8"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ഇന്ത്യയിലെ</w:t>
      </w:r>
      <w:proofErr w:type="spellEnd"/>
      <w:r w:rsidRPr="001A0592">
        <w:rPr>
          <w:color w:val="000000" w:themeColor="text1"/>
          <w:sz w:val="24"/>
          <w:szCs w:val="24"/>
        </w:rPr>
        <w:t xml:space="preserve"> </w:t>
      </w:r>
      <w:proofErr w:type="spellStart"/>
      <w:r w:rsidRPr="001A0592">
        <w:rPr>
          <w:color w:val="000000" w:themeColor="text1"/>
          <w:sz w:val="24"/>
          <w:szCs w:val="24"/>
        </w:rPr>
        <w:t>വിവിധ</w:t>
      </w:r>
      <w:proofErr w:type="spellEnd"/>
      <w:r w:rsidRPr="001A0592">
        <w:rPr>
          <w:color w:val="000000" w:themeColor="text1"/>
          <w:sz w:val="24"/>
          <w:szCs w:val="24"/>
        </w:rPr>
        <w:t xml:space="preserve"> </w:t>
      </w:r>
      <w:proofErr w:type="spellStart"/>
      <w:r w:rsidRPr="001A0592">
        <w:rPr>
          <w:color w:val="000000" w:themeColor="text1"/>
          <w:sz w:val="24"/>
          <w:szCs w:val="24"/>
        </w:rPr>
        <w:t>ഭാഗങ്ങളി</w:t>
      </w:r>
      <w:proofErr w:type="spellEnd"/>
      <w:r w:rsidRPr="001A0592">
        <w:rPr>
          <w:color w:val="000000" w:themeColor="text1"/>
          <w:sz w:val="24"/>
          <w:szCs w:val="24"/>
        </w:rPr>
        <w:t xml:space="preserve">ൽ </w:t>
      </w:r>
      <w:proofErr w:type="spellStart"/>
      <w:r w:rsidRPr="001A0592">
        <w:rPr>
          <w:color w:val="000000" w:themeColor="text1"/>
          <w:sz w:val="24"/>
          <w:szCs w:val="24"/>
        </w:rPr>
        <w:t>പ്രചരിച്ച</w:t>
      </w:r>
      <w:proofErr w:type="spellEnd"/>
      <w:r w:rsidRPr="001A0592">
        <w:rPr>
          <w:color w:val="000000" w:themeColor="text1"/>
          <w:sz w:val="24"/>
          <w:szCs w:val="24"/>
        </w:rPr>
        <w:t xml:space="preserve"> </w:t>
      </w:r>
      <w:proofErr w:type="spellStart"/>
      <w:r w:rsidRPr="001A0592">
        <w:rPr>
          <w:color w:val="000000" w:themeColor="text1"/>
          <w:sz w:val="24"/>
          <w:szCs w:val="24"/>
        </w:rPr>
        <w:t>ജൈനമതം</w:t>
      </w:r>
      <w:proofErr w:type="spellEnd"/>
      <w:r w:rsidRPr="001A0592">
        <w:rPr>
          <w:color w:val="000000" w:themeColor="text1"/>
          <w:sz w:val="24"/>
          <w:szCs w:val="24"/>
        </w:rPr>
        <w:t xml:space="preserve"> </w:t>
      </w:r>
      <w:proofErr w:type="spellStart"/>
      <w:r w:rsidRPr="001A0592">
        <w:rPr>
          <w:color w:val="000000" w:themeColor="text1"/>
          <w:sz w:val="24"/>
          <w:szCs w:val="24"/>
        </w:rPr>
        <w:t>കേരളത്തിലും</w:t>
      </w:r>
      <w:proofErr w:type="spellEnd"/>
      <w:r w:rsidRPr="001A0592">
        <w:rPr>
          <w:color w:val="000000" w:themeColor="text1"/>
          <w:sz w:val="24"/>
          <w:szCs w:val="24"/>
        </w:rPr>
        <w:t xml:space="preserve"> </w:t>
      </w:r>
      <w:proofErr w:type="spellStart"/>
      <w:r w:rsidRPr="001A0592">
        <w:rPr>
          <w:color w:val="000000" w:themeColor="text1"/>
          <w:sz w:val="24"/>
          <w:szCs w:val="24"/>
        </w:rPr>
        <w:t>പ്രചാരത്തിലുണ്ടായിരുന്നു</w:t>
      </w:r>
      <w:proofErr w:type="spellEnd"/>
      <w:r w:rsidRPr="001A0592">
        <w:rPr>
          <w:color w:val="000000" w:themeColor="text1"/>
          <w:sz w:val="24"/>
          <w:szCs w:val="24"/>
        </w:rPr>
        <w:t xml:space="preserve">. വയനാട് കേരളത്തിലെ പ്രധാനപ്പെട്ട ജൈനമതകേന്ദ്രമായിരുന്നു. </w:t>
      </w:r>
      <w:proofErr w:type="spellStart"/>
      <w:r w:rsidRPr="001A0592">
        <w:rPr>
          <w:color w:val="000000" w:themeColor="text1"/>
          <w:sz w:val="24"/>
          <w:szCs w:val="24"/>
        </w:rPr>
        <w:t>ജൈനമത</w:t>
      </w:r>
      <w:proofErr w:type="spellEnd"/>
      <w:r w:rsidRPr="001A0592">
        <w:rPr>
          <w:color w:val="000000" w:themeColor="text1"/>
          <w:sz w:val="24"/>
          <w:szCs w:val="24"/>
        </w:rPr>
        <w:t xml:space="preserve"> </w:t>
      </w:r>
      <w:proofErr w:type="spellStart"/>
      <w:r w:rsidRPr="001A0592">
        <w:rPr>
          <w:color w:val="000000" w:themeColor="text1"/>
          <w:sz w:val="24"/>
          <w:szCs w:val="24"/>
        </w:rPr>
        <w:t>ശേഷിപ്പുകളായ</w:t>
      </w:r>
      <w:proofErr w:type="spellEnd"/>
      <w:r w:rsidRPr="001A0592">
        <w:rPr>
          <w:color w:val="000000" w:themeColor="text1"/>
          <w:sz w:val="24"/>
          <w:szCs w:val="24"/>
        </w:rPr>
        <w:t xml:space="preserve"> </w:t>
      </w:r>
      <w:proofErr w:type="spellStart"/>
      <w:r w:rsidRPr="001A0592">
        <w:rPr>
          <w:color w:val="000000" w:themeColor="text1"/>
          <w:sz w:val="24"/>
          <w:szCs w:val="24"/>
        </w:rPr>
        <w:t>ക്ഷേത്രങ്ങ</w:t>
      </w:r>
      <w:proofErr w:type="spellEnd"/>
      <w:r w:rsidRPr="001A0592">
        <w:rPr>
          <w:color w:val="000000" w:themeColor="text1"/>
          <w:sz w:val="24"/>
          <w:szCs w:val="24"/>
        </w:rPr>
        <w:t xml:space="preserve">ൾ </w:t>
      </w:r>
      <w:proofErr w:type="spellStart"/>
      <w:r w:rsidRPr="001A0592">
        <w:rPr>
          <w:color w:val="000000" w:themeColor="text1"/>
          <w:sz w:val="24"/>
          <w:szCs w:val="24"/>
        </w:rPr>
        <w:t>ഇപ്പോഴും</w:t>
      </w:r>
      <w:proofErr w:type="spellEnd"/>
      <w:r w:rsidRPr="001A0592">
        <w:rPr>
          <w:color w:val="000000" w:themeColor="text1"/>
          <w:sz w:val="24"/>
          <w:szCs w:val="24"/>
        </w:rPr>
        <w:t xml:space="preserve"> </w:t>
      </w:r>
      <w:proofErr w:type="spellStart"/>
      <w:r w:rsidRPr="001A0592">
        <w:rPr>
          <w:color w:val="000000" w:themeColor="text1"/>
          <w:sz w:val="24"/>
          <w:szCs w:val="24"/>
        </w:rPr>
        <w:t>ഇവിടെ</w:t>
      </w:r>
      <w:proofErr w:type="spellEnd"/>
      <w:r w:rsidRPr="001A0592">
        <w:rPr>
          <w:color w:val="000000" w:themeColor="text1"/>
          <w:sz w:val="24"/>
          <w:szCs w:val="24"/>
        </w:rPr>
        <w:t xml:space="preserve"> </w:t>
      </w:r>
      <w:proofErr w:type="spellStart"/>
      <w:r w:rsidRPr="001A0592">
        <w:rPr>
          <w:color w:val="000000" w:themeColor="text1"/>
          <w:sz w:val="24"/>
          <w:szCs w:val="24"/>
        </w:rPr>
        <w:t>നിലനിൽക്കുന്നുണ്ട്</w:t>
      </w:r>
      <w:proofErr w:type="spellEnd"/>
      <w:r w:rsidRPr="001A0592">
        <w:rPr>
          <w:color w:val="000000" w:themeColor="text1"/>
          <w:sz w:val="24"/>
          <w:szCs w:val="24"/>
        </w:rPr>
        <w:t>.</w:t>
      </w:r>
      <w:r w:rsidRPr="001A0592">
        <w:rPr>
          <w:color w:val="000000" w:themeColor="text1"/>
          <w:sz w:val="24"/>
          <w:szCs w:val="24"/>
        </w:rPr>
        <w:br w:type="page"/>
      </w:r>
    </w:p>
    <w:p w14:paraId="247AB23F" w14:textId="77777777" w:rsidR="007A4D46" w:rsidRPr="001A0592" w:rsidRDefault="007A4D46" w:rsidP="001A0592">
      <w:pPr>
        <w:spacing w:line="240" w:lineRule="auto"/>
        <w:rPr>
          <w:color w:val="000000" w:themeColor="text1"/>
          <w:sz w:val="24"/>
          <w:szCs w:val="24"/>
        </w:rPr>
      </w:pPr>
    </w:p>
    <w:p w14:paraId="1214ED29" w14:textId="77777777" w:rsidR="007A4D46" w:rsidRPr="001A0592" w:rsidRDefault="00000000" w:rsidP="001A0592">
      <w:pPr>
        <w:spacing w:line="240" w:lineRule="auto"/>
        <w:rPr>
          <w:b/>
          <w:bCs/>
          <w:color w:val="000000" w:themeColor="text1"/>
          <w:sz w:val="24"/>
          <w:szCs w:val="24"/>
        </w:rPr>
      </w:pPr>
      <w:r w:rsidRPr="001A0592">
        <w:rPr>
          <w:b/>
          <w:bCs/>
          <w:color w:val="000000" w:themeColor="text1"/>
          <w:sz w:val="24"/>
          <w:szCs w:val="24"/>
        </w:rPr>
        <w:t>ദുഃഖങ്ങളുടെ കാരണം തേടിയ ഗൗതമബുദ്ധൻ</w:t>
      </w:r>
    </w:p>
    <w:p w14:paraId="37F43DF5" w14:textId="71146B44"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ദിഘനികായയി</w:t>
      </w:r>
      <w:proofErr w:type="spellEnd"/>
      <w:r w:rsidRPr="001A0592">
        <w:rPr>
          <w:color w:val="000000" w:themeColor="text1"/>
          <w:sz w:val="24"/>
          <w:szCs w:val="24"/>
        </w:rPr>
        <w:t xml:space="preserve">ൽ </w:t>
      </w:r>
      <w:proofErr w:type="spellStart"/>
      <w:r w:rsidRPr="001A0592">
        <w:rPr>
          <w:color w:val="000000" w:themeColor="text1"/>
          <w:sz w:val="24"/>
          <w:szCs w:val="24"/>
        </w:rPr>
        <w:t>ശ്രീബുദ്ധന്റെ</w:t>
      </w:r>
      <w:proofErr w:type="spellEnd"/>
      <w:r w:rsidRPr="001A0592">
        <w:rPr>
          <w:color w:val="000000" w:themeColor="text1"/>
          <w:sz w:val="24"/>
          <w:szCs w:val="24"/>
        </w:rPr>
        <w:t xml:space="preserve"> </w:t>
      </w:r>
      <w:proofErr w:type="spellStart"/>
      <w:r w:rsidRPr="001A0592">
        <w:rPr>
          <w:color w:val="000000" w:themeColor="text1"/>
          <w:sz w:val="24"/>
          <w:szCs w:val="24"/>
        </w:rPr>
        <w:t>ദൈർഘ്യമേറിയ</w:t>
      </w:r>
      <w:proofErr w:type="spellEnd"/>
      <w:r w:rsidR="00652C36" w:rsidRPr="001A0592">
        <w:rPr>
          <w:color w:val="000000" w:themeColor="text1"/>
          <w:sz w:val="24"/>
          <w:szCs w:val="24"/>
        </w:rPr>
        <w:t xml:space="preserve"> </w:t>
      </w:r>
      <w:proofErr w:type="spellStart"/>
      <w:r w:rsidRPr="001A0592">
        <w:rPr>
          <w:color w:val="000000" w:themeColor="text1"/>
          <w:sz w:val="24"/>
          <w:szCs w:val="24"/>
        </w:rPr>
        <w:t>പ്രഭാഷണങ്ങളി</w:t>
      </w:r>
      <w:proofErr w:type="spellEnd"/>
      <w:r w:rsidRPr="001A0592">
        <w:rPr>
          <w:color w:val="000000" w:themeColor="text1"/>
          <w:sz w:val="24"/>
          <w:szCs w:val="24"/>
        </w:rPr>
        <w:t xml:space="preserve">ൽ </w:t>
      </w:r>
      <w:proofErr w:type="spellStart"/>
      <w:r w:rsidRPr="001A0592">
        <w:rPr>
          <w:color w:val="000000" w:themeColor="text1"/>
          <w:sz w:val="24"/>
          <w:szCs w:val="24"/>
        </w:rPr>
        <w:t>മുപ്പത്തി</w:t>
      </w:r>
      <w:proofErr w:type="spellEnd"/>
      <w:r w:rsidRPr="001A0592">
        <w:rPr>
          <w:color w:val="000000" w:themeColor="text1"/>
          <w:sz w:val="24"/>
          <w:szCs w:val="24"/>
        </w:rPr>
        <w:t xml:space="preserve"> </w:t>
      </w:r>
      <w:proofErr w:type="spellStart"/>
      <w:r w:rsidRPr="001A0592">
        <w:rPr>
          <w:color w:val="000000" w:themeColor="text1"/>
          <w:sz w:val="24"/>
          <w:szCs w:val="24"/>
        </w:rPr>
        <w:t>ഒന്നാമത്തെ</w:t>
      </w:r>
      <w:proofErr w:type="spellEnd"/>
      <w:r w:rsidRPr="001A0592">
        <w:rPr>
          <w:color w:val="000000" w:themeColor="text1"/>
          <w:sz w:val="24"/>
          <w:szCs w:val="24"/>
        </w:rPr>
        <w:t xml:space="preserve"> </w:t>
      </w:r>
      <w:proofErr w:type="spellStart"/>
      <w:r w:rsidRPr="001A0592">
        <w:rPr>
          <w:color w:val="000000" w:themeColor="text1"/>
          <w:sz w:val="24"/>
          <w:szCs w:val="24"/>
        </w:rPr>
        <w:t>സൂക്തത്തി</w:t>
      </w:r>
      <w:proofErr w:type="spellEnd"/>
      <w:r w:rsidRPr="001A0592">
        <w:rPr>
          <w:color w:val="000000" w:themeColor="text1"/>
          <w:sz w:val="24"/>
          <w:szCs w:val="24"/>
        </w:rPr>
        <w:t xml:space="preserve">ൽ </w:t>
      </w:r>
      <w:proofErr w:type="spellStart"/>
      <w:r w:rsidRPr="001A0592">
        <w:rPr>
          <w:color w:val="000000" w:themeColor="text1"/>
          <w:sz w:val="24"/>
          <w:szCs w:val="24"/>
        </w:rPr>
        <w:t>ബുദ്ധമതത്തി</w:t>
      </w:r>
      <w:proofErr w:type="spellEnd"/>
      <w:r w:rsidRPr="001A0592">
        <w:rPr>
          <w:color w:val="000000" w:themeColor="text1"/>
          <w:sz w:val="24"/>
          <w:szCs w:val="24"/>
        </w:rPr>
        <w:t>ൽ പുതുതായി ചേർന്ന യുവാവിനോട് ശ്രീബുദ്ധൻ പറയുന്നത് ഇപ്രകാരമാണ്:</w:t>
      </w:r>
    </w:p>
    <w:p w14:paraId="18B1F849" w14:textId="7DFEBF2A"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കുടുംബജീവിതത്തിൽ പുരുഷനും സ്ത്രീയും പരസ്പര ആദരവോടെ ജീവിക്കേണ്ടതും രണ്ടുപേരും തങ്ങളുടേതായ ചുമതലകൾ കൃത്യമായി നിർവഹിക്കേണ്ടതുമുണ്ട്. ഇതു കൂടാതെ തൊഴിലുടമകൾ തങ്ങളുടെ സേവകരോടും തൊഴിലാളികളോടും മര്യാദയോടെ പെരുമാറണം. </w:t>
      </w:r>
      <w:proofErr w:type="spellStart"/>
      <w:r w:rsidRPr="001A0592">
        <w:rPr>
          <w:color w:val="000000" w:themeColor="text1"/>
          <w:sz w:val="24"/>
          <w:szCs w:val="24"/>
        </w:rPr>
        <w:t>അവരുടെ</w:t>
      </w:r>
      <w:proofErr w:type="spellEnd"/>
      <w:r w:rsidRPr="001A0592">
        <w:rPr>
          <w:color w:val="000000" w:themeColor="text1"/>
          <w:sz w:val="24"/>
          <w:szCs w:val="24"/>
        </w:rPr>
        <w:t xml:space="preserve"> </w:t>
      </w:r>
      <w:proofErr w:type="spellStart"/>
      <w:r w:rsidRPr="001A0592">
        <w:rPr>
          <w:color w:val="000000" w:themeColor="text1"/>
          <w:sz w:val="24"/>
          <w:szCs w:val="24"/>
        </w:rPr>
        <w:t>ശാരീരികക്ഷമതയിലും</w:t>
      </w:r>
      <w:proofErr w:type="spellEnd"/>
      <w:r w:rsidRPr="001A0592">
        <w:rPr>
          <w:color w:val="000000" w:themeColor="text1"/>
          <w:sz w:val="24"/>
          <w:szCs w:val="24"/>
        </w:rPr>
        <w:t xml:space="preserve"> </w:t>
      </w:r>
      <w:proofErr w:type="spellStart"/>
      <w:r w:rsidRPr="001A0592">
        <w:rPr>
          <w:color w:val="000000" w:themeColor="text1"/>
          <w:sz w:val="24"/>
          <w:szCs w:val="24"/>
        </w:rPr>
        <w:t>കൂടുത</w:t>
      </w:r>
      <w:proofErr w:type="spellEnd"/>
      <w:r w:rsidRPr="001A0592">
        <w:rPr>
          <w:color w:val="000000" w:themeColor="text1"/>
          <w:sz w:val="24"/>
          <w:szCs w:val="24"/>
        </w:rPr>
        <w:t xml:space="preserve">ൽ </w:t>
      </w:r>
      <w:proofErr w:type="spellStart"/>
      <w:r w:rsidRPr="001A0592">
        <w:rPr>
          <w:color w:val="000000" w:themeColor="text1"/>
          <w:sz w:val="24"/>
          <w:szCs w:val="24"/>
        </w:rPr>
        <w:t>ഭാരമുള്ള</w:t>
      </w:r>
      <w:proofErr w:type="spellEnd"/>
      <w:r w:rsidRPr="001A0592">
        <w:rPr>
          <w:color w:val="000000" w:themeColor="text1"/>
          <w:sz w:val="24"/>
          <w:szCs w:val="24"/>
        </w:rPr>
        <w:t xml:space="preserve"> </w:t>
      </w:r>
      <w:proofErr w:type="spellStart"/>
      <w:r w:rsidRPr="001A0592">
        <w:rPr>
          <w:color w:val="000000" w:themeColor="text1"/>
          <w:sz w:val="24"/>
          <w:szCs w:val="24"/>
        </w:rPr>
        <w:t>ജോലിക</w:t>
      </w:r>
      <w:proofErr w:type="spellEnd"/>
      <w:r w:rsidRPr="001A0592">
        <w:rPr>
          <w:color w:val="000000" w:themeColor="text1"/>
          <w:sz w:val="24"/>
          <w:szCs w:val="24"/>
        </w:rPr>
        <w:t xml:space="preserve">ൾ </w:t>
      </w:r>
      <w:proofErr w:type="spellStart"/>
      <w:r w:rsidRPr="001A0592">
        <w:rPr>
          <w:color w:val="000000" w:themeColor="text1"/>
          <w:sz w:val="24"/>
          <w:szCs w:val="24"/>
        </w:rPr>
        <w:t>അവരെക്കൊണ്ട്</w:t>
      </w:r>
      <w:proofErr w:type="spellEnd"/>
      <w:r w:rsidRPr="001A0592">
        <w:rPr>
          <w:color w:val="000000" w:themeColor="text1"/>
          <w:sz w:val="24"/>
          <w:szCs w:val="24"/>
        </w:rPr>
        <w:t xml:space="preserve"> </w:t>
      </w:r>
      <w:proofErr w:type="spellStart"/>
      <w:r w:rsidRPr="001A0592">
        <w:rPr>
          <w:color w:val="000000" w:themeColor="text1"/>
          <w:sz w:val="24"/>
          <w:szCs w:val="24"/>
        </w:rPr>
        <w:t>ചെയ്യിക്കരുത്</w:t>
      </w:r>
      <w:proofErr w:type="spellEnd"/>
      <w:r w:rsidRPr="001A0592">
        <w:rPr>
          <w:color w:val="000000" w:themeColor="text1"/>
          <w:sz w:val="24"/>
          <w:szCs w:val="24"/>
        </w:rPr>
        <w:t xml:space="preserve">. അവർക്ക് ആവശ്യമായ ആഹാരവും ന്യായമായ കൂലിയും നൽകണം. </w:t>
      </w:r>
      <w:proofErr w:type="spellStart"/>
      <w:r w:rsidRPr="001A0592">
        <w:rPr>
          <w:color w:val="000000" w:themeColor="text1"/>
          <w:sz w:val="24"/>
          <w:szCs w:val="24"/>
        </w:rPr>
        <w:t>ശാരീരിക</w:t>
      </w:r>
      <w:proofErr w:type="spellEnd"/>
      <w:r w:rsidRPr="001A0592">
        <w:rPr>
          <w:color w:val="000000" w:themeColor="text1"/>
          <w:sz w:val="24"/>
          <w:szCs w:val="24"/>
        </w:rPr>
        <w:t xml:space="preserve"> </w:t>
      </w:r>
      <w:proofErr w:type="spellStart"/>
      <w:r w:rsidRPr="001A0592">
        <w:rPr>
          <w:color w:val="000000" w:themeColor="text1"/>
          <w:sz w:val="24"/>
          <w:szCs w:val="24"/>
        </w:rPr>
        <w:t>മാനസിക</w:t>
      </w:r>
      <w:proofErr w:type="spellEnd"/>
      <w:r w:rsidRPr="001A0592">
        <w:rPr>
          <w:color w:val="000000" w:themeColor="text1"/>
          <w:sz w:val="24"/>
          <w:szCs w:val="24"/>
        </w:rPr>
        <w:t xml:space="preserve"> </w:t>
      </w:r>
      <w:proofErr w:type="spellStart"/>
      <w:r w:rsidRPr="001A0592">
        <w:rPr>
          <w:color w:val="000000" w:themeColor="text1"/>
          <w:sz w:val="24"/>
          <w:szCs w:val="24"/>
        </w:rPr>
        <w:t>അവശതകളി</w:t>
      </w:r>
      <w:proofErr w:type="spellEnd"/>
      <w:r w:rsidRPr="001A0592">
        <w:rPr>
          <w:color w:val="000000" w:themeColor="text1"/>
          <w:sz w:val="24"/>
          <w:szCs w:val="24"/>
        </w:rPr>
        <w:t xml:space="preserve">ൽ </w:t>
      </w:r>
      <w:proofErr w:type="spellStart"/>
      <w:r w:rsidRPr="001A0592">
        <w:rPr>
          <w:color w:val="000000" w:themeColor="text1"/>
          <w:sz w:val="24"/>
          <w:szCs w:val="24"/>
        </w:rPr>
        <w:t>അവരെ</w:t>
      </w:r>
      <w:proofErr w:type="spellEnd"/>
      <w:r w:rsidRPr="001A0592">
        <w:rPr>
          <w:color w:val="000000" w:themeColor="text1"/>
          <w:sz w:val="24"/>
          <w:szCs w:val="24"/>
        </w:rPr>
        <w:t xml:space="preserve"> </w:t>
      </w:r>
      <w:proofErr w:type="spellStart"/>
      <w:r w:rsidRPr="001A0592">
        <w:rPr>
          <w:color w:val="000000" w:themeColor="text1"/>
          <w:sz w:val="24"/>
          <w:szCs w:val="24"/>
        </w:rPr>
        <w:t>സംരക്ഷിക്കണം</w:t>
      </w:r>
      <w:proofErr w:type="spellEnd"/>
      <w:r w:rsidRPr="001A0592">
        <w:rPr>
          <w:color w:val="000000" w:themeColor="text1"/>
          <w:sz w:val="24"/>
          <w:szCs w:val="24"/>
        </w:rPr>
        <w:t xml:space="preserve">. </w:t>
      </w:r>
      <w:proofErr w:type="spellStart"/>
      <w:r w:rsidRPr="001A0592">
        <w:rPr>
          <w:color w:val="000000" w:themeColor="text1"/>
          <w:sz w:val="24"/>
          <w:szCs w:val="24"/>
        </w:rPr>
        <w:t>തൊഴിലാളികളാവട്ടെ</w:t>
      </w:r>
      <w:proofErr w:type="spellEnd"/>
      <w:r w:rsidRPr="001A0592">
        <w:rPr>
          <w:color w:val="000000" w:themeColor="text1"/>
          <w:sz w:val="24"/>
          <w:szCs w:val="24"/>
        </w:rPr>
        <w:t xml:space="preserve">, </w:t>
      </w:r>
      <w:proofErr w:type="spellStart"/>
      <w:r w:rsidRPr="001A0592">
        <w:rPr>
          <w:color w:val="000000" w:themeColor="text1"/>
          <w:sz w:val="24"/>
          <w:szCs w:val="24"/>
        </w:rPr>
        <w:t>അവരുടെ</w:t>
      </w:r>
      <w:proofErr w:type="spellEnd"/>
      <w:r w:rsidRPr="001A0592">
        <w:rPr>
          <w:color w:val="000000" w:themeColor="text1"/>
          <w:sz w:val="24"/>
          <w:szCs w:val="24"/>
        </w:rPr>
        <w:t xml:space="preserve"> </w:t>
      </w:r>
      <w:proofErr w:type="spellStart"/>
      <w:r w:rsidRPr="001A0592">
        <w:rPr>
          <w:color w:val="000000" w:themeColor="text1"/>
          <w:sz w:val="24"/>
          <w:szCs w:val="24"/>
        </w:rPr>
        <w:t>ന്യായമായ</w:t>
      </w:r>
      <w:proofErr w:type="spellEnd"/>
      <w:r w:rsidRPr="001A0592">
        <w:rPr>
          <w:color w:val="000000" w:themeColor="text1"/>
          <w:sz w:val="24"/>
          <w:szCs w:val="24"/>
        </w:rPr>
        <w:t xml:space="preserve"> </w:t>
      </w:r>
      <w:proofErr w:type="spellStart"/>
      <w:r w:rsidRPr="001A0592">
        <w:rPr>
          <w:color w:val="000000" w:themeColor="text1"/>
          <w:sz w:val="24"/>
          <w:szCs w:val="24"/>
        </w:rPr>
        <w:t>വേതനത്തി</w:t>
      </w:r>
      <w:proofErr w:type="spellEnd"/>
      <w:r w:rsidRPr="001A0592">
        <w:rPr>
          <w:color w:val="000000" w:themeColor="text1"/>
          <w:sz w:val="24"/>
          <w:szCs w:val="24"/>
        </w:rPr>
        <w:t xml:space="preserve">ൽ </w:t>
      </w:r>
      <w:proofErr w:type="spellStart"/>
      <w:r w:rsidRPr="001A0592">
        <w:rPr>
          <w:color w:val="000000" w:themeColor="text1"/>
          <w:sz w:val="24"/>
          <w:szCs w:val="24"/>
        </w:rPr>
        <w:t>തൃപ്തരായി</w:t>
      </w:r>
      <w:proofErr w:type="spellEnd"/>
      <w:r w:rsidRPr="001A0592">
        <w:rPr>
          <w:color w:val="000000" w:themeColor="text1"/>
          <w:sz w:val="24"/>
          <w:szCs w:val="24"/>
        </w:rPr>
        <w:t xml:space="preserve"> </w:t>
      </w:r>
      <w:proofErr w:type="spellStart"/>
      <w:r w:rsidRPr="001A0592">
        <w:rPr>
          <w:color w:val="000000" w:themeColor="text1"/>
          <w:sz w:val="24"/>
          <w:szCs w:val="24"/>
        </w:rPr>
        <w:t>നന്നായി</w:t>
      </w:r>
      <w:proofErr w:type="spellEnd"/>
      <w:r w:rsidRPr="001A0592">
        <w:rPr>
          <w:color w:val="000000" w:themeColor="text1"/>
          <w:sz w:val="24"/>
          <w:szCs w:val="24"/>
        </w:rPr>
        <w:t xml:space="preserve"> </w:t>
      </w:r>
      <w:proofErr w:type="spellStart"/>
      <w:r w:rsidRPr="001A0592">
        <w:rPr>
          <w:color w:val="000000" w:themeColor="text1"/>
          <w:sz w:val="24"/>
          <w:szCs w:val="24"/>
        </w:rPr>
        <w:t>ജോലിചെയ്യണം</w:t>
      </w:r>
      <w:proofErr w:type="spellEnd"/>
      <w:r w:rsidRPr="001A0592">
        <w:rPr>
          <w:color w:val="000000" w:themeColor="text1"/>
          <w:sz w:val="24"/>
          <w:szCs w:val="24"/>
        </w:rPr>
        <w:t xml:space="preserve">. </w:t>
      </w:r>
      <w:proofErr w:type="spellStart"/>
      <w:r w:rsidRPr="001A0592">
        <w:rPr>
          <w:color w:val="000000" w:themeColor="text1"/>
          <w:sz w:val="24"/>
          <w:szCs w:val="24"/>
        </w:rPr>
        <w:t>തങ്ങളുടെ</w:t>
      </w:r>
      <w:proofErr w:type="spellEnd"/>
      <w:r w:rsidRPr="001A0592">
        <w:rPr>
          <w:color w:val="000000" w:themeColor="text1"/>
          <w:sz w:val="24"/>
          <w:szCs w:val="24"/>
        </w:rPr>
        <w:t xml:space="preserve"> </w:t>
      </w:r>
      <w:proofErr w:type="spellStart"/>
      <w:r w:rsidRPr="001A0592">
        <w:rPr>
          <w:color w:val="000000" w:themeColor="text1"/>
          <w:sz w:val="24"/>
          <w:szCs w:val="24"/>
        </w:rPr>
        <w:t>തൊഴിലുടമയുടെ</w:t>
      </w:r>
      <w:proofErr w:type="spellEnd"/>
      <w:r w:rsidRPr="001A0592">
        <w:rPr>
          <w:color w:val="000000" w:themeColor="text1"/>
          <w:sz w:val="24"/>
          <w:szCs w:val="24"/>
        </w:rPr>
        <w:t xml:space="preserve"> </w:t>
      </w:r>
      <w:proofErr w:type="spellStart"/>
      <w:r w:rsidRPr="001A0592">
        <w:rPr>
          <w:color w:val="000000" w:themeColor="text1"/>
          <w:sz w:val="24"/>
          <w:szCs w:val="24"/>
        </w:rPr>
        <w:t>അന്തസ്സ്</w:t>
      </w:r>
      <w:proofErr w:type="spellEnd"/>
      <w:r w:rsidR="00652C36" w:rsidRPr="001A0592">
        <w:rPr>
          <w:color w:val="000000" w:themeColor="text1"/>
          <w:sz w:val="24"/>
          <w:szCs w:val="24"/>
        </w:rPr>
        <w:t xml:space="preserve"> </w:t>
      </w:r>
      <w:proofErr w:type="spellStart"/>
      <w:r w:rsidRPr="001A0592">
        <w:rPr>
          <w:color w:val="000000" w:themeColor="text1"/>
          <w:sz w:val="24"/>
          <w:szCs w:val="24"/>
        </w:rPr>
        <w:t>നിലനിർത്തണം</w:t>
      </w:r>
      <w:proofErr w:type="spellEnd"/>
      <w:r w:rsidRPr="001A0592">
        <w:rPr>
          <w:color w:val="000000" w:themeColor="text1"/>
          <w:sz w:val="24"/>
          <w:szCs w:val="24"/>
        </w:rPr>
        <w:t>.</w:t>
      </w:r>
    </w:p>
    <w:p w14:paraId="7E8EB7A5" w14:textId="005D8858"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ബുദ്ധന്റെ</w:t>
      </w:r>
      <w:proofErr w:type="spellEnd"/>
      <w:r w:rsidRPr="001A0592">
        <w:rPr>
          <w:color w:val="000000" w:themeColor="text1"/>
          <w:sz w:val="24"/>
          <w:szCs w:val="24"/>
        </w:rPr>
        <w:t xml:space="preserve"> </w:t>
      </w:r>
      <w:proofErr w:type="spellStart"/>
      <w:r w:rsidRPr="001A0592">
        <w:rPr>
          <w:color w:val="000000" w:themeColor="text1"/>
          <w:sz w:val="24"/>
          <w:szCs w:val="24"/>
        </w:rPr>
        <w:t>ഉപദേശങ്ങളും</w:t>
      </w:r>
      <w:proofErr w:type="spellEnd"/>
      <w:r w:rsidRPr="001A0592">
        <w:rPr>
          <w:color w:val="000000" w:themeColor="text1"/>
          <w:sz w:val="24"/>
          <w:szCs w:val="24"/>
        </w:rPr>
        <w:t xml:space="preserve"> </w:t>
      </w:r>
      <w:proofErr w:type="spellStart"/>
      <w:r w:rsidRPr="001A0592">
        <w:rPr>
          <w:color w:val="000000" w:themeColor="text1"/>
          <w:sz w:val="24"/>
          <w:szCs w:val="24"/>
        </w:rPr>
        <w:t>തത്വങ്ങളും</w:t>
      </w:r>
      <w:proofErr w:type="spellEnd"/>
      <w:r w:rsidRPr="001A0592">
        <w:rPr>
          <w:color w:val="000000" w:themeColor="text1"/>
          <w:sz w:val="24"/>
          <w:szCs w:val="24"/>
        </w:rPr>
        <w:t xml:space="preserve"> </w:t>
      </w:r>
      <w:proofErr w:type="spellStart"/>
      <w:r w:rsidRPr="001A0592">
        <w:rPr>
          <w:color w:val="000000" w:themeColor="text1"/>
          <w:sz w:val="24"/>
          <w:szCs w:val="24"/>
        </w:rPr>
        <w:t>വളരെ</w:t>
      </w:r>
      <w:proofErr w:type="spellEnd"/>
      <w:r w:rsidRPr="001A0592">
        <w:rPr>
          <w:color w:val="000000" w:themeColor="text1"/>
          <w:sz w:val="24"/>
          <w:szCs w:val="24"/>
        </w:rPr>
        <w:t xml:space="preserve"> </w:t>
      </w:r>
      <w:proofErr w:type="spellStart"/>
      <w:r w:rsidRPr="001A0592">
        <w:rPr>
          <w:color w:val="000000" w:themeColor="text1"/>
          <w:sz w:val="24"/>
          <w:szCs w:val="24"/>
        </w:rPr>
        <w:t>ലളിതവും</w:t>
      </w:r>
      <w:proofErr w:type="spellEnd"/>
      <w:r w:rsidRPr="001A0592">
        <w:rPr>
          <w:color w:val="000000" w:themeColor="text1"/>
          <w:sz w:val="24"/>
          <w:szCs w:val="24"/>
        </w:rPr>
        <w:t xml:space="preserve"> </w:t>
      </w:r>
      <w:proofErr w:type="spellStart"/>
      <w:r w:rsidRPr="001A0592">
        <w:rPr>
          <w:color w:val="000000" w:themeColor="text1"/>
          <w:sz w:val="24"/>
          <w:szCs w:val="24"/>
        </w:rPr>
        <w:t>പ്രായോഗികവുമായിരുന്നു</w:t>
      </w:r>
      <w:proofErr w:type="spellEnd"/>
      <w:r w:rsidRPr="001A0592">
        <w:rPr>
          <w:color w:val="000000" w:themeColor="text1"/>
          <w:sz w:val="24"/>
          <w:szCs w:val="24"/>
        </w:rPr>
        <w:t xml:space="preserve">. </w:t>
      </w:r>
      <w:proofErr w:type="spellStart"/>
      <w:r w:rsidRPr="001A0592">
        <w:rPr>
          <w:color w:val="000000" w:themeColor="text1"/>
          <w:sz w:val="24"/>
          <w:szCs w:val="24"/>
        </w:rPr>
        <w:t>വേദങ്ങളെയും</w:t>
      </w:r>
      <w:proofErr w:type="spellEnd"/>
      <w:r w:rsidRPr="001A0592">
        <w:rPr>
          <w:color w:val="000000" w:themeColor="text1"/>
          <w:sz w:val="24"/>
          <w:szCs w:val="24"/>
        </w:rPr>
        <w:t xml:space="preserve"> </w:t>
      </w:r>
      <w:proofErr w:type="spellStart"/>
      <w:r w:rsidRPr="001A0592">
        <w:rPr>
          <w:color w:val="000000" w:themeColor="text1"/>
          <w:sz w:val="24"/>
          <w:szCs w:val="24"/>
        </w:rPr>
        <w:t>യാഗങ്ങളെയും</w:t>
      </w:r>
      <w:proofErr w:type="spellEnd"/>
      <w:r w:rsidRPr="001A0592">
        <w:rPr>
          <w:color w:val="000000" w:themeColor="text1"/>
          <w:sz w:val="24"/>
          <w:szCs w:val="24"/>
        </w:rPr>
        <w:t xml:space="preserve"> </w:t>
      </w:r>
      <w:proofErr w:type="spellStart"/>
      <w:r w:rsidRPr="001A0592">
        <w:rPr>
          <w:color w:val="000000" w:themeColor="text1"/>
          <w:sz w:val="24"/>
          <w:szCs w:val="24"/>
        </w:rPr>
        <w:t>ജാതിവ്യവസ്ഥയെയും</w:t>
      </w:r>
      <w:proofErr w:type="spellEnd"/>
      <w:r w:rsidRPr="001A0592">
        <w:rPr>
          <w:color w:val="000000" w:themeColor="text1"/>
          <w:sz w:val="24"/>
          <w:szCs w:val="24"/>
        </w:rPr>
        <w:t xml:space="preserve"> </w:t>
      </w:r>
      <w:proofErr w:type="spellStart"/>
      <w:r w:rsidRPr="001A0592">
        <w:rPr>
          <w:color w:val="000000" w:themeColor="text1"/>
          <w:sz w:val="24"/>
          <w:szCs w:val="24"/>
        </w:rPr>
        <w:t>അദ്ദേഹം</w:t>
      </w:r>
      <w:proofErr w:type="spellEnd"/>
      <w:r w:rsidRPr="001A0592">
        <w:rPr>
          <w:color w:val="000000" w:themeColor="text1"/>
          <w:sz w:val="24"/>
          <w:szCs w:val="24"/>
        </w:rPr>
        <w:t xml:space="preserve"> </w:t>
      </w:r>
      <w:proofErr w:type="spellStart"/>
      <w:r w:rsidRPr="001A0592">
        <w:rPr>
          <w:color w:val="000000" w:themeColor="text1"/>
          <w:sz w:val="24"/>
          <w:szCs w:val="24"/>
        </w:rPr>
        <w:t>നിരാകരിച്ചു</w:t>
      </w:r>
      <w:proofErr w:type="spellEnd"/>
      <w:r w:rsidRPr="001A0592">
        <w:rPr>
          <w:color w:val="000000" w:themeColor="text1"/>
          <w:sz w:val="24"/>
          <w:szCs w:val="24"/>
        </w:rPr>
        <w:t xml:space="preserve">. ഗംഗാതടത്തിലെ പുതിയ സാഹചര്യങ്ങൾക്ക് ഇണങ്ങുന്നതായിരുന്നു അദ്ദേഹം മുന്നോട്ടു വച്ച 'അഹിംസ' എന്ന ആശയം. </w:t>
      </w:r>
      <w:proofErr w:type="spellStart"/>
      <w:r w:rsidRPr="001A0592">
        <w:rPr>
          <w:color w:val="000000" w:themeColor="text1"/>
          <w:sz w:val="24"/>
          <w:szCs w:val="24"/>
        </w:rPr>
        <w:t>കാർഷികവൃത്തിയി</w:t>
      </w:r>
      <w:proofErr w:type="spellEnd"/>
      <w:r w:rsidRPr="001A0592">
        <w:rPr>
          <w:color w:val="000000" w:themeColor="text1"/>
          <w:sz w:val="24"/>
          <w:szCs w:val="24"/>
        </w:rPr>
        <w:t xml:space="preserve">ൽ </w:t>
      </w:r>
      <w:proofErr w:type="spellStart"/>
      <w:r w:rsidRPr="001A0592">
        <w:rPr>
          <w:color w:val="000000" w:themeColor="text1"/>
          <w:sz w:val="24"/>
          <w:szCs w:val="24"/>
        </w:rPr>
        <w:t>കൃഷിക്കായി</w:t>
      </w:r>
      <w:proofErr w:type="spellEnd"/>
      <w:r w:rsidRPr="001A0592">
        <w:rPr>
          <w:color w:val="000000" w:themeColor="text1"/>
          <w:sz w:val="24"/>
          <w:szCs w:val="24"/>
        </w:rPr>
        <w:t xml:space="preserve"> </w:t>
      </w:r>
      <w:proofErr w:type="spellStart"/>
      <w:r w:rsidRPr="001A0592">
        <w:rPr>
          <w:color w:val="000000" w:themeColor="text1"/>
          <w:sz w:val="24"/>
          <w:szCs w:val="24"/>
        </w:rPr>
        <w:t>നിലമൊരുക്കാനും</w:t>
      </w:r>
      <w:proofErr w:type="spellEnd"/>
      <w:r w:rsidRPr="001A0592">
        <w:rPr>
          <w:color w:val="000000" w:themeColor="text1"/>
          <w:sz w:val="24"/>
          <w:szCs w:val="24"/>
        </w:rPr>
        <w:t xml:space="preserve"> </w:t>
      </w:r>
      <w:proofErr w:type="spellStart"/>
      <w:r w:rsidRPr="001A0592">
        <w:rPr>
          <w:color w:val="000000" w:themeColor="text1"/>
          <w:sz w:val="24"/>
          <w:szCs w:val="24"/>
        </w:rPr>
        <w:t>കച്ചവടവസ്തുക്ക</w:t>
      </w:r>
      <w:proofErr w:type="spellEnd"/>
      <w:r w:rsidRPr="001A0592">
        <w:rPr>
          <w:color w:val="000000" w:themeColor="text1"/>
          <w:sz w:val="24"/>
          <w:szCs w:val="24"/>
        </w:rPr>
        <w:t xml:space="preserve">ൾ </w:t>
      </w:r>
      <w:proofErr w:type="spellStart"/>
      <w:r w:rsidRPr="001A0592">
        <w:rPr>
          <w:color w:val="000000" w:themeColor="text1"/>
          <w:sz w:val="24"/>
          <w:szCs w:val="24"/>
        </w:rPr>
        <w:t>കൊണ്ടുപോകാനും</w:t>
      </w:r>
      <w:proofErr w:type="spellEnd"/>
      <w:r w:rsidRPr="001A0592">
        <w:rPr>
          <w:color w:val="000000" w:themeColor="text1"/>
          <w:sz w:val="24"/>
          <w:szCs w:val="24"/>
        </w:rPr>
        <w:t xml:space="preserve"> </w:t>
      </w:r>
      <w:proofErr w:type="spellStart"/>
      <w:r w:rsidRPr="001A0592">
        <w:rPr>
          <w:color w:val="000000" w:themeColor="text1"/>
          <w:sz w:val="24"/>
          <w:szCs w:val="24"/>
        </w:rPr>
        <w:t>കന്നുകാലിക</w:t>
      </w:r>
      <w:proofErr w:type="spellEnd"/>
      <w:r w:rsidRPr="001A0592">
        <w:rPr>
          <w:color w:val="000000" w:themeColor="text1"/>
          <w:sz w:val="24"/>
          <w:szCs w:val="24"/>
        </w:rPr>
        <w:t xml:space="preserve">ൾ </w:t>
      </w:r>
      <w:proofErr w:type="spellStart"/>
      <w:r w:rsidRPr="001A0592">
        <w:rPr>
          <w:color w:val="000000" w:themeColor="text1"/>
          <w:sz w:val="24"/>
          <w:szCs w:val="24"/>
        </w:rPr>
        <w:t>ആവശ്യമായിരുന്നു</w:t>
      </w:r>
      <w:proofErr w:type="spellEnd"/>
      <w:r w:rsidRPr="001A0592">
        <w:rPr>
          <w:color w:val="000000" w:themeColor="text1"/>
          <w:sz w:val="24"/>
          <w:szCs w:val="24"/>
        </w:rPr>
        <w:t>. എന്നാൽ യാഗങ്ങളിൽ കന്നുകാലികളെ വ്യാപകമായി ബലിനൽകിയത്, കൃഷിയെയും ചരക്കുനീക്കത്തെയും പ്രതികൂലമായി ബാധിച്ചു. യാഗങ്ങൾക്കെതിരായ അദ്ദേഹത്തിന്റെ നിലപാട് കാർഷിക വൃത്തിയിൽ ഏർപ്പെട്ടവരെ ആകർഷിച്ചു. സാധാരണക്കാരന്റെ ഭാഷയായിരുന്ന പാലിയിൽ ആണ് ബുദ്ധൻ തന്റെ ആശയങ്ങൾ പ്രചരിപിച്ചത്.</w:t>
      </w:r>
    </w:p>
    <w:p w14:paraId="476E977B" w14:textId="1F44466D" w:rsidR="007A4D46" w:rsidRPr="001A0592" w:rsidRDefault="00000000" w:rsidP="001A0592">
      <w:pPr>
        <w:spacing w:line="240" w:lineRule="auto"/>
        <w:rPr>
          <w:color w:val="000000" w:themeColor="text1"/>
          <w:sz w:val="24"/>
          <w:szCs w:val="24"/>
        </w:rPr>
      </w:pPr>
      <w:r w:rsidRPr="001A0592">
        <w:rPr>
          <w:rFonts w:ascii="Nirmala UI" w:hAnsi="Nirmala UI" w:cs="Nirmala UI"/>
          <w:color w:val="000000" w:themeColor="text1"/>
          <w:sz w:val="24"/>
          <w:szCs w:val="24"/>
        </w:rPr>
        <w:t>ബുദ്ധന്റെ</w:t>
      </w:r>
      <w:r w:rsidRPr="001A0592">
        <w:rPr>
          <w:color w:val="000000" w:themeColor="text1"/>
          <w:sz w:val="24"/>
          <w:szCs w:val="24"/>
        </w:rPr>
        <w:t xml:space="preserve"> </w:t>
      </w:r>
      <w:r w:rsidRPr="001A0592">
        <w:rPr>
          <w:rFonts w:ascii="Nirmala UI" w:hAnsi="Nirmala UI" w:cs="Nirmala UI"/>
          <w:color w:val="000000" w:themeColor="text1"/>
          <w:sz w:val="24"/>
          <w:szCs w:val="24"/>
        </w:rPr>
        <w:t>ജീവിതത്തിലെ</w:t>
      </w:r>
      <w:r w:rsidRPr="001A0592">
        <w:rPr>
          <w:color w:val="000000" w:themeColor="text1"/>
          <w:sz w:val="24"/>
          <w:szCs w:val="24"/>
        </w:rPr>
        <w:t xml:space="preserve"> </w:t>
      </w:r>
      <w:r w:rsidRPr="001A0592">
        <w:rPr>
          <w:rFonts w:ascii="Nirmala UI" w:hAnsi="Nirmala UI" w:cs="Nirmala UI"/>
          <w:color w:val="000000" w:themeColor="text1"/>
          <w:sz w:val="24"/>
          <w:szCs w:val="24"/>
        </w:rPr>
        <w:t>സുപ്രധാന</w:t>
      </w:r>
      <w:r w:rsidRPr="001A0592">
        <w:rPr>
          <w:color w:val="000000" w:themeColor="text1"/>
          <w:sz w:val="24"/>
          <w:szCs w:val="24"/>
        </w:rPr>
        <w:t xml:space="preserve"> </w:t>
      </w:r>
      <w:r w:rsidRPr="001A0592">
        <w:rPr>
          <w:rFonts w:ascii="Nirmala UI" w:hAnsi="Nirmala UI" w:cs="Nirmala UI"/>
          <w:color w:val="000000" w:themeColor="text1"/>
          <w:sz w:val="24"/>
          <w:szCs w:val="24"/>
        </w:rPr>
        <w:t>സംഭവങ്ങളാണ്</w:t>
      </w:r>
      <w:r w:rsidRPr="001A0592">
        <w:rPr>
          <w:color w:val="000000" w:themeColor="text1"/>
          <w:sz w:val="24"/>
          <w:szCs w:val="24"/>
        </w:rPr>
        <w:t xml:space="preserve"> </w:t>
      </w:r>
      <w:r w:rsidRPr="001A0592">
        <w:rPr>
          <w:rFonts w:ascii="Nirmala UI" w:hAnsi="Nirmala UI" w:cs="Nirmala UI"/>
          <w:color w:val="000000" w:themeColor="text1"/>
          <w:sz w:val="24"/>
          <w:szCs w:val="24"/>
        </w:rPr>
        <w:t>ചുവടെ</w:t>
      </w:r>
      <w:r w:rsidRPr="001A0592">
        <w:rPr>
          <w:color w:val="000000" w:themeColor="text1"/>
          <w:sz w:val="24"/>
          <w:szCs w:val="24"/>
        </w:rPr>
        <w:t xml:space="preserve"> </w:t>
      </w:r>
      <w:r w:rsidRPr="001A0592">
        <w:rPr>
          <w:rFonts w:ascii="Nirmala UI" w:hAnsi="Nirmala UI" w:cs="Nirmala UI"/>
          <w:color w:val="000000" w:themeColor="text1"/>
          <w:sz w:val="24"/>
          <w:szCs w:val="24"/>
        </w:rPr>
        <w:t>നൽകിയിരിക്കുന്നത്</w:t>
      </w:r>
      <w:r w:rsidRPr="001A0592">
        <w:rPr>
          <w:color w:val="000000" w:themeColor="text1"/>
          <w:sz w:val="24"/>
          <w:szCs w:val="24"/>
        </w:rPr>
        <w:t xml:space="preserve">. </w:t>
      </w:r>
    </w:p>
    <w:p w14:paraId="7D0B8221" w14:textId="77777777" w:rsidR="00652C36" w:rsidRPr="001A0592" w:rsidRDefault="00000000" w:rsidP="001A0592">
      <w:pPr>
        <w:spacing w:line="240" w:lineRule="auto"/>
        <w:rPr>
          <w:b/>
          <w:bCs/>
          <w:color w:val="000000" w:themeColor="text1"/>
          <w:sz w:val="24"/>
          <w:szCs w:val="24"/>
        </w:rPr>
      </w:pPr>
      <w:r w:rsidRPr="001A0592">
        <w:rPr>
          <w:color w:val="000000" w:themeColor="text1"/>
          <w:sz w:val="24"/>
          <w:szCs w:val="24"/>
        </w:rPr>
        <w:br w:type="page"/>
      </w:r>
      <w:proofErr w:type="spellStart"/>
      <w:r w:rsidR="00652C36" w:rsidRPr="001A0592">
        <w:rPr>
          <w:b/>
          <w:bCs/>
          <w:color w:val="000000" w:themeColor="text1"/>
          <w:sz w:val="24"/>
          <w:szCs w:val="24"/>
        </w:rPr>
        <w:lastRenderedPageBreak/>
        <w:t>ഗൗതമ</w:t>
      </w:r>
      <w:proofErr w:type="spellEnd"/>
      <w:r w:rsidR="00652C36" w:rsidRPr="001A0592">
        <w:rPr>
          <w:b/>
          <w:bCs/>
          <w:color w:val="000000" w:themeColor="text1"/>
          <w:sz w:val="24"/>
          <w:szCs w:val="24"/>
        </w:rPr>
        <w:t xml:space="preserve"> </w:t>
      </w:r>
      <w:proofErr w:type="spellStart"/>
      <w:r w:rsidR="00652C36" w:rsidRPr="001A0592">
        <w:rPr>
          <w:b/>
          <w:bCs/>
          <w:color w:val="000000" w:themeColor="text1"/>
          <w:sz w:val="24"/>
          <w:szCs w:val="24"/>
        </w:rPr>
        <w:t>ബുദ്ധ</w:t>
      </w:r>
      <w:proofErr w:type="spellEnd"/>
      <w:r w:rsidR="00652C36" w:rsidRPr="001A0592">
        <w:rPr>
          <w:b/>
          <w:bCs/>
          <w:color w:val="000000" w:themeColor="text1"/>
          <w:sz w:val="24"/>
          <w:szCs w:val="24"/>
        </w:rPr>
        <w:t>ൻ</w:t>
      </w:r>
    </w:p>
    <w:p w14:paraId="7F13F5DD" w14:textId="3D8C2E84" w:rsidR="007A4D46" w:rsidRPr="001A0592" w:rsidRDefault="00000000" w:rsidP="001A0592">
      <w:pPr>
        <w:spacing w:line="240" w:lineRule="auto"/>
        <w:rPr>
          <w:color w:val="000000" w:themeColor="text1"/>
          <w:sz w:val="24"/>
          <w:szCs w:val="24"/>
        </w:rPr>
      </w:pPr>
      <w:proofErr w:type="spellStart"/>
      <w:r w:rsidRPr="001A0592">
        <w:rPr>
          <w:rFonts w:ascii="Nirmala UI" w:hAnsi="Nirmala UI" w:cs="Nirmala UI"/>
          <w:color w:val="000000" w:themeColor="text1"/>
          <w:sz w:val="24"/>
          <w:szCs w:val="24"/>
        </w:rPr>
        <w:t>സ</w:t>
      </w:r>
      <w:r w:rsidRPr="001A0592">
        <w:rPr>
          <w:color w:val="000000" w:themeColor="text1"/>
          <w:sz w:val="24"/>
          <w:szCs w:val="24"/>
        </w:rPr>
        <w:t>ിദ്ധാർഥ</w:t>
      </w:r>
      <w:proofErr w:type="spellEnd"/>
      <w:r w:rsidRPr="001A0592">
        <w:rPr>
          <w:color w:val="000000" w:themeColor="text1"/>
          <w:sz w:val="24"/>
          <w:szCs w:val="24"/>
        </w:rPr>
        <w:t xml:space="preserve">ൻ </w:t>
      </w:r>
      <w:proofErr w:type="spellStart"/>
      <w:r w:rsidRPr="001A0592">
        <w:rPr>
          <w:color w:val="000000" w:themeColor="text1"/>
          <w:sz w:val="24"/>
          <w:szCs w:val="24"/>
        </w:rPr>
        <w:t>എന്നാണ്</w:t>
      </w:r>
      <w:proofErr w:type="spellEnd"/>
      <w:r w:rsidR="00652C36" w:rsidRPr="001A0592">
        <w:rPr>
          <w:color w:val="000000" w:themeColor="text1"/>
          <w:sz w:val="24"/>
          <w:szCs w:val="24"/>
        </w:rPr>
        <w:t xml:space="preserve"> </w:t>
      </w:r>
      <w:proofErr w:type="spellStart"/>
      <w:r w:rsidRPr="001A0592">
        <w:rPr>
          <w:color w:val="000000" w:themeColor="text1"/>
          <w:sz w:val="24"/>
          <w:szCs w:val="24"/>
        </w:rPr>
        <w:t>യഥാർഥ</w:t>
      </w:r>
      <w:proofErr w:type="spellEnd"/>
      <w:r w:rsidRPr="001A0592">
        <w:rPr>
          <w:color w:val="000000" w:themeColor="text1"/>
          <w:sz w:val="24"/>
          <w:szCs w:val="24"/>
        </w:rPr>
        <w:t xml:space="preserve"> </w:t>
      </w:r>
      <w:proofErr w:type="spellStart"/>
      <w:r w:rsidRPr="001A0592">
        <w:rPr>
          <w:color w:val="000000" w:themeColor="text1"/>
          <w:sz w:val="24"/>
          <w:szCs w:val="24"/>
        </w:rPr>
        <w:t>പേര്</w:t>
      </w:r>
      <w:proofErr w:type="spellEnd"/>
    </w:p>
    <w:p w14:paraId="3A5E91CC" w14:textId="77777777"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നേപ്പാളിലെ</w:t>
      </w:r>
      <w:proofErr w:type="spellEnd"/>
      <w:r w:rsidRPr="001A0592">
        <w:rPr>
          <w:color w:val="000000" w:themeColor="text1"/>
          <w:sz w:val="24"/>
          <w:szCs w:val="24"/>
        </w:rPr>
        <w:t xml:space="preserve"> </w:t>
      </w:r>
      <w:proofErr w:type="spellStart"/>
      <w:r w:rsidRPr="001A0592">
        <w:rPr>
          <w:color w:val="000000" w:themeColor="text1"/>
          <w:sz w:val="24"/>
          <w:szCs w:val="24"/>
        </w:rPr>
        <w:t>കപിലവസ്തുവി</w:t>
      </w:r>
      <w:proofErr w:type="spellEnd"/>
      <w:r w:rsidRPr="001A0592">
        <w:rPr>
          <w:color w:val="000000" w:themeColor="text1"/>
          <w:sz w:val="24"/>
          <w:szCs w:val="24"/>
        </w:rPr>
        <w:t xml:space="preserve"> </w:t>
      </w:r>
      <w:proofErr w:type="spellStart"/>
      <w:r w:rsidRPr="001A0592">
        <w:rPr>
          <w:color w:val="000000" w:themeColor="text1"/>
          <w:sz w:val="24"/>
          <w:szCs w:val="24"/>
        </w:rPr>
        <w:t>ലുള്ള</w:t>
      </w:r>
      <w:proofErr w:type="spellEnd"/>
      <w:r w:rsidRPr="001A0592">
        <w:rPr>
          <w:color w:val="000000" w:themeColor="text1"/>
          <w:sz w:val="24"/>
          <w:szCs w:val="24"/>
        </w:rPr>
        <w:t xml:space="preserve"> </w:t>
      </w:r>
      <w:proofErr w:type="spellStart"/>
      <w:r w:rsidRPr="001A0592">
        <w:rPr>
          <w:color w:val="000000" w:themeColor="text1"/>
          <w:sz w:val="24"/>
          <w:szCs w:val="24"/>
        </w:rPr>
        <w:t>ലുംബിനിയി</w:t>
      </w:r>
      <w:proofErr w:type="spellEnd"/>
      <w:r w:rsidRPr="001A0592">
        <w:rPr>
          <w:color w:val="000000" w:themeColor="text1"/>
          <w:sz w:val="24"/>
          <w:szCs w:val="24"/>
        </w:rPr>
        <w:t>ൽ ജയിച്ചു</w:t>
      </w:r>
    </w:p>
    <w:p w14:paraId="590C0CF5"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ബീഹാറിലെ ബുദ്ധഗയയിൽ വച്ച് ബോധോദയം നേടി</w:t>
      </w:r>
    </w:p>
    <w:p w14:paraId="1F0A5C2A" w14:textId="6AB1DC31"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സാരനാഥി</w:t>
      </w:r>
      <w:proofErr w:type="spellEnd"/>
      <w:r w:rsidRPr="001A0592">
        <w:rPr>
          <w:color w:val="000000" w:themeColor="text1"/>
          <w:sz w:val="24"/>
          <w:szCs w:val="24"/>
        </w:rPr>
        <w:t xml:space="preserve">ൽ </w:t>
      </w:r>
      <w:proofErr w:type="spellStart"/>
      <w:r w:rsidRPr="001A0592">
        <w:rPr>
          <w:color w:val="000000" w:themeColor="text1"/>
          <w:sz w:val="24"/>
          <w:szCs w:val="24"/>
        </w:rPr>
        <w:t>വച്ച്</w:t>
      </w:r>
      <w:proofErr w:type="spellEnd"/>
      <w:r w:rsidRPr="001A0592">
        <w:rPr>
          <w:color w:val="000000" w:themeColor="text1"/>
          <w:sz w:val="24"/>
          <w:szCs w:val="24"/>
        </w:rPr>
        <w:t xml:space="preserve"> </w:t>
      </w:r>
      <w:proofErr w:type="spellStart"/>
      <w:r w:rsidRPr="001A0592">
        <w:rPr>
          <w:color w:val="000000" w:themeColor="text1"/>
          <w:sz w:val="24"/>
          <w:szCs w:val="24"/>
        </w:rPr>
        <w:t>ആദ്യ</w:t>
      </w:r>
      <w:proofErr w:type="spellEnd"/>
      <w:r w:rsidR="00652C36" w:rsidRPr="001A0592">
        <w:rPr>
          <w:color w:val="000000" w:themeColor="text1"/>
          <w:sz w:val="24"/>
          <w:szCs w:val="24"/>
        </w:rPr>
        <w:t xml:space="preserve"> </w:t>
      </w:r>
      <w:proofErr w:type="spellStart"/>
      <w:r w:rsidRPr="001A0592">
        <w:rPr>
          <w:color w:val="000000" w:themeColor="text1"/>
          <w:sz w:val="24"/>
          <w:szCs w:val="24"/>
        </w:rPr>
        <w:t>പ്രഭാഷണം</w:t>
      </w:r>
      <w:proofErr w:type="spellEnd"/>
      <w:r w:rsidRPr="001A0592">
        <w:rPr>
          <w:color w:val="000000" w:themeColor="text1"/>
          <w:sz w:val="24"/>
          <w:szCs w:val="24"/>
        </w:rPr>
        <w:t xml:space="preserve"> </w:t>
      </w:r>
      <w:proofErr w:type="spellStart"/>
      <w:r w:rsidRPr="001A0592">
        <w:rPr>
          <w:color w:val="000000" w:themeColor="text1"/>
          <w:sz w:val="24"/>
          <w:szCs w:val="24"/>
        </w:rPr>
        <w:t>നടത്തി</w:t>
      </w:r>
      <w:proofErr w:type="spellEnd"/>
    </w:p>
    <w:p w14:paraId="6A5426F4" w14:textId="77777777" w:rsidR="00652C36" w:rsidRPr="001A0592" w:rsidRDefault="00652C36" w:rsidP="001A0592">
      <w:pPr>
        <w:spacing w:line="240" w:lineRule="auto"/>
        <w:rPr>
          <w:color w:val="000000" w:themeColor="text1"/>
          <w:sz w:val="24"/>
          <w:szCs w:val="24"/>
        </w:rPr>
      </w:pPr>
      <w:proofErr w:type="spellStart"/>
      <w:r w:rsidRPr="001A0592">
        <w:rPr>
          <w:color w:val="000000" w:themeColor="text1"/>
          <w:sz w:val="24"/>
          <w:szCs w:val="24"/>
        </w:rPr>
        <w:t>കുശിനാരയി</w:t>
      </w:r>
      <w:proofErr w:type="spellEnd"/>
      <w:r w:rsidRPr="001A0592">
        <w:rPr>
          <w:color w:val="000000" w:themeColor="text1"/>
          <w:sz w:val="24"/>
          <w:szCs w:val="24"/>
        </w:rPr>
        <w:t xml:space="preserve">ൽ </w:t>
      </w:r>
      <w:proofErr w:type="spellStart"/>
      <w:r w:rsidRPr="001A0592">
        <w:rPr>
          <w:color w:val="000000" w:themeColor="text1"/>
          <w:sz w:val="24"/>
          <w:szCs w:val="24"/>
        </w:rPr>
        <w:t>കുശിനഗരം</w:t>
      </w:r>
      <w:proofErr w:type="spellEnd"/>
      <w:r w:rsidRPr="001A0592">
        <w:rPr>
          <w:color w:val="000000" w:themeColor="text1"/>
          <w:sz w:val="24"/>
          <w:szCs w:val="24"/>
        </w:rPr>
        <w:t xml:space="preserve">) </w:t>
      </w:r>
      <w:proofErr w:type="spellStart"/>
      <w:r w:rsidRPr="001A0592">
        <w:rPr>
          <w:color w:val="000000" w:themeColor="text1"/>
          <w:sz w:val="24"/>
          <w:szCs w:val="24"/>
        </w:rPr>
        <w:t>വച്ച്</w:t>
      </w:r>
      <w:proofErr w:type="spellEnd"/>
      <w:r w:rsidRPr="001A0592">
        <w:rPr>
          <w:color w:val="000000" w:themeColor="text1"/>
          <w:sz w:val="24"/>
          <w:szCs w:val="24"/>
        </w:rPr>
        <w:t xml:space="preserve"> </w:t>
      </w:r>
      <w:proofErr w:type="spellStart"/>
      <w:r w:rsidRPr="001A0592">
        <w:rPr>
          <w:color w:val="000000" w:themeColor="text1"/>
          <w:sz w:val="24"/>
          <w:szCs w:val="24"/>
        </w:rPr>
        <w:t>നിർവാണം</w:t>
      </w:r>
      <w:proofErr w:type="spellEnd"/>
      <w:r w:rsidRPr="001A0592">
        <w:rPr>
          <w:color w:val="000000" w:themeColor="text1"/>
          <w:sz w:val="24"/>
          <w:szCs w:val="24"/>
        </w:rPr>
        <w:t xml:space="preserve"> </w:t>
      </w:r>
      <w:proofErr w:type="spellStart"/>
      <w:r w:rsidRPr="001A0592">
        <w:rPr>
          <w:color w:val="000000" w:themeColor="text1"/>
          <w:sz w:val="24"/>
          <w:szCs w:val="24"/>
        </w:rPr>
        <w:t>പ്രാപിച്ചു</w:t>
      </w:r>
      <w:proofErr w:type="spellEnd"/>
    </w:p>
    <w:p w14:paraId="46DB68E6" w14:textId="77777777" w:rsidR="00652C36" w:rsidRPr="001A0592" w:rsidRDefault="00652C36" w:rsidP="001A0592">
      <w:pPr>
        <w:spacing w:line="240" w:lineRule="auto"/>
        <w:rPr>
          <w:color w:val="000000" w:themeColor="text1"/>
          <w:sz w:val="24"/>
          <w:szCs w:val="24"/>
        </w:rPr>
      </w:pPr>
    </w:p>
    <w:p w14:paraId="6B7E6FE7" w14:textId="77777777" w:rsidR="007A4D46" w:rsidRPr="001A0592" w:rsidRDefault="00000000" w:rsidP="001A0592">
      <w:pPr>
        <w:spacing w:line="240" w:lineRule="auto"/>
        <w:rPr>
          <w:b/>
          <w:bCs/>
          <w:color w:val="000000" w:themeColor="text1"/>
          <w:sz w:val="24"/>
          <w:szCs w:val="24"/>
        </w:rPr>
      </w:pPr>
      <w:proofErr w:type="spellStart"/>
      <w:r w:rsidRPr="001A0592">
        <w:rPr>
          <w:b/>
          <w:bCs/>
          <w:color w:val="000000" w:themeColor="text1"/>
          <w:sz w:val="24"/>
          <w:szCs w:val="24"/>
        </w:rPr>
        <w:t>അഷ്ടാംഗമാർഗം</w:t>
      </w:r>
      <w:proofErr w:type="spellEnd"/>
    </w:p>
    <w:p w14:paraId="33DCA4E5" w14:textId="77777777" w:rsidR="00652C36" w:rsidRPr="001A0592" w:rsidRDefault="00000000" w:rsidP="001A0592">
      <w:pPr>
        <w:spacing w:line="240" w:lineRule="auto"/>
        <w:rPr>
          <w:color w:val="000000" w:themeColor="text1"/>
          <w:sz w:val="24"/>
          <w:szCs w:val="24"/>
        </w:rPr>
      </w:pPr>
      <w:r w:rsidRPr="001A0592">
        <w:rPr>
          <w:color w:val="000000" w:themeColor="text1"/>
          <w:sz w:val="24"/>
          <w:szCs w:val="24"/>
        </w:rPr>
        <w:t xml:space="preserve">ശരിയായ വീക്ഷണം </w:t>
      </w:r>
    </w:p>
    <w:p w14:paraId="74EEE70F" w14:textId="77777777" w:rsidR="00652C3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ശരിയായ</w:t>
      </w:r>
      <w:proofErr w:type="spellEnd"/>
      <w:r w:rsidRPr="001A0592">
        <w:rPr>
          <w:color w:val="000000" w:themeColor="text1"/>
          <w:sz w:val="24"/>
          <w:szCs w:val="24"/>
        </w:rPr>
        <w:t xml:space="preserve"> </w:t>
      </w:r>
      <w:proofErr w:type="spellStart"/>
      <w:r w:rsidRPr="001A0592">
        <w:rPr>
          <w:color w:val="000000" w:themeColor="text1"/>
          <w:sz w:val="24"/>
          <w:szCs w:val="24"/>
        </w:rPr>
        <w:t>ചിന്ത</w:t>
      </w:r>
      <w:proofErr w:type="spellEnd"/>
      <w:r w:rsidRPr="001A0592">
        <w:rPr>
          <w:color w:val="000000" w:themeColor="text1"/>
          <w:sz w:val="24"/>
          <w:szCs w:val="24"/>
        </w:rPr>
        <w:t xml:space="preserve"> </w:t>
      </w:r>
    </w:p>
    <w:p w14:paraId="6C97D70B" w14:textId="32AEBF55"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ശരിയായ</w:t>
      </w:r>
      <w:proofErr w:type="spellEnd"/>
      <w:r w:rsidRPr="001A0592">
        <w:rPr>
          <w:color w:val="000000" w:themeColor="text1"/>
          <w:sz w:val="24"/>
          <w:szCs w:val="24"/>
        </w:rPr>
        <w:t xml:space="preserve"> </w:t>
      </w:r>
      <w:proofErr w:type="spellStart"/>
      <w:r w:rsidRPr="001A0592">
        <w:rPr>
          <w:color w:val="000000" w:themeColor="text1"/>
          <w:sz w:val="24"/>
          <w:szCs w:val="24"/>
        </w:rPr>
        <w:t>വാക്ക്</w:t>
      </w:r>
      <w:proofErr w:type="spellEnd"/>
    </w:p>
    <w:p w14:paraId="399E77A5" w14:textId="77777777" w:rsidR="00652C36" w:rsidRPr="001A0592" w:rsidRDefault="00000000" w:rsidP="001A0592">
      <w:pPr>
        <w:spacing w:line="240" w:lineRule="auto"/>
        <w:rPr>
          <w:color w:val="000000" w:themeColor="text1"/>
          <w:sz w:val="24"/>
          <w:szCs w:val="24"/>
        </w:rPr>
      </w:pPr>
      <w:r w:rsidRPr="001A0592">
        <w:rPr>
          <w:color w:val="000000" w:themeColor="text1"/>
          <w:sz w:val="24"/>
          <w:szCs w:val="24"/>
        </w:rPr>
        <w:t xml:space="preserve">ശരിയായ പ്രവൃത്തി </w:t>
      </w:r>
    </w:p>
    <w:p w14:paraId="0CBC24EE" w14:textId="77777777" w:rsidR="00652C3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ശരിയായ</w:t>
      </w:r>
      <w:proofErr w:type="spellEnd"/>
      <w:r w:rsidRPr="001A0592">
        <w:rPr>
          <w:color w:val="000000" w:themeColor="text1"/>
          <w:sz w:val="24"/>
          <w:szCs w:val="24"/>
        </w:rPr>
        <w:t xml:space="preserve"> </w:t>
      </w:r>
      <w:proofErr w:type="spellStart"/>
      <w:r w:rsidRPr="001A0592">
        <w:rPr>
          <w:color w:val="000000" w:themeColor="text1"/>
          <w:sz w:val="24"/>
          <w:szCs w:val="24"/>
        </w:rPr>
        <w:t>ജീവിതം</w:t>
      </w:r>
      <w:proofErr w:type="spellEnd"/>
      <w:r w:rsidRPr="001A0592">
        <w:rPr>
          <w:color w:val="000000" w:themeColor="text1"/>
          <w:sz w:val="24"/>
          <w:szCs w:val="24"/>
        </w:rPr>
        <w:t xml:space="preserve"> </w:t>
      </w:r>
    </w:p>
    <w:p w14:paraId="1821B104" w14:textId="0F60B994"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ശരിയായ</w:t>
      </w:r>
      <w:proofErr w:type="spellEnd"/>
      <w:r w:rsidRPr="001A0592">
        <w:rPr>
          <w:color w:val="000000" w:themeColor="text1"/>
          <w:sz w:val="24"/>
          <w:szCs w:val="24"/>
        </w:rPr>
        <w:t xml:space="preserve"> </w:t>
      </w:r>
      <w:proofErr w:type="spellStart"/>
      <w:r w:rsidRPr="001A0592">
        <w:rPr>
          <w:color w:val="000000" w:themeColor="text1"/>
          <w:sz w:val="24"/>
          <w:szCs w:val="24"/>
        </w:rPr>
        <w:t>പരിശ്രമം</w:t>
      </w:r>
      <w:proofErr w:type="spellEnd"/>
    </w:p>
    <w:p w14:paraId="5F90AF35"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ശരിയായ സ്മരണ</w:t>
      </w:r>
    </w:p>
    <w:p w14:paraId="6E18DC1F" w14:textId="77777777" w:rsidR="00652C36" w:rsidRPr="001A0592" w:rsidRDefault="00000000" w:rsidP="001A0592">
      <w:pPr>
        <w:spacing w:line="240" w:lineRule="auto"/>
        <w:rPr>
          <w:color w:val="000000" w:themeColor="text1"/>
          <w:sz w:val="24"/>
          <w:szCs w:val="24"/>
        </w:rPr>
      </w:pPr>
      <w:r w:rsidRPr="001A0592">
        <w:rPr>
          <w:color w:val="000000" w:themeColor="text1"/>
          <w:sz w:val="24"/>
          <w:szCs w:val="24"/>
        </w:rPr>
        <w:t xml:space="preserve">ശരിയായ ധ്യാനം </w:t>
      </w:r>
    </w:p>
    <w:p w14:paraId="4C9E6C67" w14:textId="28E180D9"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അഷ്ടാംഗമാർഗം</w:t>
      </w:r>
      <w:proofErr w:type="spellEnd"/>
      <w:r w:rsidRPr="001A0592">
        <w:rPr>
          <w:color w:val="000000" w:themeColor="text1"/>
          <w:sz w:val="24"/>
          <w:szCs w:val="24"/>
        </w:rPr>
        <w:t xml:space="preserve"> </w:t>
      </w:r>
      <w:proofErr w:type="spellStart"/>
      <w:r w:rsidRPr="001A0592">
        <w:rPr>
          <w:color w:val="000000" w:themeColor="text1"/>
          <w:sz w:val="24"/>
          <w:szCs w:val="24"/>
        </w:rPr>
        <w:t>മധ്യമാർഗം</w:t>
      </w:r>
      <w:proofErr w:type="spellEnd"/>
      <w:r w:rsidRPr="001A0592">
        <w:rPr>
          <w:color w:val="000000" w:themeColor="text1"/>
          <w:sz w:val="24"/>
          <w:szCs w:val="24"/>
        </w:rPr>
        <w:t xml:space="preserve"> </w:t>
      </w:r>
      <w:proofErr w:type="spellStart"/>
      <w:r w:rsidRPr="001A0592">
        <w:rPr>
          <w:color w:val="000000" w:themeColor="text1"/>
          <w:sz w:val="24"/>
          <w:szCs w:val="24"/>
        </w:rPr>
        <w:t>എന്നും</w:t>
      </w:r>
      <w:proofErr w:type="spellEnd"/>
      <w:r w:rsidRPr="001A0592">
        <w:rPr>
          <w:color w:val="000000" w:themeColor="text1"/>
          <w:sz w:val="24"/>
          <w:szCs w:val="24"/>
        </w:rPr>
        <w:t xml:space="preserve"> </w:t>
      </w:r>
      <w:proofErr w:type="spellStart"/>
      <w:r w:rsidRPr="001A0592">
        <w:rPr>
          <w:color w:val="000000" w:themeColor="text1"/>
          <w:sz w:val="24"/>
          <w:szCs w:val="24"/>
        </w:rPr>
        <w:t>അറിയപ്പെട്ടു</w:t>
      </w:r>
      <w:proofErr w:type="spellEnd"/>
      <w:r w:rsidRPr="001A0592">
        <w:rPr>
          <w:color w:val="000000" w:themeColor="text1"/>
          <w:sz w:val="24"/>
          <w:szCs w:val="24"/>
        </w:rPr>
        <w:t>.</w:t>
      </w:r>
    </w:p>
    <w:p w14:paraId="7CBA4DA3" w14:textId="77777777" w:rsidR="00652C36" w:rsidRPr="001A0592" w:rsidRDefault="00652C36" w:rsidP="001A0592">
      <w:pPr>
        <w:spacing w:line="240" w:lineRule="auto"/>
        <w:rPr>
          <w:color w:val="000000" w:themeColor="text1"/>
          <w:sz w:val="24"/>
          <w:szCs w:val="24"/>
        </w:rPr>
      </w:pPr>
    </w:p>
    <w:p w14:paraId="74B197B0" w14:textId="77777777" w:rsidR="007A4D46" w:rsidRPr="001A0592" w:rsidRDefault="00000000" w:rsidP="001A0592">
      <w:pPr>
        <w:spacing w:line="240" w:lineRule="auto"/>
        <w:rPr>
          <w:b/>
          <w:bCs/>
          <w:color w:val="000000" w:themeColor="text1"/>
          <w:sz w:val="24"/>
          <w:szCs w:val="24"/>
        </w:rPr>
      </w:pPr>
      <w:r w:rsidRPr="001A0592">
        <w:rPr>
          <w:b/>
          <w:bCs/>
          <w:color w:val="000000" w:themeColor="text1"/>
          <w:sz w:val="24"/>
          <w:szCs w:val="24"/>
        </w:rPr>
        <w:t>മധ്യമാർഗം</w:t>
      </w:r>
    </w:p>
    <w:p w14:paraId="327FA8CC" w14:textId="75414729"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ഒരു</w:t>
      </w:r>
      <w:proofErr w:type="spellEnd"/>
      <w:r w:rsidRPr="001A0592">
        <w:rPr>
          <w:color w:val="000000" w:themeColor="text1"/>
          <w:sz w:val="24"/>
          <w:szCs w:val="24"/>
        </w:rPr>
        <w:t xml:space="preserve"> </w:t>
      </w:r>
      <w:proofErr w:type="spellStart"/>
      <w:r w:rsidRPr="001A0592">
        <w:rPr>
          <w:color w:val="000000" w:themeColor="text1"/>
          <w:sz w:val="24"/>
          <w:szCs w:val="24"/>
        </w:rPr>
        <w:t>വ്യക്തി</w:t>
      </w:r>
      <w:proofErr w:type="spellEnd"/>
      <w:r w:rsidRPr="001A0592">
        <w:rPr>
          <w:color w:val="000000" w:themeColor="text1"/>
          <w:sz w:val="24"/>
          <w:szCs w:val="24"/>
        </w:rPr>
        <w:t xml:space="preserve"> </w:t>
      </w:r>
      <w:proofErr w:type="spellStart"/>
      <w:r w:rsidRPr="001A0592">
        <w:rPr>
          <w:color w:val="000000" w:themeColor="text1"/>
          <w:sz w:val="24"/>
          <w:szCs w:val="24"/>
        </w:rPr>
        <w:t>കഠിനമായ</w:t>
      </w:r>
      <w:proofErr w:type="spellEnd"/>
      <w:r w:rsidR="00652C36" w:rsidRPr="001A0592">
        <w:rPr>
          <w:color w:val="000000" w:themeColor="text1"/>
          <w:sz w:val="24"/>
          <w:szCs w:val="24"/>
        </w:rPr>
        <w:t xml:space="preserve"> </w:t>
      </w:r>
      <w:proofErr w:type="spellStart"/>
      <w:r w:rsidRPr="001A0592">
        <w:rPr>
          <w:color w:val="000000" w:themeColor="text1"/>
          <w:sz w:val="24"/>
          <w:szCs w:val="24"/>
        </w:rPr>
        <w:t>സന്യാസം</w:t>
      </w:r>
      <w:proofErr w:type="spellEnd"/>
      <w:r w:rsidRPr="001A0592">
        <w:rPr>
          <w:color w:val="000000" w:themeColor="text1"/>
          <w:sz w:val="24"/>
          <w:szCs w:val="24"/>
        </w:rPr>
        <w:t xml:space="preserve"> </w:t>
      </w:r>
      <w:proofErr w:type="spellStart"/>
      <w:r w:rsidRPr="001A0592">
        <w:rPr>
          <w:color w:val="000000" w:themeColor="text1"/>
          <w:sz w:val="24"/>
          <w:szCs w:val="24"/>
        </w:rPr>
        <w:t>സ്വീകരിക്കുന്നതിനെ</w:t>
      </w:r>
      <w:proofErr w:type="spellEnd"/>
      <w:r w:rsidRPr="001A0592">
        <w:rPr>
          <w:color w:val="000000" w:themeColor="text1"/>
          <w:sz w:val="24"/>
          <w:szCs w:val="24"/>
        </w:rPr>
        <w:t xml:space="preserve"> </w:t>
      </w:r>
      <w:proofErr w:type="spellStart"/>
      <w:r w:rsidRPr="001A0592">
        <w:rPr>
          <w:color w:val="000000" w:themeColor="text1"/>
          <w:sz w:val="24"/>
          <w:szCs w:val="24"/>
        </w:rPr>
        <w:t>ബുദ്ധ</w:t>
      </w:r>
      <w:proofErr w:type="spellEnd"/>
      <w:r w:rsidRPr="001A0592">
        <w:rPr>
          <w:color w:val="000000" w:themeColor="text1"/>
          <w:sz w:val="24"/>
          <w:szCs w:val="24"/>
        </w:rPr>
        <w:t xml:space="preserve">ൻ </w:t>
      </w:r>
      <w:proofErr w:type="spellStart"/>
      <w:r w:rsidRPr="001A0592">
        <w:rPr>
          <w:color w:val="000000" w:themeColor="text1"/>
          <w:sz w:val="24"/>
          <w:szCs w:val="24"/>
        </w:rPr>
        <w:t>വിലക്കുന്നു</w:t>
      </w:r>
      <w:proofErr w:type="spellEnd"/>
      <w:r w:rsidRPr="001A0592">
        <w:rPr>
          <w:color w:val="000000" w:themeColor="text1"/>
          <w:sz w:val="24"/>
          <w:szCs w:val="24"/>
        </w:rPr>
        <w:t xml:space="preserve">. അതുപോലെ ആർഭാട ജീവിതം നയിക്കുന്നതിനെയും ബുദ്ധൻ നിരാകരിക്കുന്നു. </w:t>
      </w:r>
      <w:proofErr w:type="spellStart"/>
      <w:r w:rsidRPr="001A0592">
        <w:rPr>
          <w:color w:val="000000" w:themeColor="text1"/>
          <w:sz w:val="24"/>
          <w:szCs w:val="24"/>
        </w:rPr>
        <w:t>രണ്ടിനും</w:t>
      </w:r>
      <w:proofErr w:type="spellEnd"/>
      <w:r w:rsidRPr="001A0592">
        <w:rPr>
          <w:color w:val="000000" w:themeColor="text1"/>
          <w:sz w:val="24"/>
          <w:szCs w:val="24"/>
        </w:rPr>
        <w:t xml:space="preserve"> </w:t>
      </w:r>
      <w:proofErr w:type="spellStart"/>
      <w:r w:rsidRPr="001A0592">
        <w:rPr>
          <w:color w:val="000000" w:themeColor="text1"/>
          <w:sz w:val="24"/>
          <w:szCs w:val="24"/>
        </w:rPr>
        <w:t>ഇടയിലുള്ള</w:t>
      </w:r>
      <w:proofErr w:type="spellEnd"/>
      <w:r w:rsidRPr="001A0592">
        <w:rPr>
          <w:color w:val="000000" w:themeColor="text1"/>
          <w:sz w:val="24"/>
          <w:szCs w:val="24"/>
        </w:rPr>
        <w:t xml:space="preserve"> </w:t>
      </w:r>
      <w:proofErr w:type="spellStart"/>
      <w:r w:rsidRPr="001A0592">
        <w:rPr>
          <w:color w:val="000000" w:themeColor="text1"/>
          <w:sz w:val="24"/>
          <w:szCs w:val="24"/>
        </w:rPr>
        <w:t>മധ്യ</w:t>
      </w:r>
      <w:proofErr w:type="spellEnd"/>
      <w:r w:rsidRPr="001A0592">
        <w:rPr>
          <w:color w:val="000000" w:themeColor="text1"/>
          <w:sz w:val="24"/>
          <w:szCs w:val="24"/>
        </w:rPr>
        <w:t xml:space="preserve"> </w:t>
      </w:r>
      <w:proofErr w:type="spellStart"/>
      <w:r w:rsidRPr="001A0592">
        <w:rPr>
          <w:color w:val="000000" w:themeColor="text1"/>
          <w:sz w:val="24"/>
          <w:szCs w:val="24"/>
        </w:rPr>
        <w:t>മാർഗത്തെയാണ്</w:t>
      </w:r>
      <w:proofErr w:type="spellEnd"/>
      <w:r w:rsidRPr="001A0592">
        <w:rPr>
          <w:color w:val="000000" w:themeColor="text1"/>
          <w:sz w:val="24"/>
          <w:szCs w:val="24"/>
        </w:rPr>
        <w:t xml:space="preserve"> </w:t>
      </w:r>
      <w:proofErr w:type="spellStart"/>
      <w:r w:rsidRPr="001A0592">
        <w:rPr>
          <w:color w:val="000000" w:themeColor="text1"/>
          <w:sz w:val="24"/>
          <w:szCs w:val="24"/>
        </w:rPr>
        <w:t>ബുദ്ധ</w:t>
      </w:r>
      <w:proofErr w:type="spellEnd"/>
      <w:r w:rsidRPr="001A0592">
        <w:rPr>
          <w:color w:val="000000" w:themeColor="text1"/>
          <w:sz w:val="24"/>
          <w:szCs w:val="24"/>
        </w:rPr>
        <w:t xml:space="preserve">ൻ </w:t>
      </w:r>
      <w:proofErr w:type="spellStart"/>
      <w:r w:rsidRPr="001A0592">
        <w:rPr>
          <w:color w:val="000000" w:themeColor="text1"/>
          <w:sz w:val="24"/>
          <w:szCs w:val="24"/>
        </w:rPr>
        <w:t>നിർദേശിക്കുന്നത്</w:t>
      </w:r>
      <w:proofErr w:type="spellEnd"/>
      <w:r w:rsidRPr="001A0592">
        <w:rPr>
          <w:color w:val="000000" w:themeColor="text1"/>
          <w:sz w:val="24"/>
          <w:szCs w:val="24"/>
        </w:rPr>
        <w:t>.</w:t>
      </w:r>
    </w:p>
    <w:p w14:paraId="7F3AEE59" w14:textId="77777777" w:rsidR="00652C36" w:rsidRPr="001A0592" w:rsidRDefault="00652C36" w:rsidP="001A0592">
      <w:pPr>
        <w:spacing w:line="240" w:lineRule="auto"/>
        <w:rPr>
          <w:color w:val="000000" w:themeColor="text1"/>
          <w:sz w:val="24"/>
          <w:szCs w:val="24"/>
        </w:rPr>
      </w:pPr>
    </w:p>
    <w:p w14:paraId="2AB11618" w14:textId="77777777" w:rsidR="007A4D46" w:rsidRPr="001A0592" w:rsidRDefault="00000000" w:rsidP="001A0592">
      <w:pPr>
        <w:spacing w:line="240" w:lineRule="auto"/>
        <w:rPr>
          <w:b/>
          <w:bCs/>
          <w:color w:val="000000" w:themeColor="text1"/>
          <w:sz w:val="24"/>
          <w:szCs w:val="24"/>
        </w:rPr>
      </w:pPr>
      <w:proofErr w:type="spellStart"/>
      <w:r w:rsidRPr="001A0592">
        <w:rPr>
          <w:b/>
          <w:bCs/>
          <w:color w:val="000000" w:themeColor="text1"/>
          <w:sz w:val="24"/>
          <w:szCs w:val="24"/>
        </w:rPr>
        <w:t>ബുദ്ധന്റെ</w:t>
      </w:r>
      <w:proofErr w:type="spellEnd"/>
      <w:r w:rsidRPr="001A0592">
        <w:rPr>
          <w:b/>
          <w:bCs/>
          <w:color w:val="000000" w:themeColor="text1"/>
          <w:sz w:val="24"/>
          <w:szCs w:val="24"/>
        </w:rPr>
        <w:t xml:space="preserve"> </w:t>
      </w:r>
      <w:proofErr w:type="spellStart"/>
      <w:r w:rsidRPr="001A0592">
        <w:rPr>
          <w:b/>
          <w:bCs/>
          <w:color w:val="000000" w:themeColor="text1"/>
          <w:sz w:val="24"/>
          <w:szCs w:val="24"/>
        </w:rPr>
        <w:t>തത്വങ്ങ</w:t>
      </w:r>
      <w:proofErr w:type="spellEnd"/>
      <w:r w:rsidRPr="001A0592">
        <w:rPr>
          <w:b/>
          <w:bCs/>
          <w:color w:val="000000" w:themeColor="text1"/>
          <w:sz w:val="24"/>
          <w:szCs w:val="24"/>
        </w:rPr>
        <w:t>ൾ</w:t>
      </w:r>
    </w:p>
    <w:p w14:paraId="66A951AF"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ജീവിതം ദുഃഖമയമാണ്</w:t>
      </w:r>
    </w:p>
    <w:p w14:paraId="08AFA4E8"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lastRenderedPageBreak/>
        <w:t>ആശയാണ് ദുഃഖത്തിന് കാരണം</w:t>
      </w:r>
    </w:p>
    <w:p w14:paraId="555796C1" w14:textId="77777777" w:rsidR="00652C36" w:rsidRPr="001A0592" w:rsidRDefault="00000000" w:rsidP="001A0592">
      <w:pPr>
        <w:spacing w:line="240" w:lineRule="auto"/>
        <w:rPr>
          <w:color w:val="000000" w:themeColor="text1"/>
          <w:sz w:val="24"/>
          <w:szCs w:val="24"/>
        </w:rPr>
      </w:pPr>
      <w:r w:rsidRPr="001A0592">
        <w:rPr>
          <w:color w:val="000000" w:themeColor="text1"/>
          <w:sz w:val="24"/>
          <w:szCs w:val="24"/>
        </w:rPr>
        <w:t xml:space="preserve">ആശയെ നശിപ്പിച്ചാൽ ദുഃഖം ഇല്ലാതാകും </w:t>
      </w:r>
    </w:p>
    <w:p w14:paraId="55561532" w14:textId="12D6CBDD"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ഇതിന്</w:t>
      </w:r>
      <w:proofErr w:type="spellEnd"/>
      <w:r w:rsidRPr="001A0592">
        <w:rPr>
          <w:color w:val="000000" w:themeColor="text1"/>
          <w:sz w:val="24"/>
          <w:szCs w:val="24"/>
        </w:rPr>
        <w:t xml:space="preserve"> </w:t>
      </w:r>
      <w:proofErr w:type="spellStart"/>
      <w:r w:rsidRPr="001A0592">
        <w:rPr>
          <w:color w:val="000000" w:themeColor="text1"/>
          <w:sz w:val="24"/>
          <w:szCs w:val="24"/>
        </w:rPr>
        <w:t>അഷ്ടാംഗമാർഗം</w:t>
      </w:r>
      <w:proofErr w:type="spellEnd"/>
      <w:r w:rsidRPr="001A0592">
        <w:rPr>
          <w:color w:val="000000" w:themeColor="text1"/>
          <w:sz w:val="24"/>
          <w:szCs w:val="24"/>
        </w:rPr>
        <w:t xml:space="preserve"> </w:t>
      </w:r>
      <w:proofErr w:type="spellStart"/>
      <w:r w:rsidRPr="001A0592">
        <w:rPr>
          <w:color w:val="000000" w:themeColor="text1"/>
          <w:sz w:val="24"/>
          <w:szCs w:val="24"/>
        </w:rPr>
        <w:t>അനുഷ്ഠിക്കണം</w:t>
      </w:r>
      <w:proofErr w:type="spellEnd"/>
    </w:p>
    <w:p w14:paraId="43F3443C" w14:textId="77777777" w:rsidR="00652C36" w:rsidRPr="001A0592" w:rsidRDefault="00652C36" w:rsidP="001A0592">
      <w:pPr>
        <w:spacing w:line="240" w:lineRule="auto"/>
        <w:rPr>
          <w:color w:val="000000" w:themeColor="text1"/>
          <w:sz w:val="24"/>
          <w:szCs w:val="24"/>
        </w:rPr>
      </w:pPr>
    </w:p>
    <w:p w14:paraId="627812DA" w14:textId="77777777" w:rsidR="007A4D46" w:rsidRPr="001A0592" w:rsidRDefault="00000000" w:rsidP="001A0592">
      <w:pPr>
        <w:spacing w:line="240" w:lineRule="auto"/>
        <w:rPr>
          <w:b/>
          <w:bCs/>
          <w:color w:val="000000" w:themeColor="text1"/>
          <w:sz w:val="24"/>
          <w:szCs w:val="24"/>
        </w:rPr>
      </w:pPr>
      <w:r w:rsidRPr="001A0592">
        <w:rPr>
          <w:b/>
          <w:bCs/>
          <w:color w:val="000000" w:themeColor="text1"/>
          <w:sz w:val="24"/>
          <w:szCs w:val="24"/>
        </w:rPr>
        <w:t>സ്തൂപങ്ങൾ</w:t>
      </w:r>
    </w:p>
    <w:p w14:paraId="3378206B"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ബുദ്ധന്റെ ഭൗതിക അവശിഷ്ടങ്ങളോ ബുദ്ധൻ ഉപയോഗിച്ച വസ്തുക്കളോ അടക്കംചെയ്ത സ്ഥലങ്ങളിൽ നിർമ്മിക്കുന്ന കെട്ടിടങ്ങളാണ് സ്തൂപങ്ങൾ. അർധവൃത്താകൃതിയിലാണ് ഇവ നിർമ്മിച്ചിരിക്കുന്നത്. കൊത്തുപണികളാൽ സമ്പന്നമാണ് സ്തൂപങ്ങൾ. സാഞ്ചി, സാരനാഥ് എന്നിവിടങ്ങളിലെ സ്തൂപങ്ങൾ പ്രസിദ്ധമാണ്.</w:t>
      </w:r>
    </w:p>
    <w:p w14:paraId="22807FF1"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ബുദ്ധമത പ്രചരണത്തിനായി സന്യാസിമാരുടെ "സംഘങ്ങൾ രൂപീകരിച്ചിരുന്നു. ജാതി-ലിംഗ പരിഗണനകളൊന്നും കൂടാതെ എല്ലാവരെയും സംഘത്തിൽ ഉൾപ്പെടുത്തി. സംഘത്തിലെ സ്ത്രീകൾ ഭിക്ഷണികൾ' എന്നും പുരുഷന്മാർ "ഭിക്ഷുക്കൾ എന്നുമാണ് അറിയപ്പെട്ടത്.</w:t>
      </w:r>
    </w:p>
    <w:p w14:paraId="36B8F693" w14:textId="668D77A1"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ചർച്ചകളിലൂടെയും</w:t>
      </w:r>
      <w:proofErr w:type="spellEnd"/>
      <w:r w:rsidRPr="001A0592">
        <w:rPr>
          <w:color w:val="000000" w:themeColor="text1"/>
          <w:sz w:val="24"/>
          <w:szCs w:val="24"/>
        </w:rPr>
        <w:t xml:space="preserve"> </w:t>
      </w:r>
      <w:proofErr w:type="spellStart"/>
      <w:r w:rsidRPr="001A0592">
        <w:rPr>
          <w:color w:val="000000" w:themeColor="text1"/>
          <w:sz w:val="24"/>
          <w:szCs w:val="24"/>
        </w:rPr>
        <w:t>ഭൂരിപക്ഷ</w:t>
      </w:r>
      <w:proofErr w:type="spellEnd"/>
      <w:r w:rsidRPr="001A0592">
        <w:rPr>
          <w:color w:val="000000" w:themeColor="text1"/>
          <w:sz w:val="24"/>
          <w:szCs w:val="24"/>
        </w:rPr>
        <w:t xml:space="preserve"> </w:t>
      </w:r>
      <w:proofErr w:type="spellStart"/>
      <w:r w:rsidRPr="001A0592">
        <w:rPr>
          <w:color w:val="000000" w:themeColor="text1"/>
          <w:sz w:val="24"/>
          <w:szCs w:val="24"/>
        </w:rPr>
        <w:t>അഭിപ്രായത്തിലൂടെയും</w:t>
      </w:r>
      <w:proofErr w:type="spellEnd"/>
      <w:r w:rsidRPr="001A0592">
        <w:rPr>
          <w:color w:val="000000" w:themeColor="text1"/>
          <w:sz w:val="24"/>
          <w:szCs w:val="24"/>
        </w:rPr>
        <w:t xml:space="preserve"> </w:t>
      </w:r>
      <w:proofErr w:type="spellStart"/>
      <w:r w:rsidRPr="001A0592">
        <w:rPr>
          <w:color w:val="000000" w:themeColor="text1"/>
          <w:sz w:val="24"/>
          <w:szCs w:val="24"/>
        </w:rPr>
        <w:t>ആയിരുന്നു</w:t>
      </w:r>
      <w:proofErr w:type="spellEnd"/>
      <w:r w:rsidRPr="001A0592">
        <w:rPr>
          <w:color w:val="000000" w:themeColor="text1"/>
          <w:sz w:val="24"/>
          <w:szCs w:val="24"/>
        </w:rPr>
        <w:t xml:space="preserve"> </w:t>
      </w:r>
      <w:proofErr w:type="spellStart"/>
      <w:r w:rsidRPr="001A0592">
        <w:rPr>
          <w:color w:val="000000" w:themeColor="text1"/>
          <w:sz w:val="24"/>
          <w:szCs w:val="24"/>
        </w:rPr>
        <w:t>സംഘങ്ങളി</w:t>
      </w:r>
      <w:proofErr w:type="spellEnd"/>
      <w:r w:rsidRPr="001A0592">
        <w:rPr>
          <w:color w:val="000000" w:themeColor="text1"/>
          <w:sz w:val="24"/>
          <w:szCs w:val="24"/>
        </w:rPr>
        <w:t xml:space="preserve">ൽ </w:t>
      </w:r>
      <w:proofErr w:type="spellStart"/>
      <w:r w:rsidRPr="001A0592">
        <w:rPr>
          <w:color w:val="000000" w:themeColor="text1"/>
          <w:sz w:val="24"/>
          <w:szCs w:val="24"/>
        </w:rPr>
        <w:t>തീരുമാനങ്ങ</w:t>
      </w:r>
      <w:proofErr w:type="spellEnd"/>
      <w:r w:rsidRPr="001A0592">
        <w:rPr>
          <w:color w:val="000000" w:themeColor="text1"/>
          <w:sz w:val="24"/>
          <w:szCs w:val="24"/>
        </w:rPr>
        <w:t xml:space="preserve">ൾ </w:t>
      </w:r>
      <w:proofErr w:type="spellStart"/>
      <w:r w:rsidRPr="001A0592">
        <w:rPr>
          <w:color w:val="000000" w:themeColor="text1"/>
          <w:sz w:val="24"/>
          <w:szCs w:val="24"/>
        </w:rPr>
        <w:t>കൈക്കൊണ്ടിരുന്നത്</w:t>
      </w:r>
      <w:proofErr w:type="spellEnd"/>
      <w:r w:rsidRPr="001A0592">
        <w:rPr>
          <w:color w:val="000000" w:themeColor="text1"/>
          <w:sz w:val="24"/>
          <w:szCs w:val="24"/>
        </w:rPr>
        <w:t>.</w:t>
      </w:r>
    </w:p>
    <w:p w14:paraId="70D83DD1"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br w:type="page"/>
      </w:r>
    </w:p>
    <w:p w14:paraId="32C861A7" w14:textId="77777777" w:rsidR="007A4D46" w:rsidRPr="001A0592" w:rsidRDefault="007A4D46" w:rsidP="001A0592">
      <w:pPr>
        <w:spacing w:line="240" w:lineRule="auto"/>
        <w:rPr>
          <w:color w:val="000000" w:themeColor="text1"/>
          <w:sz w:val="24"/>
          <w:szCs w:val="24"/>
        </w:rPr>
      </w:pPr>
    </w:p>
    <w:p w14:paraId="09685033" w14:textId="7131443F" w:rsidR="007A4D46" w:rsidRPr="001A0592" w:rsidRDefault="00000000" w:rsidP="001A0592">
      <w:pPr>
        <w:spacing w:line="240" w:lineRule="auto"/>
        <w:rPr>
          <w:color w:val="000000" w:themeColor="text1"/>
          <w:sz w:val="24"/>
          <w:szCs w:val="24"/>
        </w:rPr>
      </w:pPr>
      <w:r w:rsidRPr="001A0592">
        <w:rPr>
          <w:color w:val="000000" w:themeColor="text1"/>
          <w:sz w:val="24"/>
          <w:szCs w:val="24"/>
        </w:rPr>
        <w:t>“</w:t>
      </w:r>
      <w:proofErr w:type="spellStart"/>
      <w:r w:rsidRPr="001A0592">
        <w:rPr>
          <w:color w:val="000000" w:themeColor="text1"/>
          <w:sz w:val="24"/>
          <w:szCs w:val="24"/>
        </w:rPr>
        <w:t>നദിക</w:t>
      </w:r>
      <w:proofErr w:type="spellEnd"/>
      <w:r w:rsidRPr="001A0592">
        <w:rPr>
          <w:color w:val="000000" w:themeColor="text1"/>
          <w:sz w:val="24"/>
          <w:szCs w:val="24"/>
        </w:rPr>
        <w:t xml:space="preserve">ൾ </w:t>
      </w:r>
      <w:proofErr w:type="spellStart"/>
      <w:r w:rsidRPr="001A0592">
        <w:rPr>
          <w:color w:val="000000" w:themeColor="text1"/>
          <w:sz w:val="24"/>
          <w:szCs w:val="24"/>
        </w:rPr>
        <w:t>ഒഴുകി</w:t>
      </w:r>
      <w:proofErr w:type="spellEnd"/>
      <w:r w:rsidRPr="001A0592">
        <w:rPr>
          <w:color w:val="000000" w:themeColor="text1"/>
          <w:sz w:val="24"/>
          <w:szCs w:val="24"/>
        </w:rPr>
        <w:t xml:space="preserve"> </w:t>
      </w:r>
      <w:proofErr w:type="spellStart"/>
      <w:r w:rsidRPr="001A0592">
        <w:rPr>
          <w:color w:val="000000" w:themeColor="text1"/>
          <w:sz w:val="24"/>
          <w:szCs w:val="24"/>
        </w:rPr>
        <w:t>സമുദ്രത്തി</w:t>
      </w:r>
      <w:proofErr w:type="spellEnd"/>
      <w:r w:rsidRPr="001A0592">
        <w:rPr>
          <w:color w:val="000000" w:themeColor="text1"/>
          <w:sz w:val="24"/>
          <w:szCs w:val="24"/>
        </w:rPr>
        <w:t xml:space="preserve">ൽ </w:t>
      </w:r>
      <w:proofErr w:type="spellStart"/>
      <w:r w:rsidRPr="001A0592">
        <w:rPr>
          <w:color w:val="000000" w:themeColor="text1"/>
          <w:sz w:val="24"/>
          <w:szCs w:val="24"/>
        </w:rPr>
        <w:t>എത്തുന്നതോടെ</w:t>
      </w:r>
      <w:proofErr w:type="spellEnd"/>
      <w:r w:rsidRPr="001A0592">
        <w:rPr>
          <w:color w:val="000000" w:themeColor="text1"/>
          <w:sz w:val="24"/>
          <w:szCs w:val="24"/>
        </w:rPr>
        <w:t xml:space="preserve"> </w:t>
      </w:r>
      <w:proofErr w:type="spellStart"/>
      <w:r w:rsidRPr="001A0592">
        <w:rPr>
          <w:color w:val="000000" w:themeColor="text1"/>
          <w:sz w:val="24"/>
          <w:szCs w:val="24"/>
        </w:rPr>
        <w:t>ഒന്നാവുകയും</w:t>
      </w:r>
      <w:proofErr w:type="spellEnd"/>
      <w:r w:rsidRPr="001A0592">
        <w:rPr>
          <w:color w:val="000000" w:themeColor="text1"/>
          <w:sz w:val="24"/>
          <w:szCs w:val="24"/>
        </w:rPr>
        <w:t xml:space="preserve"> </w:t>
      </w:r>
      <w:proofErr w:type="spellStart"/>
      <w:r w:rsidRPr="001A0592">
        <w:rPr>
          <w:color w:val="000000" w:themeColor="text1"/>
          <w:sz w:val="24"/>
          <w:szCs w:val="24"/>
        </w:rPr>
        <w:t>അവയുടെ</w:t>
      </w:r>
      <w:proofErr w:type="spellEnd"/>
      <w:r w:rsidRPr="001A0592">
        <w:rPr>
          <w:color w:val="000000" w:themeColor="text1"/>
          <w:sz w:val="24"/>
          <w:szCs w:val="24"/>
        </w:rPr>
        <w:t xml:space="preserve"> </w:t>
      </w:r>
      <w:proofErr w:type="spellStart"/>
      <w:r w:rsidRPr="001A0592">
        <w:rPr>
          <w:color w:val="000000" w:themeColor="text1"/>
          <w:sz w:val="24"/>
          <w:szCs w:val="24"/>
        </w:rPr>
        <w:t>പേരുക</w:t>
      </w:r>
      <w:proofErr w:type="spellEnd"/>
      <w:r w:rsidRPr="001A0592">
        <w:rPr>
          <w:color w:val="000000" w:themeColor="text1"/>
          <w:sz w:val="24"/>
          <w:szCs w:val="24"/>
        </w:rPr>
        <w:t xml:space="preserve">ൾ </w:t>
      </w:r>
      <w:proofErr w:type="spellStart"/>
      <w:r w:rsidRPr="001A0592">
        <w:rPr>
          <w:color w:val="000000" w:themeColor="text1"/>
          <w:sz w:val="24"/>
          <w:szCs w:val="24"/>
        </w:rPr>
        <w:t>നഷ്ടമാവുകയും</w:t>
      </w:r>
      <w:proofErr w:type="spellEnd"/>
      <w:r w:rsidRPr="001A0592">
        <w:rPr>
          <w:color w:val="000000" w:themeColor="text1"/>
          <w:sz w:val="24"/>
          <w:szCs w:val="24"/>
        </w:rPr>
        <w:t xml:space="preserve"> </w:t>
      </w:r>
      <w:proofErr w:type="spellStart"/>
      <w:r w:rsidRPr="001A0592">
        <w:rPr>
          <w:color w:val="000000" w:themeColor="text1"/>
          <w:sz w:val="24"/>
          <w:szCs w:val="24"/>
        </w:rPr>
        <w:t>ചെയ്യുന്നത്</w:t>
      </w:r>
      <w:proofErr w:type="spellEnd"/>
      <w:r w:rsidRPr="001A0592">
        <w:rPr>
          <w:color w:val="000000" w:themeColor="text1"/>
          <w:sz w:val="24"/>
          <w:szCs w:val="24"/>
        </w:rPr>
        <w:t xml:space="preserve"> </w:t>
      </w:r>
      <w:proofErr w:type="spellStart"/>
      <w:r w:rsidRPr="001A0592">
        <w:rPr>
          <w:color w:val="000000" w:themeColor="text1"/>
          <w:sz w:val="24"/>
          <w:szCs w:val="24"/>
        </w:rPr>
        <w:t>പോലെ</w:t>
      </w:r>
      <w:proofErr w:type="spellEnd"/>
      <w:r w:rsidRPr="001A0592">
        <w:rPr>
          <w:color w:val="000000" w:themeColor="text1"/>
          <w:sz w:val="24"/>
          <w:szCs w:val="24"/>
        </w:rPr>
        <w:t xml:space="preserve"> </w:t>
      </w:r>
      <w:proofErr w:type="spellStart"/>
      <w:r w:rsidRPr="001A0592">
        <w:rPr>
          <w:color w:val="000000" w:themeColor="text1"/>
          <w:sz w:val="24"/>
          <w:szCs w:val="24"/>
        </w:rPr>
        <w:t>ഒരാ</w:t>
      </w:r>
      <w:proofErr w:type="spellEnd"/>
      <w:r w:rsidRPr="001A0592">
        <w:rPr>
          <w:color w:val="000000" w:themeColor="text1"/>
          <w:sz w:val="24"/>
          <w:szCs w:val="24"/>
        </w:rPr>
        <w:t xml:space="preserve">ൾ </w:t>
      </w:r>
      <w:proofErr w:type="spellStart"/>
      <w:r w:rsidRPr="001A0592">
        <w:rPr>
          <w:color w:val="000000" w:themeColor="text1"/>
          <w:sz w:val="24"/>
          <w:szCs w:val="24"/>
        </w:rPr>
        <w:t>ബുദ്ധസന്യാസി</w:t>
      </w:r>
      <w:proofErr w:type="spellEnd"/>
      <w:r w:rsidRPr="001A0592">
        <w:rPr>
          <w:color w:val="000000" w:themeColor="text1"/>
          <w:sz w:val="24"/>
          <w:szCs w:val="24"/>
        </w:rPr>
        <w:t xml:space="preserve"> </w:t>
      </w:r>
      <w:proofErr w:type="spellStart"/>
      <w:r w:rsidRPr="001A0592">
        <w:rPr>
          <w:color w:val="000000" w:themeColor="text1"/>
          <w:sz w:val="24"/>
          <w:szCs w:val="24"/>
        </w:rPr>
        <w:t>സംഘത്തി</w:t>
      </w:r>
      <w:proofErr w:type="spellEnd"/>
      <w:r w:rsidRPr="001A0592">
        <w:rPr>
          <w:color w:val="000000" w:themeColor="text1"/>
          <w:sz w:val="24"/>
          <w:szCs w:val="24"/>
        </w:rPr>
        <w:t xml:space="preserve">ൽ അംഗമാകുന്നതോടെ അയാളുടെ </w:t>
      </w:r>
      <w:proofErr w:type="spellStart"/>
      <w:r w:rsidRPr="001A0592">
        <w:rPr>
          <w:color w:val="000000" w:themeColor="text1"/>
          <w:sz w:val="24"/>
          <w:szCs w:val="24"/>
        </w:rPr>
        <w:t>ജാതിയും</w:t>
      </w:r>
      <w:proofErr w:type="spellEnd"/>
      <w:r w:rsidRPr="001A0592">
        <w:rPr>
          <w:color w:val="000000" w:themeColor="text1"/>
          <w:sz w:val="24"/>
          <w:szCs w:val="24"/>
        </w:rPr>
        <w:t xml:space="preserve"> </w:t>
      </w:r>
      <w:proofErr w:type="spellStart"/>
      <w:r w:rsidRPr="001A0592">
        <w:rPr>
          <w:color w:val="000000" w:themeColor="text1"/>
          <w:sz w:val="24"/>
          <w:szCs w:val="24"/>
        </w:rPr>
        <w:t>പദവിയും</w:t>
      </w:r>
      <w:proofErr w:type="spellEnd"/>
      <w:r w:rsidRPr="001A0592">
        <w:rPr>
          <w:color w:val="000000" w:themeColor="text1"/>
          <w:sz w:val="24"/>
          <w:szCs w:val="24"/>
        </w:rPr>
        <w:t xml:space="preserve"> </w:t>
      </w:r>
      <w:proofErr w:type="spellStart"/>
      <w:r w:rsidRPr="001A0592">
        <w:rPr>
          <w:color w:val="000000" w:themeColor="text1"/>
          <w:sz w:val="24"/>
          <w:szCs w:val="24"/>
        </w:rPr>
        <w:t>കുടുംബവും</w:t>
      </w:r>
      <w:proofErr w:type="spellEnd"/>
      <w:r w:rsidRPr="001A0592">
        <w:rPr>
          <w:color w:val="000000" w:themeColor="text1"/>
          <w:sz w:val="24"/>
          <w:szCs w:val="24"/>
        </w:rPr>
        <w:t xml:space="preserve"> </w:t>
      </w:r>
      <w:proofErr w:type="spellStart"/>
      <w:r w:rsidRPr="001A0592">
        <w:rPr>
          <w:color w:val="000000" w:themeColor="text1"/>
          <w:sz w:val="24"/>
          <w:szCs w:val="24"/>
        </w:rPr>
        <w:t>മറക്കുന്നു</w:t>
      </w:r>
      <w:proofErr w:type="spellEnd"/>
      <w:r w:rsidRPr="001A0592">
        <w:rPr>
          <w:color w:val="000000" w:themeColor="text1"/>
          <w:sz w:val="24"/>
          <w:szCs w:val="24"/>
        </w:rPr>
        <w:t xml:space="preserve">” </w:t>
      </w:r>
      <w:proofErr w:type="spellStart"/>
      <w:r w:rsidRPr="001A0592">
        <w:rPr>
          <w:color w:val="000000" w:themeColor="text1"/>
          <w:sz w:val="24"/>
          <w:szCs w:val="24"/>
        </w:rPr>
        <w:t>എന്നാണ്</w:t>
      </w:r>
      <w:proofErr w:type="spellEnd"/>
      <w:r w:rsidRPr="001A0592">
        <w:rPr>
          <w:color w:val="000000" w:themeColor="text1"/>
          <w:sz w:val="24"/>
          <w:szCs w:val="24"/>
        </w:rPr>
        <w:t xml:space="preserve"> </w:t>
      </w:r>
      <w:proofErr w:type="spellStart"/>
      <w:r w:rsidRPr="001A0592">
        <w:rPr>
          <w:color w:val="000000" w:themeColor="text1"/>
          <w:sz w:val="24"/>
          <w:szCs w:val="24"/>
        </w:rPr>
        <w:t>സന്യാസിസംഘത്തെപ്പറ്റി</w:t>
      </w:r>
      <w:proofErr w:type="spellEnd"/>
      <w:r w:rsidRPr="001A0592">
        <w:rPr>
          <w:color w:val="000000" w:themeColor="text1"/>
          <w:sz w:val="24"/>
          <w:szCs w:val="24"/>
        </w:rPr>
        <w:t xml:space="preserve"> </w:t>
      </w:r>
      <w:proofErr w:type="spellStart"/>
      <w:r w:rsidRPr="001A0592">
        <w:rPr>
          <w:color w:val="000000" w:themeColor="text1"/>
          <w:sz w:val="24"/>
          <w:szCs w:val="24"/>
        </w:rPr>
        <w:t>ബുദ്ധ</w:t>
      </w:r>
      <w:proofErr w:type="spellEnd"/>
      <w:r w:rsidRPr="001A0592">
        <w:rPr>
          <w:color w:val="000000" w:themeColor="text1"/>
          <w:sz w:val="24"/>
          <w:szCs w:val="24"/>
        </w:rPr>
        <w:t>ൻ</w:t>
      </w:r>
      <w:r w:rsidR="00652C36" w:rsidRPr="001A0592">
        <w:rPr>
          <w:color w:val="000000" w:themeColor="text1"/>
          <w:sz w:val="24"/>
          <w:szCs w:val="24"/>
        </w:rPr>
        <w:t xml:space="preserve"> </w:t>
      </w:r>
      <w:proofErr w:type="spellStart"/>
      <w:r w:rsidRPr="001A0592">
        <w:rPr>
          <w:color w:val="000000" w:themeColor="text1"/>
          <w:sz w:val="24"/>
          <w:szCs w:val="24"/>
        </w:rPr>
        <w:t>പറഞ്ഞത്</w:t>
      </w:r>
      <w:proofErr w:type="spellEnd"/>
      <w:r w:rsidRPr="001A0592">
        <w:rPr>
          <w:color w:val="000000" w:themeColor="text1"/>
          <w:sz w:val="24"/>
          <w:szCs w:val="24"/>
        </w:rPr>
        <w:t>.</w:t>
      </w:r>
    </w:p>
    <w:p w14:paraId="0624A369" w14:textId="28EEDBCF"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പിൽക്കാലത്ത്</w:t>
      </w:r>
      <w:proofErr w:type="spellEnd"/>
      <w:r w:rsidRPr="001A0592">
        <w:rPr>
          <w:color w:val="000000" w:themeColor="text1"/>
          <w:sz w:val="24"/>
          <w:szCs w:val="24"/>
        </w:rPr>
        <w:t xml:space="preserve"> </w:t>
      </w:r>
      <w:proofErr w:type="spellStart"/>
      <w:r w:rsidRPr="001A0592">
        <w:rPr>
          <w:color w:val="000000" w:themeColor="text1"/>
          <w:sz w:val="24"/>
          <w:szCs w:val="24"/>
        </w:rPr>
        <w:t>ബുദ്ധമതം</w:t>
      </w:r>
      <w:proofErr w:type="spellEnd"/>
      <w:r w:rsidRPr="001A0592">
        <w:rPr>
          <w:color w:val="000000" w:themeColor="text1"/>
          <w:sz w:val="24"/>
          <w:szCs w:val="24"/>
        </w:rPr>
        <w:t xml:space="preserve"> </w:t>
      </w:r>
      <w:proofErr w:type="spellStart"/>
      <w:r w:rsidRPr="001A0592">
        <w:rPr>
          <w:color w:val="000000" w:themeColor="text1"/>
          <w:sz w:val="24"/>
          <w:szCs w:val="24"/>
        </w:rPr>
        <w:t>മഹായാനം</w:t>
      </w:r>
      <w:proofErr w:type="spellEnd"/>
      <w:r w:rsidRPr="001A0592">
        <w:rPr>
          <w:color w:val="000000" w:themeColor="text1"/>
          <w:sz w:val="24"/>
          <w:szCs w:val="24"/>
        </w:rPr>
        <w:t xml:space="preserve">, </w:t>
      </w:r>
      <w:proofErr w:type="spellStart"/>
      <w:r w:rsidRPr="001A0592">
        <w:rPr>
          <w:color w:val="000000" w:themeColor="text1"/>
          <w:sz w:val="24"/>
          <w:szCs w:val="24"/>
        </w:rPr>
        <w:t>ഹീനയാനം</w:t>
      </w:r>
      <w:proofErr w:type="spellEnd"/>
      <w:r w:rsidRPr="001A0592">
        <w:rPr>
          <w:color w:val="000000" w:themeColor="text1"/>
          <w:sz w:val="24"/>
          <w:szCs w:val="24"/>
        </w:rPr>
        <w:t xml:space="preserve"> </w:t>
      </w:r>
      <w:proofErr w:type="spellStart"/>
      <w:r w:rsidRPr="001A0592">
        <w:rPr>
          <w:color w:val="000000" w:themeColor="text1"/>
          <w:sz w:val="24"/>
          <w:szCs w:val="24"/>
        </w:rPr>
        <w:t>എന്നിങ്ങനെ</w:t>
      </w:r>
      <w:proofErr w:type="spellEnd"/>
      <w:r w:rsidRPr="001A0592">
        <w:rPr>
          <w:color w:val="000000" w:themeColor="text1"/>
          <w:sz w:val="24"/>
          <w:szCs w:val="24"/>
        </w:rPr>
        <w:t xml:space="preserve"> </w:t>
      </w:r>
      <w:proofErr w:type="spellStart"/>
      <w:r w:rsidRPr="001A0592">
        <w:rPr>
          <w:color w:val="000000" w:themeColor="text1"/>
          <w:sz w:val="24"/>
          <w:szCs w:val="24"/>
        </w:rPr>
        <w:t>രണ്ടായി</w:t>
      </w:r>
      <w:proofErr w:type="spellEnd"/>
      <w:r w:rsidRPr="001A0592">
        <w:rPr>
          <w:color w:val="000000" w:themeColor="text1"/>
          <w:sz w:val="24"/>
          <w:szCs w:val="24"/>
        </w:rPr>
        <w:t xml:space="preserve"> </w:t>
      </w:r>
      <w:proofErr w:type="spellStart"/>
      <w:r w:rsidRPr="001A0592">
        <w:rPr>
          <w:color w:val="000000" w:themeColor="text1"/>
          <w:sz w:val="24"/>
          <w:szCs w:val="24"/>
        </w:rPr>
        <w:t>പിരിഞ്ഞു</w:t>
      </w:r>
      <w:proofErr w:type="spellEnd"/>
      <w:r w:rsidRPr="001A0592">
        <w:rPr>
          <w:color w:val="000000" w:themeColor="text1"/>
          <w:sz w:val="24"/>
          <w:szCs w:val="24"/>
        </w:rPr>
        <w:t xml:space="preserve">. </w:t>
      </w:r>
      <w:proofErr w:type="spellStart"/>
      <w:r w:rsidRPr="001A0592">
        <w:rPr>
          <w:color w:val="000000" w:themeColor="text1"/>
          <w:sz w:val="24"/>
          <w:szCs w:val="24"/>
        </w:rPr>
        <w:t>മഹായാനക്കാ</w:t>
      </w:r>
      <w:proofErr w:type="spellEnd"/>
      <w:r w:rsidRPr="001A0592">
        <w:rPr>
          <w:color w:val="000000" w:themeColor="text1"/>
          <w:sz w:val="24"/>
          <w:szCs w:val="24"/>
        </w:rPr>
        <w:t xml:space="preserve">ർ </w:t>
      </w:r>
      <w:proofErr w:type="spellStart"/>
      <w:r w:rsidRPr="001A0592">
        <w:rPr>
          <w:color w:val="000000" w:themeColor="text1"/>
          <w:sz w:val="24"/>
          <w:szCs w:val="24"/>
        </w:rPr>
        <w:t>ബുദ്ധനെ</w:t>
      </w:r>
      <w:proofErr w:type="spellEnd"/>
      <w:r w:rsidRPr="001A0592">
        <w:rPr>
          <w:color w:val="000000" w:themeColor="text1"/>
          <w:sz w:val="24"/>
          <w:szCs w:val="24"/>
        </w:rPr>
        <w:t xml:space="preserve"> </w:t>
      </w:r>
      <w:proofErr w:type="spellStart"/>
      <w:r w:rsidRPr="001A0592">
        <w:rPr>
          <w:color w:val="000000" w:themeColor="text1"/>
          <w:sz w:val="24"/>
          <w:szCs w:val="24"/>
        </w:rPr>
        <w:t>ദൈവമായി</w:t>
      </w:r>
      <w:proofErr w:type="spellEnd"/>
      <w:r w:rsidRPr="001A0592">
        <w:rPr>
          <w:color w:val="000000" w:themeColor="text1"/>
          <w:sz w:val="24"/>
          <w:szCs w:val="24"/>
        </w:rPr>
        <w:t xml:space="preserve"> </w:t>
      </w:r>
      <w:proofErr w:type="spellStart"/>
      <w:r w:rsidRPr="001A0592">
        <w:rPr>
          <w:color w:val="000000" w:themeColor="text1"/>
          <w:sz w:val="24"/>
          <w:szCs w:val="24"/>
        </w:rPr>
        <w:t>ആരാധിച്ചു</w:t>
      </w:r>
      <w:proofErr w:type="spellEnd"/>
      <w:r w:rsidRPr="001A0592">
        <w:rPr>
          <w:color w:val="000000" w:themeColor="text1"/>
          <w:sz w:val="24"/>
          <w:szCs w:val="24"/>
        </w:rPr>
        <w:t xml:space="preserve">. ബുദ്ധമതം ഇന്ത്യയുടെ സംസ്കാരത്തിന് നിരവധി സംഭാവനകൾ നൽകിയിട്ടുണ്ട്. "ബുദ്ധമത </w:t>
      </w:r>
      <w:proofErr w:type="spellStart"/>
      <w:r w:rsidRPr="001A0592">
        <w:rPr>
          <w:color w:val="000000" w:themeColor="text1"/>
          <w:sz w:val="24"/>
          <w:szCs w:val="24"/>
        </w:rPr>
        <w:t>സംഘത്തിന്റെ</w:t>
      </w:r>
      <w:proofErr w:type="spellEnd"/>
      <w:r w:rsidRPr="001A0592">
        <w:rPr>
          <w:color w:val="000000" w:themeColor="text1"/>
          <w:sz w:val="24"/>
          <w:szCs w:val="24"/>
        </w:rPr>
        <w:t xml:space="preserve"> </w:t>
      </w:r>
      <w:proofErr w:type="spellStart"/>
      <w:r w:rsidRPr="001A0592">
        <w:rPr>
          <w:color w:val="000000" w:themeColor="text1"/>
          <w:sz w:val="24"/>
          <w:szCs w:val="24"/>
        </w:rPr>
        <w:t>പ്രവർത്തന</w:t>
      </w:r>
      <w:proofErr w:type="spellEnd"/>
      <w:r w:rsidRPr="001A0592">
        <w:rPr>
          <w:color w:val="000000" w:themeColor="text1"/>
          <w:sz w:val="24"/>
          <w:szCs w:val="24"/>
        </w:rPr>
        <w:t xml:space="preserve"> </w:t>
      </w:r>
      <w:proofErr w:type="spellStart"/>
      <w:r w:rsidRPr="001A0592">
        <w:rPr>
          <w:color w:val="000000" w:themeColor="text1"/>
          <w:sz w:val="24"/>
          <w:szCs w:val="24"/>
        </w:rPr>
        <w:t>രീതി</w:t>
      </w:r>
      <w:proofErr w:type="spellEnd"/>
      <w:r w:rsidRPr="001A0592">
        <w:rPr>
          <w:color w:val="000000" w:themeColor="text1"/>
          <w:sz w:val="24"/>
          <w:szCs w:val="24"/>
        </w:rPr>
        <w:t xml:space="preserve"> </w:t>
      </w:r>
      <w:proofErr w:type="spellStart"/>
      <w:r w:rsidRPr="001A0592">
        <w:rPr>
          <w:color w:val="000000" w:themeColor="text1"/>
          <w:sz w:val="24"/>
          <w:szCs w:val="24"/>
        </w:rPr>
        <w:t>സമൂഹത്തി</w:t>
      </w:r>
      <w:proofErr w:type="spellEnd"/>
      <w:r w:rsidRPr="001A0592">
        <w:rPr>
          <w:color w:val="000000" w:themeColor="text1"/>
          <w:sz w:val="24"/>
          <w:szCs w:val="24"/>
        </w:rPr>
        <w:t xml:space="preserve">ൽ </w:t>
      </w:r>
      <w:proofErr w:type="spellStart"/>
      <w:r w:rsidRPr="001A0592">
        <w:rPr>
          <w:color w:val="000000" w:themeColor="text1"/>
          <w:sz w:val="24"/>
          <w:szCs w:val="24"/>
        </w:rPr>
        <w:t>ജനാധിപത്യബോധവും</w:t>
      </w:r>
      <w:proofErr w:type="spellEnd"/>
      <w:r w:rsidRPr="001A0592">
        <w:rPr>
          <w:color w:val="000000" w:themeColor="text1"/>
          <w:sz w:val="24"/>
          <w:szCs w:val="24"/>
        </w:rPr>
        <w:t xml:space="preserve"> </w:t>
      </w:r>
      <w:proofErr w:type="spellStart"/>
      <w:r w:rsidRPr="001A0592">
        <w:rPr>
          <w:color w:val="000000" w:themeColor="text1"/>
          <w:sz w:val="24"/>
          <w:szCs w:val="24"/>
        </w:rPr>
        <w:t>മൂല്യബോധവും</w:t>
      </w:r>
      <w:proofErr w:type="spellEnd"/>
      <w:r w:rsidRPr="001A0592">
        <w:rPr>
          <w:color w:val="000000" w:themeColor="text1"/>
          <w:sz w:val="24"/>
          <w:szCs w:val="24"/>
        </w:rPr>
        <w:t xml:space="preserve"> </w:t>
      </w:r>
      <w:proofErr w:type="spellStart"/>
      <w:r w:rsidRPr="001A0592">
        <w:rPr>
          <w:color w:val="000000" w:themeColor="text1"/>
          <w:sz w:val="24"/>
          <w:szCs w:val="24"/>
        </w:rPr>
        <w:t>വളർത്തുന്നതിന്</w:t>
      </w:r>
      <w:proofErr w:type="spellEnd"/>
      <w:r w:rsidRPr="001A0592">
        <w:rPr>
          <w:color w:val="000000" w:themeColor="text1"/>
          <w:sz w:val="24"/>
          <w:szCs w:val="24"/>
        </w:rPr>
        <w:t xml:space="preserve"> </w:t>
      </w:r>
      <w:proofErr w:type="spellStart"/>
      <w:r w:rsidRPr="001A0592">
        <w:rPr>
          <w:color w:val="000000" w:themeColor="text1"/>
          <w:sz w:val="24"/>
          <w:szCs w:val="24"/>
        </w:rPr>
        <w:t>സഹായകമായി</w:t>
      </w:r>
      <w:proofErr w:type="spellEnd"/>
      <w:r w:rsidRPr="001A0592">
        <w:rPr>
          <w:color w:val="000000" w:themeColor="text1"/>
          <w:sz w:val="24"/>
          <w:szCs w:val="24"/>
        </w:rPr>
        <w:t>.</w:t>
      </w:r>
    </w:p>
    <w:p w14:paraId="5A184C6B" w14:textId="77777777" w:rsidR="00652C36" w:rsidRPr="001A0592" w:rsidRDefault="00652C36" w:rsidP="001A0592">
      <w:pPr>
        <w:spacing w:line="240" w:lineRule="auto"/>
        <w:rPr>
          <w:color w:val="000000" w:themeColor="text1"/>
          <w:sz w:val="24"/>
          <w:szCs w:val="24"/>
        </w:rPr>
      </w:pPr>
    </w:p>
    <w:p w14:paraId="469DA229" w14:textId="77777777" w:rsidR="007A4D46" w:rsidRPr="001A0592" w:rsidRDefault="00000000" w:rsidP="001A0592">
      <w:pPr>
        <w:spacing w:line="240" w:lineRule="auto"/>
        <w:rPr>
          <w:b/>
          <w:bCs/>
          <w:color w:val="000000" w:themeColor="text1"/>
          <w:sz w:val="24"/>
          <w:szCs w:val="24"/>
        </w:rPr>
      </w:pPr>
      <w:r w:rsidRPr="001A0592">
        <w:rPr>
          <w:b/>
          <w:bCs/>
          <w:color w:val="000000" w:themeColor="text1"/>
          <w:sz w:val="24"/>
          <w:szCs w:val="24"/>
        </w:rPr>
        <w:t>ലോകം ഇന്ത്യയെ അറിയുന്നു</w:t>
      </w:r>
    </w:p>
    <w:p w14:paraId="263F8094" w14:textId="4FCF1059"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പ്രാചീനലോകം</w:t>
      </w:r>
      <w:proofErr w:type="spellEnd"/>
      <w:r w:rsidRPr="001A0592">
        <w:rPr>
          <w:color w:val="000000" w:themeColor="text1"/>
          <w:sz w:val="24"/>
          <w:szCs w:val="24"/>
        </w:rPr>
        <w:t xml:space="preserve"> </w:t>
      </w:r>
      <w:proofErr w:type="spellStart"/>
      <w:r w:rsidRPr="001A0592">
        <w:rPr>
          <w:color w:val="000000" w:themeColor="text1"/>
          <w:sz w:val="24"/>
          <w:szCs w:val="24"/>
        </w:rPr>
        <w:t>ഇന്ത്യയെ</w:t>
      </w:r>
      <w:proofErr w:type="spellEnd"/>
      <w:r w:rsidRPr="001A0592">
        <w:rPr>
          <w:color w:val="000000" w:themeColor="text1"/>
          <w:sz w:val="24"/>
          <w:szCs w:val="24"/>
        </w:rPr>
        <w:t xml:space="preserve"> </w:t>
      </w:r>
      <w:proofErr w:type="spellStart"/>
      <w:r w:rsidRPr="001A0592">
        <w:rPr>
          <w:color w:val="000000" w:themeColor="text1"/>
          <w:sz w:val="24"/>
          <w:szCs w:val="24"/>
        </w:rPr>
        <w:t>തിരിച്ചറിയുന്നത്</w:t>
      </w:r>
      <w:proofErr w:type="spellEnd"/>
      <w:r w:rsidRPr="001A0592">
        <w:rPr>
          <w:color w:val="000000" w:themeColor="text1"/>
          <w:sz w:val="24"/>
          <w:szCs w:val="24"/>
        </w:rPr>
        <w:t xml:space="preserve"> </w:t>
      </w:r>
      <w:proofErr w:type="spellStart"/>
      <w:r w:rsidRPr="001A0592">
        <w:rPr>
          <w:color w:val="000000" w:themeColor="text1"/>
          <w:sz w:val="24"/>
          <w:szCs w:val="24"/>
        </w:rPr>
        <w:t>ബുദ്ധമതത്തിലൂടെയാണ്</w:t>
      </w:r>
      <w:proofErr w:type="spellEnd"/>
      <w:r w:rsidRPr="001A0592">
        <w:rPr>
          <w:color w:val="000000" w:themeColor="text1"/>
          <w:sz w:val="24"/>
          <w:szCs w:val="24"/>
        </w:rPr>
        <w:t xml:space="preserve">. ചൈന, ജപ്പാൻ, ബർമ്മ, ടിബറ്റ്, അഫ്ഗാനിസ്ഥാൻ, </w:t>
      </w:r>
      <w:proofErr w:type="spellStart"/>
      <w:r w:rsidRPr="001A0592">
        <w:rPr>
          <w:color w:val="000000" w:themeColor="text1"/>
          <w:sz w:val="24"/>
          <w:szCs w:val="24"/>
        </w:rPr>
        <w:t>തെക്കുകിഴക്ക</w:t>
      </w:r>
      <w:proofErr w:type="spellEnd"/>
      <w:r w:rsidRPr="001A0592">
        <w:rPr>
          <w:color w:val="000000" w:themeColor="text1"/>
          <w:sz w:val="24"/>
          <w:szCs w:val="24"/>
        </w:rPr>
        <w:t xml:space="preserve">ൻ </w:t>
      </w:r>
      <w:proofErr w:type="spellStart"/>
      <w:r w:rsidRPr="001A0592">
        <w:rPr>
          <w:color w:val="000000" w:themeColor="text1"/>
          <w:sz w:val="24"/>
          <w:szCs w:val="24"/>
        </w:rPr>
        <w:t>ഏഷ്യ</w:t>
      </w:r>
      <w:proofErr w:type="spellEnd"/>
      <w:r w:rsidRPr="001A0592">
        <w:rPr>
          <w:color w:val="000000" w:themeColor="text1"/>
          <w:sz w:val="24"/>
          <w:szCs w:val="24"/>
        </w:rPr>
        <w:t xml:space="preserve">, </w:t>
      </w:r>
      <w:proofErr w:type="spellStart"/>
      <w:r w:rsidRPr="001A0592">
        <w:rPr>
          <w:color w:val="000000" w:themeColor="text1"/>
          <w:sz w:val="24"/>
          <w:szCs w:val="24"/>
        </w:rPr>
        <w:t>ശ്രീലങ്ക</w:t>
      </w:r>
      <w:proofErr w:type="spellEnd"/>
      <w:r w:rsidRPr="001A0592">
        <w:rPr>
          <w:color w:val="000000" w:themeColor="text1"/>
          <w:sz w:val="24"/>
          <w:szCs w:val="24"/>
        </w:rPr>
        <w:t xml:space="preserve"> </w:t>
      </w:r>
      <w:proofErr w:type="spellStart"/>
      <w:r w:rsidRPr="001A0592">
        <w:rPr>
          <w:color w:val="000000" w:themeColor="text1"/>
          <w:sz w:val="24"/>
          <w:szCs w:val="24"/>
        </w:rPr>
        <w:t>തുടങ്ങിയ</w:t>
      </w:r>
      <w:proofErr w:type="spellEnd"/>
      <w:r w:rsidRPr="001A0592">
        <w:rPr>
          <w:color w:val="000000" w:themeColor="text1"/>
          <w:sz w:val="24"/>
          <w:szCs w:val="24"/>
        </w:rPr>
        <w:t xml:space="preserve"> </w:t>
      </w:r>
      <w:proofErr w:type="spellStart"/>
      <w:r w:rsidRPr="001A0592">
        <w:rPr>
          <w:color w:val="000000" w:themeColor="text1"/>
          <w:sz w:val="24"/>
          <w:szCs w:val="24"/>
        </w:rPr>
        <w:t>പ്രദേശങ്ങളി</w:t>
      </w:r>
      <w:proofErr w:type="spellEnd"/>
      <w:r w:rsidRPr="001A0592">
        <w:rPr>
          <w:color w:val="000000" w:themeColor="text1"/>
          <w:sz w:val="24"/>
          <w:szCs w:val="24"/>
        </w:rPr>
        <w:t xml:space="preserve">ൽ </w:t>
      </w:r>
      <w:proofErr w:type="spellStart"/>
      <w:r w:rsidRPr="001A0592">
        <w:rPr>
          <w:color w:val="000000" w:themeColor="text1"/>
          <w:sz w:val="24"/>
          <w:szCs w:val="24"/>
        </w:rPr>
        <w:t>ബുദ്ധമതം</w:t>
      </w:r>
      <w:proofErr w:type="spellEnd"/>
      <w:r w:rsidRPr="001A0592">
        <w:rPr>
          <w:color w:val="000000" w:themeColor="text1"/>
          <w:sz w:val="24"/>
          <w:szCs w:val="24"/>
        </w:rPr>
        <w:t xml:space="preserve"> </w:t>
      </w:r>
      <w:proofErr w:type="spellStart"/>
      <w:r w:rsidRPr="001A0592">
        <w:rPr>
          <w:color w:val="000000" w:themeColor="text1"/>
          <w:sz w:val="24"/>
          <w:szCs w:val="24"/>
        </w:rPr>
        <w:t>പ്രചരിച്ചു</w:t>
      </w:r>
      <w:proofErr w:type="spellEnd"/>
      <w:r w:rsidRPr="001A0592">
        <w:rPr>
          <w:color w:val="000000" w:themeColor="text1"/>
          <w:sz w:val="24"/>
          <w:szCs w:val="24"/>
        </w:rPr>
        <w:t>.</w:t>
      </w:r>
      <w:r w:rsidR="00652C36" w:rsidRPr="001A0592">
        <w:rPr>
          <w:color w:val="000000" w:themeColor="text1"/>
          <w:sz w:val="24"/>
          <w:szCs w:val="24"/>
        </w:rPr>
        <w:t xml:space="preserve"> </w:t>
      </w:r>
    </w:p>
    <w:p w14:paraId="50C99642" w14:textId="77777777" w:rsidR="00652C36" w:rsidRPr="001A0592" w:rsidRDefault="00652C36" w:rsidP="001A0592">
      <w:pPr>
        <w:spacing w:line="240" w:lineRule="auto"/>
        <w:rPr>
          <w:color w:val="000000" w:themeColor="text1"/>
          <w:sz w:val="24"/>
          <w:szCs w:val="24"/>
        </w:rPr>
      </w:pPr>
    </w:p>
    <w:p w14:paraId="6D347612" w14:textId="77777777" w:rsidR="007A4D46" w:rsidRPr="001A0592" w:rsidRDefault="00000000" w:rsidP="001A0592">
      <w:pPr>
        <w:spacing w:line="240" w:lineRule="auto"/>
        <w:rPr>
          <w:b/>
          <w:bCs/>
          <w:color w:val="000000" w:themeColor="text1"/>
          <w:sz w:val="24"/>
          <w:szCs w:val="24"/>
        </w:rPr>
      </w:pPr>
      <w:r w:rsidRPr="001A0592">
        <w:rPr>
          <w:b/>
          <w:bCs/>
          <w:color w:val="000000" w:themeColor="text1"/>
          <w:sz w:val="24"/>
          <w:szCs w:val="24"/>
        </w:rPr>
        <w:t>കേരളവും ബുദ്ധമതവും</w:t>
      </w:r>
    </w:p>
    <w:p w14:paraId="7AB1923C" w14:textId="3AD48AB6"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ബുദ്ധവിശ്വാസങ്ങ</w:t>
      </w:r>
      <w:proofErr w:type="spellEnd"/>
      <w:r w:rsidRPr="001A0592">
        <w:rPr>
          <w:color w:val="000000" w:themeColor="text1"/>
          <w:sz w:val="24"/>
          <w:szCs w:val="24"/>
        </w:rPr>
        <w:t>ൾ</w:t>
      </w:r>
      <w:r w:rsidR="00652C36" w:rsidRPr="001A0592">
        <w:rPr>
          <w:color w:val="000000" w:themeColor="text1"/>
          <w:sz w:val="24"/>
          <w:szCs w:val="24"/>
        </w:rPr>
        <w:t xml:space="preserve"> </w:t>
      </w:r>
      <w:proofErr w:type="spellStart"/>
      <w:r w:rsidRPr="001A0592">
        <w:rPr>
          <w:color w:val="000000" w:themeColor="text1"/>
          <w:sz w:val="24"/>
          <w:szCs w:val="24"/>
        </w:rPr>
        <w:t>കേരളത്തിലും</w:t>
      </w:r>
      <w:proofErr w:type="spellEnd"/>
      <w:r w:rsidRPr="001A0592">
        <w:rPr>
          <w:color w:val="000000" w:themeColor="text1"/>
          <w:sz w:val="24"/>
          <w:szCs w:val="24"/>
        </w:rPr>
        <w:t xml:space="preserve"> </w:t>
      </w:r>
      <w:proofErr w:type="spellStart"/>
      <w:r w:rsidRPr="001A0592">
        <w:rPr>
          <w:color w:val="000000" w:themeColor="text1"/>
          <w:sz w:val="24"/>
          <w:szCs w:val="24"/>
        </w:rPr>
        <w:t>പ്രചാരത്തിലുണ്ടായിരുന്നു</w:t>
      </w:r>
      <w:proofErr w:type="spellEnd"/>
      <w:r w:rsidRPr="001A0592">
        <w:rPr>
          <w:color w:val="000000" w:themeColor="text1"/>
          <w:sz w:val="24"/>
          <w:szCs w:val="24"/>
        </w:rPr>
        <w:t xml:space="preserve">. </w:t>
      </w:r>
      <w:proofErr w:type="spellStart"/>
      <w:r w:rsidRPr="001A0592">
        <w:rPr>
          <w:color w:val="000000" w:themeColor="text1"/>
          <w:sz w:val="24"/>
          <w:szCs w:val="24"/>
        </w:rPr>
        <w:t>പുരാതന</w:t>
      </w:r>
      <w:proofErr w:type="spellEnd"/>
      <w:r w:rsidRPr="001A0592">
        <w:rPr>
          <w:color w:val="000000" w:themeColor="text1"/>
          <w:sz w:val="24"/>
          <w:szCs w:val="24"/>
        </w:rPr>
        <w:t xml:space="preserve"> </w:t>
      </w:r>
      <w:proofErr w:type="spellStart"/>
      <w:r w:rsidRPr="001A0592">
        <w:rPr>
          <w:color w:val="000000" w:themeColor="text1"/>
          <w:sz w:val="24"/>
          <w:szCs w:val="24"/>
        </w:rPr>
        <w:t>തമിഴ്</w:t>
      </w:r>
      <w:proofErr w:type="spellEnd"/>
      <w:r w:rsidRPr="001A0592">
        <w:rPr>
          <w:color w:val="000000" w:themeColor="text1"/>
          <w:sz w:val="24"/>
          <w:szCs w:val="24"/>
        </w:rPr>
        <w:t xml:space="preserve"> </w:t>
      </w:r>
      <w:proofErr w:type="spellStart"/>
      <w:r w:rsidRPr="001A0592">
        <w:rPr>
          <w:color w:val="000000" w:themeColor="text1"/>
          <w:sz w:val="24"/>
          <w:szCs w:val="24"/>
        </w:rPr>
        <w:t>കൃതിയായ</w:t>
      </w:r>
      <w:proofErr w:type="spellEnd"/>
      <w:r w:rsidRPr="001A0592">
        <w:rPr>
          <w:color w:val="000000" w:themeColor="text1"/>
          <w:sz w:val="24"/>
          <w:szCs w:val="24"/>
        </w:rPr>
        <w:t>,</w:t>
      </w:r>
      <w:r w:rsidR="00652C36" w:rsidRPr="001A0592">
        <w:rPr>
          <w:color w:val="000000" w:themeColor="text1"/>
          <w:sz w:val="24"/>
          <w:szCs w:val="24"/>
        </w:rPr>
        <w:t xml:space="preserve"> </w:t>
      </w:r>
      <w:r w:rsidRPr="001A0592">
        <w:rPr>
          <w:color w:val="000000" w:themeColor="text1"/>
          <w:sz w:val="24"/>
          <w:szCs w:val="24"/>
        </w:rPr>
        <w:t>"</w:t>
      </w:r>
      <w:proofErr w:type="spellStart"/>
      <w:r w:rsidRPr="001A0592">
        <w:rPr>
          <w:color w:val="000000" w:themeColor="text1"/>
          <w:sz w:val="24"/>
          <w:szCs w:val="24"/>
        </w:rPr>
        <w:t>മണിമേഖല'യിലെ</w:t>
      </w:r>
      <w:proofErr w:type="spellEnd"/>
      <w:r w:rsidRPr="001A0592">
        <w:rPr>
          <w:color w:val="000000" w:themeColor="text1"/>
          <w:sz w:val="24"/>
          <w:szCs w:val="24"/>
        </w:rPr>
        <w:t xml:space="preserve"> </w:t>
      </w:r>
      <w:proofErr w:type="spellStart"/>
      <w:r w:rsidRPr="001A0592">
        <w:rPr>
          <w:color w:val="000000" w:themeColor="text1"/>
          <w:sz w:val="24"/>
          <w:szCs w:val="24"/>
        </w:rPr>
        <w:t>നായികയായ</w:t>
      </w:r>
      <w:proofErr w:type="spellEnd"/>
      <w:r w:rsidRPr="001A0592">
        <w:rPr>
          <w:color w:val="000000" w:themeColor="text1"/>
          <w:sz w:val="24"/>
          <w:szCs w:val="24"/>
        </w:rPr>
        <w:t xml:space="preserve"> </w:t>
      </w:r>
      <w:proofErr w:type="spellStart"/>
      <w:r w:rsidRPr="001A0592">
        <w:rPr>
          <w:color w:val="000000" w:themeColor="text1"/>
          <w:sz w:val="24"/>
          <w:szCs w:val="24"/>
        </w:rPr>
        <w:t>മണിമേഖല</w:t>
      </w:r>
      <w:proofErr w:type="spellEnd"/>
      <w:r w:rsidR="00652C36" w:rsidRPr="001A0592">
        <w:rPr>
          <w:color w:val="000000" w:themeColor="text1"/>
          <w:sz w:val="24"/>
          <w:szCs w:val="24"/>
        </w:rPr>
        <w:t xml:space="preserve"> </w:t>
      </w:r>
      <w:proofErr w:type="spellStart"/>
      <w:r w:rsidRPr="001A0592">
        <w:rPr>
          <w:color w:val="000000" w:themeColor="text1"/>
          <w:sz w:val="24"/>
          <w:szCs w:val="24"/>
        </w:rPr>
        <w:t>ബുദ്ധമതം</w:t>
      </w:r>
      <w:proofErr w:type="spellEnd"/>
      <w:r w:rsidRPr="001A0592">
        <w:rPr>
          <w:color w:val="000000" w:themeColor="text1"/>
          <w:sz w:val="24"/>
          <w:szCs w:val="24"/>
        </w:rPr>
        <w:t xml:space="preserve"> </w:t>
      </w:r>
      <w:proofErr w:type="spellStart"/>
      <w:r w:rsidRPr="001A0592">
        <w:rPr>
          <w:color w:val="000000" w:themeColor="text1"/>
          <w:sz w:val="24"/>
          <w:szCs w:val="24"/>
        </w:rPr>
        <w:t>സ്വീകരിക്കുന്നതായാണ്</w:t>
      </w:r>
      <w:proofErr w:type="spellEnd"/>
      <w:r w:rsidRPr="001A0592">
        <w:rPr>
          <w:color w:val="000000" w:themeColor="text1"/>
          <w:sz w:val="24"/>
          <w:szCs w:val="24"/>
        </w:rPr>
        <w:t xml:space="preserve"> </w:t>
      </w:r>
      <w:proofErr w:type="spellStart"/>
      <w:r w:rsidRPr="001A0592">
        <w:rPr>
          <w:color w:val="000000" w:themeColor="text1"/>
          <w:sz w:val="24"/>
          <w:szCs w:val="24"/>
        </w:rPr>
        <w:t>പറയുന്നത്</w:t>
      </w:r>
      <w:proofErr w:type="spellEnd"/>
      <w:r w:rsidRPr="001A0592">
        <w:rPr>
          <w:color w:val="000000" w:themeColor="text1"/>
          <w:sz w:val="24"/>
          <w:szCs w:val="24"/>
        </w:rPr>
        <w:t>.</w:t>
      </w:r>
    </w:p>
    <w:p w14:paraId="5C8C82C1" w14:textId="26D32AED"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കേരളത്തിലെ</w:t>
      </w:r>
      <w:proofErr w:type="spellEnd"/>
      <w:r w:rsidRPr="001A0592">
        <w:rPr>
          <w:color w:val="000000" w:themeColor="text1"/>
          <w:sz w:val="24"/>
          <w:szCs w:val="24"/>
        </w:rPr>
        <w:t xml:space="preserve"> </w:t>
      </w:r>
      <w:proofErr w:type="spellStart"/>
      <w:r w:rsidRPr="001A0592">
        <w:rPr>
          <w:color w:val="000000" w:themeColor="text1"/>
          <w:sz w:val="24"/>
          <w:szCs w:val="24"/>
        </w:rPr>
        <w:t>വിവിധസ്ഥലങ്ങളി</w:t>
      </w:r>
      <w:proofErr w:type="spellEnd"/>
      <w:r w:rsidRPr="001A0592">
        <w:rPr>
          <w:color w:val="000000" w:themeColor="text1"/>
          <w:sz w:val="24"/>
          <w:szCs w:val="24"/>
        </w:rPr>
        <w:t xml:space="preserve">ൽ </w:t>
      </w:r>
      <w:proofErr w:type="spellStart"/>
      <w:r w:rsidRPr="001A0592">
        <w:rPr>
          <w:color w:val="000000" w:themeColor="text1"/>
          <w:sz w:val="24"/>
          <w:szCs w:val="24"/>
        </w:rPr>
        <w:t>നിന്ന്</w:t>
      </w:r>
      <w:proofErr w:type="spellEnd"/>
      <w:r w:rsidRPr="001A0592">
        <w:rPr>
          <w:color w:val="000000" w:themeColor="text1"/>
          <w:sz w:val="24"/>
          <w:szCs w:val="24"/>
        </w:rPr>
        <w:t xml:space="preserve"> </w:t>
      </w:r>
      <w:proofErr w:type="spellStart"/>
      <w:r w:rsidRPr="001A0592">
        <w:rPr>
          <w:color w:val="000000" w:themeColor="text1"/>
          <w:sz w:val="24"/>
          <w:szCs w:val="24"/>
        </w:rPr>
        <w:t>ബുദ്ധ</w:t>
      </w:r>
      <w:proofErr w:type="spellEnd"/>
      <w:r w:rsidR="00652C36" w:rsidRPr="001A0592">
        <w:rPr>
          <w:color w:val="000000" w:themeColor="text1"/>
          <w:sz w:val="24"/>
          <w:szCs w:val="24"/>
        </w:rPr>
        <w:t xml:space="preserve"> </w:t>
      </w:r>
      <w:proofErr w:type="spellStart"/>
      <w:r w:rsidRPr="001A0592">
        <w:rPr>
          <w:color w:val="000000" w:themeColor="text1"/>
          <w:sz w:val="24"/>
          <w:szCs w:val="24"/>
        </w:rPr>
        <w:t>പ്രതിമകളും</w:t>
      </w:r>
      <w:proofErr w:type="spellEnd"/>
      <w:r w:rsidRPr="001A0592">
        <w:rPr>
          <w:color w:val="000000" w:themeColor="text1"/>
          <w:sz w:val="24"/>
          <w:szCs w:val="24"/>
        </w:rPr>
        <w:t xml:space="preserve"> </w:t>
      </w:r>
      <w:proofErr w:type="spellStart"/>
      <w:r w:rsidRPr="001A0592">
        <w:rPr>
          <w:color w:val="000000" w:themeColor="text1"/>
          <w:sz w:val="24"/>
          <w:szCs w:val="24"/>
        </w:rPr>
        <w:t>മറ്റ്</w:t>
      </w:r>
      <w:proofErr w:type="spellEnd"/>
      <w:r w:rsidRPr="001A0592">
        <w:rPr>
          <w:color w:val="000000" w:themeColor="text1"/>
          <w:sz w:val="24"/>
          <w:szCs w:val="24"/>
        </w:rPr>
        <w:t xml:space="preserve"> </w:t>
      </w:r>
      <w:proofErr w:type="spellStart"/>
      <w:r w:rsidRPr="001A0592">
        <w:rPr>
          <w:color w:val="000000" w:themeColor="text1"/>
          <w:sz w:val="24"/>
          <w:szCs w:val="24"/>
        </w:rPr>
        <w:t>ചില</w:t>
      </w:r>
      <w:proofErr w:type="spellEnd"/>
      <w:r w:rsidR="00652C36" w:rsidRPr="001A0592">
        <w:rPr>
          <w:color w:val="000000" w:themeColor="text1"/>
          <w:sz w:val="24"/>
          <w:szCs w:val="24"/>
        </w:rPr>
        <w:t xml:space="preserve"> </w:t>
      </w:r>
      <w:proofErr w:type="spellStart"/>
      <w:r w:rsidRPr="001A0592">
        <w:rPr>
          <w:color w:val="000000" w:themeColor="text1"/>
          <w:sz w:val="24"/>
          <w:szCs w:val="24"/>
        </w:rPr>
        <w:t>ശേഷിപ്പുകളും</w:t>
      </w:r>
      <w:proofErr w:type="spellEnd"/>
      <w:r w:rsidRPr="001A0592">
        <w:rPr>
          <w:color w:val="000000" w:themeColor="text1"/>
          <w:sz w:val="24"/>
          <w:szCs w:val="24"/>
        </w:rPr>
        <w:t xml:space="preserve"> </w:t>
      </w:r>
      <w:proofErr w:type="spellStart"/>
      <w:r w:rsidRPr="001A0592">
        <w:rPr>
          <w:color w:val="000000" w:themeColor="text1"/>
          <w:sz w:val="24"/>
          <w:szCs w:val="24"/>
        </w:rPr>
        <w:t>ലഭിച്ചിട്ടുണ്ട്</w:t>
      </w:r>
      <w:proofErr w:type="spellEnd"/>
      <w:r w:rsidRPr="001A0592">
        <w:rPr>
          <w:color w:val="000000" w:themeColor="text1"/>
          <w:sz w:val="24"/>
          <w:szCs w:val="24"/>
        </w:rPr>
        <w:t>.</w:t>
      </w:r>
    </w:p>
    <w:p w14:paraId="531F1F5C" w14:textId="193A75E1"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മലയാളത്തിലെ</w:t>
      </w:r>
      <w:proofErr w:type="spellEnd"/>
      <w:r w:rsidRPr="001A0592">
        <w:rPr>
          <w:color w:val="000000" w:themeColor="text1"/>
          <w:sz w:val="24"/>
          <w:szCs w:val="24"/>
        </w:rPr>
        <w:t xml:space="preserve"> </w:t>
      </w:r>
      <w:proofErr w:type="spellStart"/>
      <w:r w:rsidRPr="001A0592">
        <w:rPr>
          <w:color w:val="000000" w:themeColor="text1"/>
          <w:sz w:val="24"/>
          <w:szCs w:val="24"/>
        </w:rPr>
        <w:t>ചില</w:t>
      </w:r>
      <w:proofErr w:type="spellEnd"/>
      <w:r w:rsidR="00652C36" w:rsidRPr="001A0592">
        <w:rPr>
          <w:color w:val="000000" w:themeColor="text1"/>
          <w:sz w:val="24"/>
          <w:szCs w:val="24"/>
        </w:rPr>
        <w:t xml:space="preserve"> </w:t>
      </w:r>
      <w:proofErr w:type="spellStart"/>
      <w:r w:rsidRPr="001A0592">
        <w:rPr>
          <w:color w:val="000000" w:themeColor="text1"/>
          <w:sz w:val="24"/>
          <w:szCs w:val="24"/>
        </w:rPr>
        <w:t>വാക്കുകളും</w:t>
      </w:r>
      <w:proofErr w:type="spellEnd"/>
      <w:r w:rsidRPr="001A0592">
        <w:rPr>
          <w:color w:val="000000" w:themeColor="text1"/>
          <w:sz w:val="24"/>
          <w:szCs w:val="24"/>
        </w:rPr>
        <w:t xml:space="preserve"> </w:t>
      </w:r>
      <w:proofErr w:type="spellStart"/>
      <w:r w:rsidRPr="001A0592">
        <w:rPr>
          <w:color w:val="000000" w:themeColor="text1"/>
          <w:sz w:val="24"/>
          <w:szCs w:val="24"/>
        </w:rPr>
        <w:t>സ്ഥലനാമങ്ങളും</w:t>
      </w:r>
      <w:proofErr w:type="spellEnd"/>
      <w:r w:rsidR="00652C36" w:rsidRPr="001A0592">
        <w:rPr>
          <w:color w:val="000000" w:themeColor="text1"/>
          <w:sz w:val="24"/>
          <w:szCs w:val="24"/>
        </w:rPr>
        <w:t xml:space="preserve"> </w:t>
      </w:r>
      <w:proofErr w:type="spellStart"/>
      <w:r w:rsidRPr="001A0592">
        <w:rPr>
          <w:color w:val="000000" w:themeColor="text1"/>
          <w:sz w:val="24"/>
          <w:szCs w:val="24"/>
        </w:rPr>
        <w:t>ബുദ്ധമതസ്വാധീനത്തെ</w:t>
      </w:r>
      <w:proofErr w:type="spellEnd"/>
      <w:r w:rsidRPr="001A0592">
        <w:rPr>
          <w:color w:val="000000" w:themeColor="text1"/>
          <w:sz w:val="24"/>
          <w:szCs w:val="24"/>
        </w:rPr>
        <w:t xml:space="preserve"> </w:t>
      </w:r>
      <w:proofErr w:type="spellStart"/>
      <w:r w:rsidRPr="001A0592">
        <w:rPr>
          <w:color w:val="000000" w:themeColor="text1"/>
          <w:sz w:val="24"/>
          <w:szCs w:val="24"/>
        </w:rPr>
        <w:t>സൂചിപ്പിക്കുന്നതാണ്</w:t>
      </w:r>
      <w:proofErr w:type="spellEnd"/>
      <w:r w:rsidRPr="001A0592">
        <w:rPr>
          <w:color w:val="000000" w:themeColor="text1"/>
          <w:sz w:val="24"/>
          <w:szCs w:val="24"/>
        </w:rPr>
        <w:t>.</w:t>
      </w:r>
    </w:p>
    <w:p w14:paraId="6C02DBC5"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br w:type="page"/>
      </w:r>
    </w:p>
    <w:p w14:paraId="1BCFD10C" w14:textId="77777777" w:rsidR="007A4D46" w:rsidRPr="001A0592" w:rsidRDefault="00000000" w:rsidP="001A0592">
      <w:pPr>
        <w:spacing w:line="240" w:lineRule="auto"/>
        <w:rPr>
          <w:b/>
          <w:bCs/>
          <w:color w:val="000000" w:themeColor="text1"/>
          <w:sz w:val="24"/>
          <w:szCs w:val="24"/>
        </w:rPr>
      </w:pPr>
      <w:proofErr w:type="spellStart"/>
      <w:r w:rsidRPr="001A0592">
        <w:rPr>
          <w:b/>
          <w:bCs/>
          <w:color w:val="000000" w:themeColor="text1"/>
          <w:sz w:val="24"/>
          <w:szCs w:val="24"/>
        </w:rPr>
        <w:lastRenderedPageBreak/>
        <w:t>ഭൗതികവാദം</w:t>
      </w:r>
      <w:proofErr w:type="spellEnd"/>
    </w:p>
    <w:p w14:paraId="0E937CB9"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വ്യത്യസ്ത ആശയധാരകൾ ഉയർന്നുവന്നതാണ് പ്രാചീനകാലം മുതലുള്ള ഇന്ത്യൻ സംസ്കാരത്തിന്റെ പ്രധാന പ്രത്യേകത. ബി.സി.ഇ. ആറാം നൂറ്റാണ്ടിൽ നിരവധി ആശയധാരകൾ രൂപപ്പെട്ടു. അവയിൽ ഒന്നായിരുന്നു ഭൗതികവാദം. അജിത കേശകംബളിൻ ആയിരുന്നു ഈ ചിന്താധാരയുടെ പ്രചാരകൻ. അദ്ദേഹം ബുദ്ധന്റെ സമകാലീനനായിരുന്നു. എല്ലാ മതാനുഷ്ഠാനങ്ങളും അർഥശൂന്യമാണെന്നും ഇഹലോകം, പരലോകം എന്നിവയില്ലെന്നും ഇവർ അഭിപ്രായപ്പെട്ടു. ഭൗതികവാദികൾ ഇങ്ങനെ പറഞ്ഞു, “മനുഷ്യർ നാലുഘടകങ്ങളാൽ നിർമ്മിതമാണ്. അവർ മരിക്കുമ്പോൾ അവരിലെ ഖരാംശം ഭൂമിയിൽ ലയിക്കുന്നു. ദ്രവാംശം വെള്ളത്തിലും ചൂട് തീയിലും ശ്വാസം വായുവിലും ഇന്ദ്രിയങ്ങൾ ശൂന്യാന്തരീക്ഷത്തിലും ലയിക്കുന്നു.</w:t>
      </w:r>
    </w:p>
    <w:p w14:paraId="4B2483FF" w14:textId="0E67B37C" w:rsidR="007A4D46" w:rsidRPr="001A0592" w:rsidRDefault="007A4D46" w:rsidP="001A0592">
      <w:pPr>
        <w:spacing w:line="240" w:lineRule="auto"/>
        <w:rPr>
          <w:color w:val="000000" w:themeColor="text1"/>
          <w:sz w:val="24"/>
          <w:szCs w:val="24"/>
        </w:rPr>
      </w:pPr>
    </w:p>
    <w:p w14:paraId="52E8AFB8"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ഇവരെ ഭൗതികവാദികൾ എന്ന് വിശേഷിപ്പിക്കുന്നത് എന്തുകൊണ്ടായിരിക്കും?</w:t>
      </w:r>
    </w:p>
    <w:p w14:paraId="69EB1426" w14:textId="040E8CE2"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പുതിയ</w:t>
      </w:r>
      <w:proofErr w:type="spellEnd"/>
      <w:r w:rsidRPr="001A0592">
        <w:rPr>
          <w:color w:val="000000" w:themeColor="text1"/>
          <w:sz w:val="24"/>
          <w:szCs w:val="24"/>
        </w:rPr>
        <w:t xml:space="preserve"> </w:t>
      </w:r>
      <w:proofErr w:type="spellStart"/>
      <w:r w:rsidRPr="001A0592">
        <w:rPr>
          <w:color w:val="000000" w:themeColor="text1"/>
          <w:sz w:val="24"/>
          <w:szCs w:val="24"/>
        </w:rPr>
        <w:t>ആശയങ്ങളുടെയും</w:t>
      </w:r>
      <w:proofErr w:type="spellEnd"/>
      <w:r w:rsidRPr="001A0592">
        <w:rPr>
          <w:color w:val="000000" w:themeColor="text1"/>
          <w:sz w:val="24"/>
          <w:szCs w:val="24"/>
        </w:rPr>
        <w:t xml:space="preserve"> </w:t>
      </w:r>
      <w:proofErr w:type="spellStart"/>
      <w:r w:rsidRPr="001A0592">
        <w:rPr>
          <w:color w:val="000000" w:themeColor="text1"/>
          <w:sz w:val="24"/>
          <w:szCs w:val="24"/>
        </w:rPr>
        <w:t>മതങ്ങളുടെയും</w:t>
      </w:r>
      <w:proofErr w:type="spellEnd"/>
      <w:r w:rsidRPr="001A0592">
        <w:rPr>
          <w:color w:val="000000" w:themeColor="text1"/>
          <w:sz w:val="24"/>
          <w:szCs w:val="24"/>
        </w:rPr>
        <w:t xml:space="preserve"> </w:t>
      </w:r>
      <w:proofErr w:type="spellStart"/>
      <w:r w:rsidRPr="001A0592">
        <w:rPr>
          <w:color w:val="000000" w:themeColor="text1"/>
          <w:sz w:val="24"/>
          <w:szCs w:val="24"/>
        </w:rPr>
        <w:t>രൂപീകരണവുമായി</w:t>
      </w:r>
      <w:proofErr w:type="spellEnd"/>
      <w:r w:rsidRPr="001A0592">
        <w:rPr>
          <w:color w:val="000000" w:themeColor="text1"/>
          <w:sz w:val="24"/>
          <w:szCs w:val="24"/>
        </w:rPr>
        <w:t xml:space="preserve"> </w:t>
      </w:r>
      <w:proofErr w:type="spellStart"/>
      <w:r w:rsidRPr="001A0592">
        <w:rPr>
          <w:color w:val="000000" w:themeColor="text1"/>
          <w:sz w:val="24"/>
          <w:szCs w:val="24"/>
        </w:rPr>
        <w:t>ബന്ധപ്പെട്ട</w:t>
      </w:r>
      <w:proofErr w:type="spellEnd"/>
      <w:r w:rsidRPr="001A0592">
        <w:rPr>
          <w:color w:val="000000" w:themeColor="text1"/>
          <w:sz w:val="24"/>
          <w:szCs w:val="24"/>
        </w:rPr>
        <w:t xml:space="preserve"> </w:t>
      </w:r>
      <w:proofErr w:type="spellStart"/>
      <w:r w:rsidRPr="001A0592">
        <w:rPr>
          <w:color w:val="000000" w:themeColor="text1"/>
          <w:sz w:val="24"/>
          <w:szCs w:val="24"/>
        </w:rPr>
        <w:t>സ്ഥലങ്ങളെ</w:t>
      </w:r>
      <w:proofErr w:type="spellEnd"/>
      <w:r w:rsidRPr="001A0592">
        <w:rPr>
          <w:color w:val="000000" w:themeColor="text1"/>
          <w:sz w:val="24"/>
          <w:szCs w:val="24"/>
        </w:rPr>
        <w:t xml:space="preserve"> </w:t>
      </w:r>
      <w:proofErr w:type="spellStart"/>
      <w:r w:rsidRPr="001A0592">
        <w:rPr>
          <w:color w:val="000000" w:themeColor="text1"/>
          <w:sz w:val="24"/>
          <w:szCs w:val="24"/>
        </w:rPr>
        <w:t>ഉൾപ്പെടുത്തി</w:t>
      </w:r>
      <w:proofErr w:type="spellEnd"/>
      <w:r w:rsidRPr="001A0592">
        <w:rPr>
          <w:color w:val="000000" w:themeColor="text1"/>
          <w:sz w:val="24"/>
          <w:szCs w:val="24"/>
        </w:rPr>
        <w:t xml:space="preserve"> </w:t>
      </w:r>
      <w:proofErr w:type="spellStart"/>
      <w:r w:rsidRPr="001A0592">
        <w:rPr>
          <w:color w:val="000000" w:themeColor="text1"/>
          <w:sz w:val="24"/>
          <w:szCs w:val="24"/>
        </w:rPr>
        <w:t>ഒരു</w:t>
      </w:r>
      <w:proofErr w:type="spellEnd"/>
      <w:r w:rsidRPr="001A0592">
        <w:rPr>
          <w:color w:val="000000" w:themeColor="text1"/>
          <w:sz w:val="24"/>
          <w:szCs w:val="24"/>
        </w:rPr>
        <w:t xml:space="preserve"> </w:t>
      </w:r>
      <w:proofErr w:type="spellStart"/>
      <w:r w:rsidRPr="001A0592">
        <w:rPr>
          <w:color w:val="000000" w:themeColor="text1"/>
          <w:sz w:val="24"/>
          <w:szCs w:val="24"/>
        </w:rPr>
        <w:t>വെർച്വ</w:t>
      </w:r>
      <w:proofErr w:type="spellEnd"/>
      <w:r w:rsidRPr="001A0592">
        <w:rPr>
          <w:color w:val="000000" w:themeColor="text1"/>
          <w:sz w:val="24"/>
          <w:szCs w:val="24"/>
        </w:rPr>
        <w:t xml:space="preserve">ൽ </w:t>
      </w:r>
      <w:proofErr w:type="spellStart"/>
      <w:r w:rsidRPr="001A0592">
        <w:rPr>
          <w:color w:val="000000" w:themeColor="text1"/>
          <w:sz w:val="24"/>
          <w:szCs w:val="24"/>
        </w:rPr>
        <w:t>ടൂ</w:t>
      </w:r>
      <w:proofErr w:type="spellEnd"/>
      <w:r w:rsidRPr="001A0592">
        <w:rPr>
          <w:color w:val="000000" w:themeColor="text1"/>
          <w:sz w:val="24"/>
          <w:szCs w:val="24"/>
        </w:rPr>
        <w:t xml:space="preserve">ർ </w:t>
      </w:r>
      <w:proofErr w:type="spellStart"/>
      <w:r w:rsidRPr="001A0592">
        <w:rPr>
          <w:color w:val="000000" w:themeColor="text1"/>
          <w:sz w:val="24"/>
          <w:szCs w:val="24"/>
        </w:rPr>
        <w:t>റിപ്പോർട്ട്</w:t>
      </w:r>
      <w:proofErr w:type="spellEnd"/>
      <w:r w:rsidR="006F0417" w:rsidRPr="001A0592">
        <w:rPr>
          <w:color w:val="000000" w:themeColor="text1"/>
          <w:sz w:val="24"/>
          <w:szCs w:val="24"/>
        </w:rPr>
        <w:t xml:space="preserve"> </w:t>
      </w:r>
      <w:proofErr w:type="spellStart"/>
      <w:r w:rsidRPr="001A0592">
        <w:rPr>
          <w:color w:val="000000" w:themeColor="text1"/>
          <w:sz w:val="24"/>
          <w:szCs w:val="24"/>
        </w:rPr>
        <w:t>തയ്യാറാക്കുക</w:t>
      </w:r>
      <w:proofErr w:type="spellEnd"/>
      <w:r w:rsidRPr="001A0592">
        <w:rPr>
          <w:color w:val="000000" w:themeColor="text1"/>
          <w:sz w:val="24"/>
          <w:szCs w:val="24"/>
        </w:rPr>
        <w:t>.</w:t>
      </w:r>
    </w:p>
    <w:p w14:paraId="7A70DDF4"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br w:type="page"/>
      </w:r>
    </w:p>
    <w:p w14:paraId="56FFC5E9" w14:textId="77777777" w:rsidR="007A4D46" w:rsidRPr="001A0592" w:rsidRDefault="007A4D46" w:rsidP="001A0592">
      <w:pPr>
        <w:spacing w:line="240" w:lineRule="auto"/>
        <w:rPr>
          <w:color w:val="000000" w:themeColor="text1"/>
          <w:sz w:val="24"/>
          <w:szCs w:val="24"/>
        </w:rPr>
      </w:pPr>
    </w:p>
    <w:p w14:paraId="2D58679E" w14:textId="77777777" w:rsidR="007A4D46" w:rsidRPr="001A0592" w:rsidRDefault="00000000" w:rsidP="001A0592">
      <w:pPr>
        <w:spacing w:line="240" w:lineRule="auto"/>
        <w:rPr>
          <w:b/>
          <w:bCs/>
          <w:color w:val="000000" w:themeColor="text1"/>
          <w:sz w:val="24"/>
          <w:szCs w:val="24"/>
        </w:rPr>
      </w:pPr>
      <w:r w:rsidRPr="001A0592">
        <w:rPr>
          <w:b/>
          <w:bCs/>
          <w:color w:val="000000" w:themeColor="text1"/>
          <w:sz w:val="24"/>
          <w:szCs w:val="24"/>
        </w:rPr>
        <w:t>മഹാജനപദങ്ങൾ അഥവാ ആദ്യകാല രാഷ്ട്രങ്ങൾ</w:t>
      </w:r>
    </w:p>
    <w:p w14:paraId="196050C7" w14:textId="4A0DA2C3" w:rsidR="007A4D46" w:rsidRPr="001A0592" w:rsidRDefault="006F0417" w:rsidP="001A0592">
      <w:pPr>
        <w:spacing w:line="240" w:lineRule="auto"/>
        <w:rPr>
          <w:color w:val="000000" w:themeColor="text1"/>
          <w:sz w:val="24"/>
          <w:szCs w:val="24"/>
        </w:rPr>
      </w:pPr>
      <w:r w:rsidRPr="001A0592">
        <w:rPr>
          <w:color w:val="000000" w:themeColor="text1"/>
          <w:sz w:val="24"/>
          <w:szCs w:val="24"/>
        </w:rPr>
        <w:t>…</w:t>
      </w:r>
      <w:proofErr w:type="spellStart"/>
      <w:r w:rsidRPr="001A0592">
        <w:rPr>
          <w:color w:val="000000" w:themeColor="text1"/>
          <w:sz w:val="24"/>
          <w:szCs w:val="24"/>
        </w:rPr>
        <w:t>അത്തരത്തി</w:t>
      </w:r>
      <w:proofErr w:type="spellEnd"/>
      <w:r w:rsidRPr="001A0592">
        <w:rPr>
          <w:color w:val="000000" w:themeColor="text1"/>
          <w:sz w:val="24"/>
          <w:szCs w:val="24"/>
        </w:rPr>
        <w:t xml:space="preserve">ൽ </w:t>
      </w:r>
      <w:proofErr w:type="spellStart"/>
      <w:r w:rsidRPr="001A0592">
        <w:rPr>
          <w:color w:val="000000" w:themeColor="text1"/>
          <w:sz w:val="24"/>
          <w:szCs w:val="24"/>
        </w:rPr>
        <w:t>കൂടിച്ചേർന്ന്</w:t>
      </w:r>
      <w:proofErr w:type="spellEnd"/>
      <w:r w:rsidRPr="001A0592">
        <w:rPr>
          <w:color w:val="000000" w:themeColor="text1"/>
          <w:sz w:val="24"/>
          <w:szCs w:val="24"/>
        </w:rPr>
        <w:t xml:space="preserve"> </w:t>
      </w:r>
      <w:proofErr w:type="spellStart"/>
      <w:r w:rsidRPr="001A0592">
        <w:rPr>
          <w:color w:val="000000" w:themeColor="text1"/>
          <w:sz w:val="24"/>
          <w:szCs w:val="24"/>
        </w:rPr>
        <w:t>ചർച്ചചെയ്ത്</w:t>
      </w:r>
      <w:proofErr w:type="spellEnd"/>
      <w:r w:rsidRPr="001A0592">
        <w:rPr>
          <w:color w:val="000000" w:themeColor="text1"/>
          <w:sz w:val="24"/>
          <w:szCs w:val="24"/>
        </w:rPr>
        <w:t xml:space="preserve"> </w:t>
      </w:r>
      <w:proofErr w:type="spellStart"/>
      <w:r w:rsidRPr="001A0592">
        <w:rPr>
          <w:color w:val="000000" w:themeColor="text1"/>
          <w:sz w:val="24"/>
          <w:szCs w:val="24"/>
        </w:rPr>
        <w:t>തീരുമാനങ്ങ</w:t>
      </w:r>
      <w:proofErr w:type="spellEnd"/>
      <w:r w:rsidRPr="001A0592">
        <w:rPr>
          <w:color w:val="000000" w:themeColor="text1"/>
          <w:sz w:val="24"/>
          <w:szCs w:val="24"/>
        </w:rPr>
        <w:t xml:space="preserve">ൾ എടുക്കുന്ന കാലത്തോളം; ഒന്നിച്ചു പ്രവർത്തിക്കുന്ന കാലത്തോളം; മുതിർന്ന വരെ </w:t>
      </w:r>
      <w:proofErr w:type="spellStart"/>
      <w:r w:rsidRPr="001A0592">
        <w:rPr>
          <w:color w:val="000000" w:themeColor="text1"/>
          <w:sz w:val="24"/>
          <w:szCs w:val="24"/>
        </w:rPr>
        <w:t>ബഹുമാനിക്കുകയും</w:t>
      </w:r>
      <w:proofErr w:type="spellEnd"/>
      <w:r w:rsidRPr="001A0592">
        <w:rPr>
          <w:color w:val="000000" w:themeColor="text1"/>
          <w:sz w:val="24"/>
          <w:szCs w:val="24"/>
        </w:rPr>
        <w:t xml:space="preserve"> </w:t>
      </w:r>
      <w:proofErr w:type="spellStart"/>
      <w:r w:rsidRPr="001A0592">
        <w:rPr>
          <w:color w:val="000000" w:themeColor="text1"/>
          <w:sz w:val="24"/>
          <w:szCs w:val="24"/>
        </w:rPr>
        <w:t>പിന്തുണയ്ക്കുകയും</w:t>
      </w:r>
      <w:proofErr w:type="spellEnd"/>
      <w:r w:rsidRPr="001A0592">
        <w:rPr>
          <w:color w:val="000000" w:themeColor="text1"/>
          <w:sz w:val="24"/>
          <w:szCs w:val="24"/>
        </w:rPr>
        <w:t xml:space="preserve"> </w:t>
      </w:r>
      <w:proofErr w:type="spellStart"/>
      <w:r w:rsidRPr="001A0592">
        <w:rPr>
          <w:color w:val="000000" w:themeColor="text1"/>
          <w:sz w:val="24"/>
          <w:szCs w:val="24"/>
        </w:rPr>
        <w:t>ശ്രദ്ധയോടെ</w:t>
      </w:r>
      <w:proofErr w:type="spellEnd"/>
      <w:r w:rsidRPr="001A0592">
        <w:rPr>
          <w:color w:val="000000" w:themeColor="text1"/>
          <w:sz w:val="24"/>
          <w:szCs w:val="24"/>
        </w:rPr>
        <w:t xml:space="preserve"> </w:t>
      </w:r>
      <w:proofErr w:type="spellStart"/>
      <w:r w:rsidRPr="001A0592">
        <w:rPr>
          <w:color w:val="000000" w:themeColor="text1"/>
          <w:sz w:val="24"/>
          <w:szCs w:val="24"/>
        </w:rPr>
        <w:t>കേൾക്കുകയും</w:t>
      </w:r>
      <w:proofErr w:type="spellEnd"/>
      <w:r w:rsidRPr="001A0592">
        <w:rPr>
          <w:color w:val="000000" w:themeColor="text1"/>
          <w:sz w:val="24"/>
          <w:szCs w:val="24"/>
        </w:rPr>
        <w:t xml:space="preserve"> </w:t>
      </w:r>
      <w:proofErr w:type="spellStart"/>
      <w:r w:rsidRPr="001A0592">
        <w:rPr>
          <w:color w:val="000000" w:themeColor="text1"/>
          <w:sz w:val="24"/>
          <w:szCs w:val="24"/>
        </w:rPr>
        <w:t>ചെയ്യുന്നിടത്തോളം</w:t>
      </w:r>
      <w:proofErr w:type="spellEnd"/>
      <w:r w:rsidRPr="001A0592">
        <w:rPr>
          <w:color w:val="000000" w:themeColor="text1"/>
          <w:sz w:val="24"/>
          <w:szCs w:val="24"/>
        </w:rPr>
        <w:t xml:space="preserve">; </w:t>
      </w:r>
      <w:proofErr w:type="spellStart"/>
      <w:r w:rsidRPr="001A0592">
        <w:rPr>
          <w:color w:val="000000" w:themeColor="text1"/>
          <w:sz w:val="24"/>
          <w:szCs w:val="24"/>
        </w:rPr>
        <w:t>വജ്ജിയിലെ</w:t>
      </w:r>
      <w:proofErr w:type="spellEnd"/>
      <w:r w:rsidRPr="001A0592">
        <w:rPr>
          <w:color w:val="000000" w:themeColor="text1"/>
          <w:sz w:val="24"/>
          <w:szCs w:val="24"/>
        </w:rPr>
        <w:t xml:space="preserve"> </w:t>
      </w:r>
      <w:proofErr w:type="spellStart"/>
      <w:r w:rsidRPr="001A0592">
        <w:rPr>
          <w:color w:val="000000" w:themeColor="text1"/>
          <w:sz w:val="24"/>
          <w:szCs w:val="24"/>
        </w:rPr>
        <w:t>സ്ത്രീക</w:t>
      </w:r>
      <w:proofErr w:type="spellEnd"/>
      <w:r w:rsidRPr="001A0592">
        <w:rPr>
          <w:color w:val="000000" w:themeColor="text1"/>
          <w:sz w:val="24"/>
          <w:szCs w:val="24"/>
        </w:rPr>
        <w:t xml:space="preserve">ൾ സ്വതന്ത്രരായി ജീവിക്കുന്ന </w:t>
      </w:r>
      <w:proofErr w:type="spellStart"/>
      <w:r w:rsidRPr="001A0592">
        <w:rPr>
          <w:color w:val="000000" w:themeColor="text1"/>
          <w:sz w:val="24"/>
          <w:szCs w:val="24"/>
        </w:rPr>
        <w:t>കാലത്തോളം</w:t>
      </w:r>
      <w:proofErr w:type="spellEnd"/>
      <w:r w:rsidRPr="001A0592">
        <w:rPr>
          <w:color w:val="000000" w:themeColor="text1"/>
          <w:sz w:val="24"/>
          <w:szCs w:val="24"/>
        </w:rPr>
        <w:t xml:space="preserve">; </w:t>
      </w:r>
      <w:proofErr w:type="spellStart"/>
      <w:r w:rsidRPr="001A0592">
        <w:rPr>
          <w:color w:val="000000" w:themeColor="text1"/>
          <w:sz w:val="24"/>
          <w:szCs w:val="24"/>
        </w:rPr>
        <w:t>ഗ്രാമങ്ങളിലും</w:t>
      </w:r>
      <w:proofErr w:type="spellEnd"/>
      <w:r w:rsidRPr="001A0592">
        <w:rPr>
          <w:color w:val="000000" w:themeColor="text1"/>
          <w:sz w:val="24"/>
          <w:szCs w:val="24"/>
        </w:rPr>
        <w:t xml:space="preserve"> </w:t>
      </w:r>
      <w:proofErr w:type="spellStart"/>
      <w:r w:rsidRPr="001A0592">
        <w:rPr>
          <w:color w:val="000000" w:themeColor="text1"/>
          <w:sz w:val="24"/>
          <w:szCs w:val="24"/>
        </w:rPr>
        <w:t>നഗരങ്ങളിലുമുള്ള</w:t>
      </w:r>
      <w:proofErr w:type="spellEnd"/>
      <w:r w:rsidRPr="001A0592">
        <w:rPr>
          <w:color w:val="000000" w:themeColor="text1"/>
          <w:sz w:val="24"/>
          <w:szCs w:val="24"/>
        </w:rPr>
        <w:t xml:space="preserve"> </w:t>
      </w:r>
      <w:proofErr w:type="spellStart"/>
      <w:r w:rsidRPr="001A0592">
        <w:rPr>
          <w:color w:val="000000" w:themeColor="text1"/>
          <w:sz w:val="24"/>
          <w:szCs w:val="24"/>
        </w:rPr>
        <w:t>ആരാധനാലയങ്ങ</w:t>
      </w:r>
      <w:proofErr w:type="spellEnd"/>
      <w:r w:rsidRPr="001A0592">
        <w:rPr>
          <w:color w:val="000000" w:themeColor="text1"/>
          <w:sz w:val="24"/>
          <w:szCs w:val="24"/>
        </w:rPr>
        <w:t xml:space="preserve">ൾ </w:t>
      </w:r>
      <w:proofErr w:type="spellStart"/>
      <w:r w:rsidRPr="001A0592">
        <w:rPr>
          <w:color w:val="000000" w:themeColor="text1"/>
          <w:sz w:val="24"/>
          <w:szCs w:val="24"/>
        </w:rPr>
        <w:t>നിലനിൽക്കുന്ന</w:t>
      </w:r>
      <w:proofErr w:type="spellEnd"/>
      <w:r w:rsidRPr="001A0592">
        <w:rPr>
          <w:color w:val="000000" w:themeColor="text1"/>
          <w:sz w:val="24"/>
          <w:szCs w:val="24"/>
        </w:rPr>
        <w:t xml:space="preserve"> </w:t>
      </w:r>
      <w:proofErr w:type="spellStart"/>
      <w:r w:rsidRPr="001A0592">
        <w:rPr>
          <w:color w:val="000000" w:themeColor="text1"/>
          <w:sz w:val="24"/>
          <w:szCs w:val="24"/>
        </w:rPr>
        <w:t>കാലത്തോളം</w:t>
      </w:r>
      <w:proofErr w:type="spellEnd"/>
      <w:r w:rsidRPr="001A0592">
        <w:rPr>
          <w:color w:val="000000" w:themeColor="text1"/>
          <w:sz w:val="24"/>
          <w:szCs w:val="24"/>
        </w:rPr>
        <w:t xml:space="preserve">; </w:t>
      </w:r>
      <w:proofErr w:type="spellStart"/>
      <w:r w:rsidRPr="001A0592">
        <w:rPr>
          <w:color w:val="000000" w:themeColor="text1"/>
          <w:sz w:val="24"/>
          <w:szCs w:val="24"/>
        </w:rPr>
        <w:t>വ്യത്യസ്ത</w:t>
      </w:r>
      <w:proofErr w:type="spellEnd"/>
      <w:r w:rsidRPr="001A0592">
        <w:rPr>
          <w:color w:val="000000" w:themeColor="text1"/>
          <w:sz w:val="24"/>
          <w:szCs w:val="24"/>
        </w:rPr>
        <w:t xml:space="preserve"> </w:t>
      </w:r>
      <w:proofErr w:type="spellStart"/>
      <w:r w:rsidRPr="001A0592">
        <w:rPr>
          <w:color w:val="000000" w:themeColor="text1"/>
          <w:sz w:val="24"/>
          <w:szCs w:val="24"/>
        </w:rPr>
        <w:t>വിശ്വാസങ്ങ</w:t>
      </w:r>
      <w:proofErr w:type="spellEnd"/>
      <w:r w:rsidRPr="001A0592">
        <w:rPr>
          <w:color w:val="000000" w:themeColor="text1"/>
          <w:sz w:val="24"/>
          <w:szCs w:val="24"/>
        </w:rPr>
        <w:t xml:space="preserve">ൾ </w:t>
      </w:r>
      <w:proofErr w:type="spellStart"/>
      <w:r w:rsidRPr="001A0592">
        <w:rPr>
          <w:color w:val="000000" w:themeColor="text1"/>
          <w:sz w:val="24"/>
          <w:szCs w:val="24"/>
        </w:rPr>
        <w:t>പിന്തുടരുന്നവർക്ക്</w:t>
      </w:r>
      <w:proofErr w:type="spellEnd"/>
      <w:r w:rsidRPr="001A0592">
        <w:rPr>
          <w:color w:val="000000" w:themeColor="text1"/>
          <w:sz w:val="24"/>
          <w:szCs w:val="24"/>
        </w:rPr>
        <w:t xml:space="preserve"> </w:t>
      </w:r>
      <w:proofErr w:type="spellStart"/>
      <w:r w:rsidRPr="001A0592">
        <w:rPr>
          <w:color w:val="000000" w:themeColor="text1"/>
          <w:sz w:val="24"/>
          <w:szCs w:val="24"/>
        </w:rPr>
        <w:t>അവിടെ</w:t>
      </w:r>
      <w:proofErr w:type="spellEnd"/>
      <w:r w:rsidRPr="001A0592">
        <w:rPr>
          <w:color w:val="000000" w:themeColor="text1"/>
          <w:sz w:val="24"/>
          <w:szCs w:val="24"/>
        </w:rPr>
        <w:t xml:space="preserve"> </w:t>
      </w:r>
      <w:proofErr w:type="spellStart"/>
      <w:r w:rsidRPr="001A0592">
        <w:rPr>
          <w:color w:val="000000" w:themeColor="text1"/>
          <w:sz w:val="24"/>
          <w:szCs w:val="24"/>
        </w:rPr>
        <w:t>സ്വതന്ത്രമായി</w:t>
      </w:r>
      <w:proofErr w:type="spellEnd"/>
      <w:r w:rsidRPr="001A0592">
        <w:rPr>
          <w:color w:val="000000" w:themeColor="text1"/>
          <w:sz w:val="24"/>
          <w:szCs w:val="24"/>
        </w:rPr>
        <w:t xml:space="preserve"> സഞ്ചരിക്കാൻ കഴിയുന്നിടത്തോളം; അവർ ബഹുമാനിക്കപ്പെടുന്ന കാലത്തോളം, വജ്ജി നിലനിൽക്കും.</w:t>
      </w:r>
    </w:p>
    <w:p w14:paraId="0162943C" w14:textId="47A2C715" w:rsidR="007A4D46" w:rsidRPr="001A0592" w:rsidRDefault="00000000" w:rsidP="001A0592">
      <w:pPr>
        <w:spacing w:line="240" w:lineRule="auto"/>
        <w:rPr>
          <w:color w:val="000000" w:themeColor="text1"/>
          <w:sz w:val="24"/>
          <w:szCs w:val="24"/>
        </w:rPr>
      </w:pPr>
      <w:proofErr w:type="spellStart"/>
      <w:r w:rsidRPr="001A0592">
        <w:rPr>
          <w:rFonts w:ascii="Nirmala UI" w:hAnsi="Nirmala UI" w:cs="Nirmala UI"/>
          <w:color w:val="000000" w:themeColor="text1"/>
          <w:sz w:val="24"/>
          <w:szCs w:val="24"/>
        </w:rPr>
        <w:t>ഏകേദശം</w:t>
      </w:r>
      <w:proofErr w:type="spellEnd"/>
      <w:r w:rsidRPr="001A0592">
        <w:rPr>
          <w:color w:val="000000" w:themeColor="text1"/>
          <w:sz w:val="24"/>
          <w:szCs w:val="24"/>
        </w:rPr>
        <w:t xml:space="preserve"> 2300 </w:t>
      </w:r>
      <w:proofErr w:type="spellStart"/>
      <w:r w:rsidRPr="001A0592">
        <w:rPr>
          <w:rFonts w:ascii="Nirmala UI" w:hAnsi="Nirmala UI" w:cs="Nirmala UI"/>
          <w:color w:val="000000" w:themeColor="text1"/>
          <w:sz w:val="24"/>
          <w:szCs w:val="24"/>
        </w:rPr>
        <w:t>വർഷങ്ങൾക്കു</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മുമ്പ്</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രചിക്കപ്പെട്ട</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ബുദ്ധകൃതിയായ</w:t>
      </w:r>
      <w:proofErr w:type="spellEnd"/>
      <w:r w:rsidRPr="001A0592">
        <w:rPr>
          <w:color w:val="000000" w:themeColor="text1"/>
          <w:sz w:val="24"/>
          <w:szCs w:val="24"/>
        </w:rPr>
        <w:t>, "</w:t>
      </w:r>
      <w:proofErr w:type="spellStart"/>
      <w:proofErr w:type="gramStart"/>
      <w:r w:rsidRPr="001A0592">
        <w:rPr>
          <w:rFonts w:ascii="Nirmala UI" w:hAnsi="Nirmala UI" w:cs="Nirmala UI"/>
          <w:color w:val="000000" w:themeColor="text1"/>
          <w:sz w:val="24"/>
          <w:szCs w:val="24"/>
        </w:rPr>
        <w:t>ദിഘനികായ</w:t>
      </w:r>
      <w:r w:rsidR="006F0417" w:rsidRPr="001A0592">
        <w:rPr>
          <w:color w:val="000000" w:themeColor="text1"/>
          <w:sz w:val="24"/>
          <w:szCs w:val="24"/>
        </w:rPr>
        <w:t>”</w:t>
      </w:r>
      <w:r w:rsidRPr="001A0592">
        <w:rPr>
          <w:rFonts w:ascii="Nirmala UI" w:hAnsi="Nirmala UI" w:cs="Nirmala UI"/>
          <w:color w:val="000000" w:themeColor="text1"/>
          <w:sz w:val="24"/>
          <w:szCs w:val="24"/>
        </w:rPr>
        <w:t>യി</w:t>
      </w:r>
      <w:proofErr w:type="spellEnd"/>
      <w:r w:rsidRPr="001A0592">
        <w:rPr>
          <w:rFonts w:ascii="Nirmala UI" w:hAnsi="Nirmala UI" w:cs="Nirmala UI"/>
          <w:color w:val="000000" w:themeColor="text1"/>
          <w:sz w:val="24"/>
          <w:szCs w:val="24"/>
        </w:rPr>
        <w:t>ൽ</w:t>
      </w:r>
      <w:proofErr w:type="gram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വജ്ജി</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എന്ന</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രാഷ്ട്രത്തെപ്പറ്റി</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മഹാജനപദം</w:t>
      </w:r>
      <w:proofErr w:type="spellEnd"/>
      <w:r w:rsidRPr="001A0592">
        <w:rPr>
          <w:color w:val="000000" w:themeColor="text1"/>
          <w:sz w:val="24"/>
          <w:szCs w:val="24"/>
        </w:rPr>
        <w:t xml:space="preserve">) </w:t>
      </w:r>
      <w:r w:rsidRPr="001A0592">
        <w:rPr>
          <w:rFonts w:ascii="Nirmala UI" w:hAnsi="Nirmala UI" w:cs="Nirmala UI"/>
          <w:color w:val="000000" w:themeColor="text1"/>
          <w:sz w:val="24"/>
          <w:szCs w:val="24"/>
        </w:rPr>
        <w:t>ബുദ്ധൻ</w:t>
      </w:r>
      <w:r w:rsidRPr="001A0592">
        <w:rPr>
          <w:color w:val="000000" w:themeColor="text1"/>
          <w:sz w:val="24"/>
          <w:szCs w:val="24"/>
        </w:rPr>
        <w:t xml:space="preserve"> </w:t>
      </w:r>
      <w:r w:rsidRPr="001A0592">
        <w:rPr>
          <w:rFonts w:ascii="Nirmala UI" w:hAnsi="Nirmala UI" w:cs="Nirmala UI"/>
          <w:color w:val="000000" w:themeColor="text1"/>
          <w:sz w:val="24"/>
          <w:szCs w:val="24"/>
        </w:rPr>
        <w:t>പറഞ്ഞകാര്യങ്ങളാണ്</w:t>
      </w:r>
      <w:r w:rsidRPr="001A0592">
        <w:rPr>
          <w:color w:val="000000" w:themeColor="text1"/>
          <w:sz w:val="24"/>
          <w:szCs w:val="24"/>
        </w:rPr>
        <w:t xml:space="preserve"> </w:t>
      </w:r>
      <w:r w:rsidRPr="001A0592">
        <w:rPr>
          <w:rFonts w:ascii="Nirmala UI" w:hAnsi="Nirmala UI" w:cs="Nirmala UI"/>
          <w:color w:val="000000" w:themeColor="text1"/>
          <w:sz w:val="24"/>
          <w:szCs w:val="24"/>
        </w:rPr>
        <w:t>മുകളിൽ</w:t>
      </w:r>
      <w:r w:rsidRPr="001A0592">
        <w:rPr>
          <w:color w:val="000000" w:themeColor="text1"/>
          <w:sz w:val="24"/>
          <w:szCs w:val="24"/>
        </w:rPr>
        <w:t xml:space="preserve"> </w:t>
      </w:r>
      <w:r w:rsidRPr="001A0592">
        <w:rPr>
          <w:rFonts w:ascii="Nirmala UI" w:hAnsi="Nirmala UI" w:cs="Nirmala UI"/>
          <w:color w:val="000000" w:themeColor="text1"/>
          <w:sz w:val="24"/>
          <w:szCs w:val="24"/>
        </w:rPr>
        <w:t>കൊടുത്തിരിക്കുന്നത്</w:t>
      </w:r>
      <w:r w:rsidRPr="001A0592">
        <w:rPr>
          <w:color w:val="000000" w:themeColor="text1"/>
          <w:sz w:val="24"/>
          <w:szCs w:val="24"/>
        </w:rPr>
        <w:t xml:space="preserve">. </w:t>
      </w:r>
    </w:p>
    <w:p w14:paraId="3DDD6829" w14:textId="77777777" w:rsidR="007A4D46" w:rsidRPr="001A0592" w:rsidRDefault="00000000" w:rsidP="001A0592">
      <w:pPr>
        <w:spacing w:line="240" w:lineRule="auto"/>
        <w:rPr>
          <w:color w:val="000000" w:themeColor="text1"/>
          <w:sz w:val="24"/>
          <w:szCs w:val="24"/>
        </w:rPr>
      </w:pPr>
      <w:r w:rsidRPr="001A0592">
        <w:rPr>
          <w:rFonts w:ascii="Nirmala UI" w:hAnsi="Nirmala UI" w:cs="Nirmala UI"/>
          <w:color w:val="000000" w:themeColor="text1"/>
          <w:sz w:val="24"/>
          <w:szCs w:val="24"/>
        </w:rPr>
        <w:t>ബ</w:t>
      </w:r>
      <w:r w:rsidRPr="001A0592">
        <w:rPr>
          <w:color w:val="000000" w:themeColor="text1"/>
          <w:sz w:val="24"/>
          <w:szCs w:val="24"/>
        </w:rPr>
        <w:t>ി.സി.ഇ. ആറാം നൂറ്റാണ്ടിൽ ഇന്ത്യയിൽ ഉണ്ടായിരുന്ന നിരവധി രാഷ്ട്രങ്ങളിൽ ഒന്നായിരുന്നു വജ്ജി. ഈ രാഷ്ട്രങ്ങളുടെ രൂപീകരണം എങ്ങനെയായിരുന്നുവെന്ന് പരിശോധിക്കാം.</w:t>
      </w:r>
    </w:p>
    <w:p w14:paraId="34BB2CAE" w14:textId="4A7CA463" w:rsidR="006F0417"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വേദകാലഘട്ടത്തി</w:t>
      </w:r>
      <w:proofErr w:type="spellEnd"/>
      <w:r w:rsidRPr="001A0592">
        <w:rPr>
          <w:color w:val="000000" w:themeColor="text1"/>
          <w:sz w:val="24"/>
          <w:szCs w:val="24"/>
        </w:rPr>
        <w:t xml:space="preserve">ൽ </w:t>
      </w:r>
      <w:proofErr w:type="spellStart"/>
      <w:r w:rsidRPr="001A0592">
        <w:rPr>
          <w:color w:val="000000" w:themeColor="text1"/>
          <w:sz w:val="24"/>
          <w:szCs w:val="24"/>
        </w:rPr>
        <w:t>ഗോത്രസമൂഹവ്യവസ്ഥയാണ്</w:t>
      </w:r>
      <w:proofErr w:type="spellEnd"/>
      <w:r w:rsidRPr="001A0592">
        <w:rPr>
          <w:color w:val="000000" w:themeColor="text1"/>
          <w:sz w:val="24"/>
          <w:szCs w:val="24"/>
        </w:rPr>
        <w:t xml:space="preserve"> </w:t>
      </w:r>
      <w:proofErr w:type="spellStart"/>
      <w:r w:rsidRPr="001A0592">
        <w:rPr>
          <w:color w:val="000000" w:themeColor="text1"/>
          <w:sz w:val="24"/>
          <w:szCs w:val="24"/>
        </w:rPr>
        <w:t>നിലനിന്നിരു</w:t>
      </w:r>
      <w:r w:rsidR="006F0417" w:rsidRPr="001A0592">
        <w:rPr>
          <w:color w:val="000000" w:themeColor="text1"/>
          <w:sz w:val="24"/>
          <w:szCs w:val="24"/>
        </w:rPr>
        <w:t>ന്നത്</w:t>
      </w:r>
      <w:proofErr w:type="spellEnd"/>
      <w:r w:rsidR="006F0417" w:rsidRPr="001A0592">
        <w:rPr>
          <w:color w:val="000000" w:themeColor="text1"/>
          <w:sz w:val="24"/>
          <w:szCs w:val="24"/>
        </w:rPr>
        <w:t xml:space="preserve">. </w:t>
      </w:r>
      <w:proofErr w:type="spellStart"/>
      <w:r w:rsidR="006F0417" w:rsidRPr="001A0592">
        <w:rPr>
          <w:color w:val="000000" w:themeColor="text1"/>
          <w:sz w:val="24"/>
          <w:szCs w:val="24"/>
        </w:rPr>
        <w:t>അവ</w:t>
      </w:r>
      <w:proofErr w:type="spellEnd"/>
      <w:r w:rsidR="006F0417" w:rsidRPr="001A0592">
        <w:rPr>
          <w:color w:val="000000" w:themeColor="text1"/>
          <w:sz w:val="24"/>
          <w:szCs w:val="24"/>
        </w:rPr>
        <w:t xml:space="preserve"> '</w:t>
      </w:r>
      <w:proofErr w:type="spellStart"/>
      <w:r w:rsidR="006F0417" w:rsidRPr="001A0592">
        <w:rPr>
          <w:color w:val="000000" w:themeColor="text1"/>
          <w:sz w:val="24"/>
          <w:szCs w:val="24"/>
        </w:rPr>
        <w:t>ജന</w:t>
      </w:r>
      <w:proofErr w:type="spellEnd"/>
      <w:r w:rsidR="006F0417" w:rsidRPr="001A0592">
        <w:rPr>
          <w:color w:val="000000" w:themeColor="text1"/>
          <w:sz w:val="24"/>
          <w:szCs w:val="24"/>
        </w:rPr>
        <w:t xml:space="preserve">' </w:t>
      </w:r>
      <w:proofErr w:type="spellStart"/>
      <w:r w:rsidR="006F0417" w:rsidRPr="001A0592">
        <w:rPr>
          <w:color w:val="000000" w:themeColor="text1"/>
          <w:sz w:val="24"/>
          <w:szCs w:val="24"/>
        </w:rPr>
        <w:t>എന്നാണ്</w:t>
      </w:r>
      <w:proofErr w:type="spellEnd"/>
      <w:r w:rsidR="006F0417" w:rsidRPr="001A0592">
        <w:rPr>
          <w:color w:val="000000" w:themeColor="text1"/>
          <w:sz w:val="24"/>
          <w:szCs w:val="24"/>
        </w:rPr>
        <w:t xml:space="preserve"> </w:t>
      </w:r>
      <w:proofErr w:type="spellStart"/>
      <w:r w:rsidR="006F0417" w:rsidRPr="001A0592">
        <w:rPr>
          <w:color w:val="000000" w:themeColor="text1"/>
          <w:sz w:val="24"/>
          <w:szCs w:val="24"/>
        </w:rPr>
        <w:t>അറിയപ്പെട്ടത്</w:t>
      </w:r>
      <w:proofErr w:type="spellEnd"/>
      <w:r w:rsidR="006F0417" w:rsidRPr="001A0592">
        <w:rPr>
          <w:color w:val="000000" w:themeColor="text1"/>
          <w:sz w:val="24"/>
          <w:szCs w:val="24"/>
        </w:rPr>
        <w:t xml:space="preserve">. </w:t>
      </w:r>
      <w:proofErr w:type="spellStart"/>
      <w:r w:rsidR="006F0417" w:rsidRPr="001A0592">
        <w:rPr>
          <w:color w:val="000000" w:themeColor="text1"/>
          <w:sz w:val="24"/>
          <w:szCs w:val="24"/>
        </w:rPr>
        <w:t>കൃഷി</w:t>
      </w:r>
      <w:proofErr w:type="spellEnd"/>
      <w:r w:rsidR="006F0417" w:rsidRPr="001A0592">
        <w:rPr>
          <w:color w:val="000000" w:themeColor="text1"/>
          <w:sz w:val="24"/>
          <w:szCs w:val="24"/>
        </w:rPr>
        <w:t xml:space="preserve"> </w:t>
      </w:r>
      <w:proofErr w:type="spellStart"/>
      <w:r w:rsidR="006F0417" w:rsidRPr="001A0592">
        <w:rPr>
          <w:color w:val="000000" w:themeColor="text1"/>
          <w:sz w:val="24"/>
          <w:szCs w:val="24"/>
        </w:rPr>
        <w:t>വ്യാപകമായതോടെ</w:t>
      </w:r>
      <w:proofErr w:type="spellEnd"/>
      <w:r w:rsidR="006F0417" w:rsidRPr="001A0592">
        <w:rPr>
          <w:color w:val="000000" w:themeColor="text1"/>
          <w:sz w:val="24"/>
          <w:szCs w:val="24"/>
        </w:rPr>
        <w:t xml:space="preserve"> ഈ </w:t>
      </w:r>
      <w:proofErr w:type="spellStart"/>
      <w:r w:rsidR="006F0417" w:rsidRPr="001A0592">
        <w:rPr>
          <w:color w:val="000000" w:themeColor="text1"/>
          <w:sz w:val="24"/>
          <w:szCs w:val="24"/>
        </w:rPr>
        <w:t>ഗോത്രസമൂഹങ്ങ</w:t>
      </w:r>
      <w:proofErr w:type="spellEnd"/>
      <w:r w:rsidR="006F0417" w:rsidRPr="001A0592">
        <w:rPr>
          <w:color w:val="000000" w:themeColor="text1"/>
          <w:sz w:val="24"/>
          <w:szCs w:val="24"/>
        </w:rPr>
        <w:t xml:space="preserve">ൾ </w:t>
      </w:r>
      <w:proofErr w:type="spellStart"/>
      <w:r w:rsidR="006F0417" w:rsidRPr="001A0592">
        <w:rPr>
          <w:color w:val="000000" w:themeColor="text1"/>
          <w:sz w:val="24"/>
          <w:szCs w:val="24"/>
        </w:rPr>
        <w:t>ഒരിടത്ത്</w:t>
      </w:r>
      <w:proofErr w:type="spellEnd"/>
      <w:r w:rsidR="006F0417" w:rsidRPr="001A0592">
        <w:rPr>
          <w:color w:val="000000" w:themeColor="text1"/>
          <w:sz w:val="24"/>
          <w:szCs w:val="24"/>
        </w:rPr>
        <w:t xml:space="preserve"> </w:t>
      </w:r>
      <w:proofErr w:type="spellStart"/>
      <w:r w:rsidR="006F0417" w:rsidRPr="001A0592">
        <w:rPr>
          <w:color w:val="000000" w:themeColor="text1"/>
          <w:sz w:val="24"/>
          <w:szCs w:val="24"/>
        </w:rPr>
        <w:t>സ്ഥിരമായി</w:t>
      </w:r>
      <w:proofErr w:type="spellEnd"/>
      <w:r w:rsidR="006F0417" w:rsidRPr="001A0592">
        <w:rPr>
          <w:color w:val="000000" w:themeColor="text1"/>
          <w:sz w:val="24"/>
          <w:szCs w:val="24"/>
        </w:rPr>
        <w:t xml:space="preserve"> </w:t>
      </w:r>
      <w:proofErr w:type="spellStart"/>
      <w:r w:rsidR="006F0417" w:rsidRPr="001A0592">
        <w:rPr>
          <w:color w:val="000000" w:themeColor="text1"/>
          <w:sz w:val="24"/>
          <w:szCs w:val="24"/>
        </w:rPr>
        <w:t>താമസിക്കാ</w:t>
      </w:r>
      <w:proofErr w:type="spellEnd"/>
      <w:r w:rsidR="006F0417" w:rsidRPr="001A0592">
        <w:rPr>
          <w:color w:val="000000" w:themeColor="text1"/>
          <w:sz w:val="24"/>
          <w:szCs w:val="24"/>
        </w:rPr>
        <w:t xml:space="preserve">ൻ </w:t>
      </w:r>
      <w:proofErr w:type="spellStart"/>
      <w:r w:rsidR="006F0417" w:rsidRPr="001A0592">
        <w:rPr>
          <w:color w:val="000000" w:themeColor="text1"/>
          <w:sz w:val="24"/>
          <w:szCs w:val="24"/>
        </w:rPr>
        <w:t>തുടങ്ങി</w:t>
      </w:r>
      <w:proofErr w:type="spellEnd"/>
      <w:r w:rsidR="006F0417" w:rsidRPr="001A0592">
        <w:rPr>
          <w:color w:val="000000" w:themeColor="text1"/>
          <w:sz w:val="24"/>
          <w:szCs w:val="24"/>
        </w:rPr>
        <w:t xml:space="preserve">. </w:t>
      </w:r>
      <w:proofErr w:type="spellStart"/>
      <w:r w:rsidR="006F0417" w:rsidRPr="001A0592">
        <w:rPr>
          <w:color w:val="000000" w:themeColor="text1"/>
          <w:sz w:val="24"/>
          <w:szCs w:val="24"/>
        </w:rPr>
        <w:t>ഇവ</w:t>
      </w:r>
      <w:proofErr w:type="spellEnd"/>
      <w:r w:rsidR="006F0417" w:rsidRPr="001A0592">
        <w:rPr>
          <w:color w:val="000000" w:themeColor="text1"/>
          <w:sz w:val="24"/>
          <w:szCs w:val="24"/>
        </w:rPr>
        <w:t xml:space="preserve"> ‘</w:t>
      </w:r>
      <w:proofErr w:type="spellStart"/>
      <w:r w:rsidR="006F0417" w:rsidRPr="001A0592">
        <w:rPr>
          <w:color w:val="000000" w:themeColor="text1"/>
          <w:sz w:val="24"/>
          <w:szCs w:val="24"/>
        </w:rPr>
        <w:t>ജനപദങ്ങ</w:t>
      </w:r>
      <w:proofErr w:type="spellEnd"/>
      <w:r w:rsidR="006F0417" w:rsidRPr="001A0592">
        <w:rPr>
          <w:color w:val="000000" w:themeColor="text1"/>
          <w:sz w:val="24"/>
          <w:szCs w:val="24"/>
        </w:rPr>
        <w:t xml:space="preserve">ൾ' </w:t>
      </w:r>
      <w:proofErr w:type="spellStart"/>
      <w:r w:rsidR="006F0417" w:rsidRPr="001A0592">
        <w:rPr>
          <w:color w:val="000000" w:themeColor="text1"/>
          <w:sz w:val="24"/>
          <w:szCs w:val="24"/>
        </w:rPr>
        <w:t>എന്നറിയപ്പെട്ടു</w:t>
      </w:r>
      <w:proofErr w:type="spellEnd"/>
      <w:r w:rsidR="006F0417" w:rsidRPr="001A0592">
        <w:rPr>
          <w:color w:val="000000" w:themeColor="text1"/>
          <w:sz w:val="24"/>
          <w:szCs w:val="24"/>
        </w:rPr>
        <w:t>.</w:t>
      </w:r>
    </w:p>
    <w:p w14:paraId="71F1C6BB" w14:textId="0BADE2E9" w:rsidR="007A4D46" w:rsidRPr="001A0592" w:rsidRDefault="007A4D46" w:rsidP="001A0592">
      <w:pPr>
        <w:spacing w:line="240" w:lineRule="auto"/>
        <w:rPr>
          <w:color w:val="000000" w:themeColor="text1"/>
          <w:sz w:val="24"/>
          <w:szCs w:val="24"/>
        </w:rPr>
      </w:pPr>
    </w:p>
    <w:p w14:paraId="6361F76E"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ജനപദങ്ങൾ</w:t>
      </w:r>
    </w:p>
    <w:p w14:paraId="315808C9" w14:textId="5A088C60"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‘ജനപദം” എന്നാൽ ജനം അധിവസിച്ച സ്ഥലം എന്നാണ് അർഥം. </w:t>
      </w:r>
      <w:proofErr w:type="spellStart"/>
      <w:r w:rsidRPr="001A0592">
        <w:rPr>
          <w:color w:val="000000" w:themeColor="text1"/>
          <w:sz w:val="24"/>
          <w:szCs w:val="24"/>
        </w:rPr>
        <w:t>തീ</w:t>
      </w:r>
      <w:proofErr w:type="spellEnd"/>
      <w:r w:rsidRPr="001A0592">
        <w:rPr>
          <w:color w:val="000000" w:themeColor="text1"/>
          <w:sz w:val="24"/>
          <w:szCs w:val="24"/>
        </w:rPr>
        <w:t xml:space="preserve"> </w:t>
      </w:r>
      <w:proofErr w:type="spellStart"/>
      <w:r w:rsidRPr="001A0592">
        <w:rPr>
          <w:color w:val="000000" w:themeColor="text1"/>
          <w:sz w:val="24"/>
          <w:szCs w:val="24"/>
        </w:rPr>
        <w:t>ഉപയോഗിച്ച്</w:t>
      </w:r>
      <w:proofErr w:type="spellEnd"/>
      <w:r w:rsidRPr="001A0592">
        <w:rPr>
          <w:color w:val="000000" w:themeColor="text1"/>
          <w:sz w:val="24"/>
          <w:szCs w:val="24"/>
        </w:rPr>
        <w:t xml:space="preserve"> </w:t>
      </w:r>
      <w:proofErr w:type="spellStart"/>
      <w:r w:rsidRPr="001A0592">
        <w:rPr>
          <w:color w:val="000000" w:themeColor="text1"/>
          <w:sz w:val="24"/>
          <w:szCs w:val="24"/>
        </w:rPr>
        <w:t>കാടുക</w:t>
      </w:r>
      <w:proofErr w:type="spellEnd"/>
      <w:r w:rsidRPr="001A0592">
        <w:rPr>
          <w:color w:val="000000" w:themeColor="text1"/>
          <w:sz w:val="24"/>
          <w:szCs w:val="24"/>
        </w:rPr>
        <w:t xml:space="preserve">ൾ </w:t>
      </w:r>
      <w:proofErr w:type="spellStart"/>
      <w:r w:rsidRPr="001A0592">
        <w:rPr>
          <w:color w:val="000000" w:themeColor="text1"/>
          <w:sz w:val="24"/>
          <w:szCs w:val="24"/>
        </w:rPr>
        <w:t>കത്തിച്ച്</w:t>
      </w:r>
      <w:proofErr w:type="spellEnd"/>
      <w:r w:rsidRPr="001A0592">
        <w:rPr>
          <w:color w:val="000000" w:themeColor="text1"/>
          <w:sz w:val="24"/>
          <w:szCs w:val="24"/>
        </w:rPr>
        <w:t xml:space="preserve"> </w:t>
      </w:r>
      <w:proofErr w:type="spellStart"/>
      <w:r w:rsidRPr="001A0592">
        <w:rPr>
          <w:color w:val="000000" w:themeColor="text1"/>
          <w:sz w:val="24"/>
          <w:szCs w:val="24"/>
        </w:rPr>
        <w:t>കൃഷിയിടങ്ങളും</w:t>
      </w:r>
      <w:proofErr w:type="spellEnd"/>
      <w:r w:rsidR="006F0417" w:rsidRPr="001A0592">
        <w:rPr>
          <w:color w:val="000000" w:themeColor="text1"/>
          <w:sz w:val="24"/>
          <w:szCs w:val="24"/>
        </w:rPr>
        <w:t xml:space="preserve"> </w:t>
      </w:r>
      <w:proofErr w:type="spellStart"/>
      <w:r w:rsidRPr="001A0592">
        <w:rPr>
          <w:color w:val="000000" w:themeColor="text1"/>
          <w:sz w:val="24"/>
          <w:szCs w:val="24"/>
        </w:rPr>
        <w:t>താമസമേഖലകളും</w:t>
      </w:r>
      <w:proofErr w:type="spellEnd"/>
      <w:r w:rsidR="006F0417" w:rsidRPr="001A0592">
        <w:rPr>
          <w:color w:val="000000" w:themeColor="text1"/>
          <w:sz w:val="24"/>
          <w:szCs w:val="24"/>
        </w:rPr>
        <w:t xml:space="preserve"> </w:t>
      </w:r>
      <w:proofErr w:type="spellStart"/>
      <w:r w:rsidRPr="001A0592">
        <w:rPr>
          <w:color w:val="000000" w:themeColor="text1"/>
          <w:sz w:val="24"/>
          <w:szCs w:val="24"/>
        </w:rPr>
        <w:t>രൂപപ്പെടുത്തി</w:t>
      </w:r>
      <w:proofErr w:type="spellEnd"/>
      <w:r w:rsidRPr="001A0592">
        <w:rPr>
          <w:color w:val="000000" w:themeColor="text1"/>
          <w:sz w:val="24"/>
          <w:szCs w:val="24"/>
        </w:rPr>
        <w:t xml:space="preserve">. അവിടെ ജനങ്ങൾ സ്ഥിരമായി താമസിച്ചു. </w:t>
      </w:r>
      <w:proofErr w:type="spellStart"/>
      <w:r w:rsidRPr="001A0592">
        <w:rPr>
          <w:color w:val="000000" w:themeColor="text1"/>
          <w:sz w:val="24"/>
          <w:szCs w:val="24"/>
        </w:rPr>
        <w:t>ഇങ്ങനെയാണ്</w:t>
      </w:r>
      <w:proofErr w:type="spellEnd"/>
      <w:r w:rsidRPr="001A0592">
        <w:rPr>
          <w:color w:val="000000" w:themeColor="text1"/>
          <w:sz w:val="24"/>
          <w:szCs w:val="24"/>
        </w:rPr>
        <w:t xml:space="preserve"> </w:t>
      </w:r>
      <w:proofErr w:type="spellStart"/>
      <w:r w:rsidRPr="001A0592">
        <w:rPr>
          <w:color w:val="000000" w:themeColor="text1"/>
          <w:sz w:val="24"/>
          <w:szCs w:val="24"/>
        </w:rPr>
        <w:t>ജനപദങ്ങ</w:t>
      </w:r>
      <w:proofErr w:type="spellEnd"/>
      <w:r w:rsidRPr="001A0592">
        <w:rPr>
          <w:color w:val="000000" w:themeColor="text1"/>
          <w:sz w:val="24"/>
          <w:szCs w:val="24"/>
        </w:rPr>
        <w:t xml:space="preserve">ൾ </w:t>
      </w:r>
      <w:proofErr w:type="spellStart"/>
      <w:r w:rsidRPr="001A0592">
        <w:rPr>
          <w:color w:val="000000" w:themeColor="text1"/>
          <w:sz w:val="24"/>
          <w:szCs w:val="24"/>
        </w:rPr>
        <w:t>നില</w:t>
      </w:r>
      <w:proofErr w:type="spellEnd"/>
      <w:r w:rsidRPr="001A0592">
        <w:rPr>
          <w:color w:val="000000" w:themeColor="text1"/>
          <w:sz w:val="24"/>
          <w:szCs w:val="24"/>
        </w:rPr>
        <w:t xml:space="preserve"> </w:t>
      </w:r>
      <w:proofErr w:type="spellStart"/>
      <w:r w:rsidRPr="001A0592">
        <w:rPr>
          <w:color w:val="000000" w:themeColor="text1"/>
          <w:sz w:val="24"/>
          <w:szCs w:val="24"/>
        </w:rPr>
        <w:t>വിൽവന്നത്</w:t>
      </w:r>
      <w:proofErr w:type="spellEnd"/>
      <w:r w:rsidRPr="001A0592">
        <w:rPr>
          <w:color w:val="000000" w:themeColor="text1"/>
          <w:sz w:val="24"/>
          <w:szCs w:val="24"/>
        </w:rPr>
        <w:t xml:space="preserve">. </w:t>
      </w:r>
      <w:proofErr w:type="spellStart"/>
      <w:r w:rsidRPr="001A0592">
        <w:rPr>
          <w:color w:val="000000" w:themeColor="text1"/>
          <w:sz w:val="24"/>
          <w:szCs w:val="24"/>
        </w:rPr>
        <w:t>പിൽക്കാല</w:t>
      </w:r>
      <w:proofErr w:type="spellEnd"/>
      <w:r w:rsidR="006F0417" w:rsidRPr="001A0592">
        <w:rPr>
          <w:color w:val="000000" w:themeColor="text1"/>
          <w:sz w:val="24"/>
          <w:szCs w:val="24"/>
        </w:rPr>
        <w:t xml:space="preserve"> </w:t>
      </w:r>
      <w:proofErr w:type="spellStart"/>
      <w:r w:rsidRPr="001A0592">
        <w:rPr>
          <w:color w:val="000000" w:themeColor="text1"/>
          <w:sz w:val="24"/>
          <w:szCs w:val="24"/>
        </w:rPr>
        <w:t>വേദങ്ങളി</w:t>
      </w:r>
      <w:proofErr w:type="spellEnd"/>
      <w:r w:rsidRPr="001A0592">
        <w:rPr>
          <w:color w:val="000000" w:themeColor="text1"/>
          <w:sz w:val="24"/>
          <w:szCs w:val="24"/>
        </w:rPr>
        <w:t xml:space="preserve">ൽ </w:t>
      </w:r>
      <w:proofErr w:type="spellStart"/>
      <w:r w:rsidRPr="001A0592">
        <w:rPr>
          <w:color w:val="000000" w:themeColor="text1"/>
          <w:sz w:val="24"/>
          <w:szCs w:val="24"/>
        </w:rPr>
        <w:t>വിവിധ</w:t>
      </w:r>
      <w:proofErr w:type="spellEnd"/>
      <w:r w:rsidRPr="001A0592">
        <w:rPr>
          <w:color w:val="000000" w:themeColor="text1"/>
          <w:sz w:val="24"/>
          <w:szCs w:val="24"/>
        </w:rPr>
        <w:t xml:space="preserve"> </w:t>
      </w:r>
      <w:proofErr w:type="spellStart"/>
      <w:r w:rsidRPr="001A0592">
        <w:rPr>
          <w:color w:val="000000" w:themeColor="text1"/>
          <w:sz w:val="24"/>
          <w:szCs w:val="24"/>
        </w:rPr>
        <w:t>ജനപദങ്ങളെപറ്റി</w:t>
      </w:r>
      <w:proofErr w:type="spellEnd"/>
      <w:r w:rsidRPr="001A0592">
        <w:rPr>
          <w:color w:val="000000" w:themeColor="text1"/>
          <w:sz w:val="24"/>
          <w:szCs w:val="24"/>
        </w:rPr>
        <w:t xml:space="preserve"> </w:t>
      </w:r>
      <w:proofErr w:type="spellStart"/>
      <w:r w:rsidRPr="001A0592">
        <w:rPr>
          <w:color w:val="000000" w:themeColor="text1"/>
          <w:sz w:val="24"/>
          <w:szCs w:val="24"/>
        </w:rPr>
        <w:t>പരാമർശിക്കുന്നുണ്ട്</w:t>
      </w:r>
      <w:proofErr w:type="spellEnd"/>
      <w:r w:rsidRPr="001A0592">
        <w:rPr>
          <w:color w:val="000000" w:themeColor="text1"/>
          <w:sz w:val="24"/>
          <w:szCs w:val="24"/>
        </w:rPr>
        <w:t>.</w:t>
      </w:r>
    </w:p>
    <w:p w14:paraId="63A20D2D" w14:textId="77777777" w:rsidR="006F0417"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ജനപദങ്ങളിലെ</w:t>
      </w:r>
      <w:proofErr w:type="spellEnd"/>
      <w:r w:rsidRPr="001A0592">
        <w:rPr>
          <w:color w:val="000000" w:themeColor="text1"/>
          <w:sz w:val="24"/>
          <w:szCs w:val="24"/>
        </w:rPr>
        <w:t xml:space="preserve"> </w:t>
      </w:r>
      <w:proofErr w:type="spellStart"/>
      <w:r w:rsidRPr="001A0592">
        <w:rPr>
          <w:color w:val="000000" w:themeColor="text1"/>
          <w:sz w:val="24"/>
          <w:szCs w:val="24"/>
        </w:rPr>
        <w:t>കാർഷിക</w:t>
      </w:r>
      <w:proofErr w:type="spellEnd"/>
      <w:r w:rsidRPr="001A0592">
        <w:rPr>
          <w:color w:val="000000" w:themeColor="text1"/>
          <w:sz w:val="24"/>
          <w:szCs w:val="24"/>
        </w:rPr>
        <w:t xml:space="preserve"> </w:t>
      </w:r>
      <w:proofErr w:type="spellStart"/>
      <w:r w:rsidRPr="001A0592">
        <w:rPr>
          <w:color w:val="000000" w:themeColor="text1"/>
          <w:sz w:val="24"/>
          <w:szCs w:val="24"/>
        </w:rPr>
        <w:t>മിച്ചോപാദനം</w:t>
      </w:r>
      <w:proofErr w:type="spellEnd"/>
      <w:r w:rsidRPr="001A0592">
        <w:rPr>
          <w:color w:val="000000" w:themeColor="text1"/>
          <w:sz w:val="24"/>
          <w:szCs w:val="24"/>
        </w:rPr>
        <w:t xml:space="preserve"> </w:t>
      </w:r>
      <w:proofErr w:type="spellStart"/>
      <w:r w:rsidRPr="001A0592">
        <w:rPr>
          <w:color w:val="000000" w:themeColor="text1"/>
          <w:sz w:val="24"/>
          <w:szCs w:val="24"/>
        </w:rPr>
        <w:t>കച്ചവടത്തിന്റെയും</w:t>
      </w:r>
      <w:proofErr w:type="spellEnd"/>
      <w:r w:rsidRPr="001A0592">
        <w:rPr>
          <w:color w:val="000000" w:themeColor="text1"/>
          <w:sz w:val="24"/>
          <w:szCs w:val="24"/>
        </w:rPr>
        <w:t xml:space="preserve"> </w:t>
      </w:r>
      <w:proofErr w:type="spellStart"/>
      <w:r w:rsidRPr="001A0592">
        <w:rPr>
          <w:color w:val="000000" w:themeColor="text1"/>
          <w:sz w:val="24"/>
          <w:szCs w:val="24"/>
        </w:rPr>
        <w:t>നഗരങ്ങളുടെയും</w:t>
      </w:r>
      <w:proofErr w:type="spellEnd"/>
      <w:r w:rsidRPr="001A0592">
        <w:rPr>
          <w:color w:val="000000" w:themeColor="text1"/>
          <w:sz w:val="24"/>
          <w:szCs w:val="24"/>
        </w:rPr>
        <w:t xml:space="preserve"> </w:t>
      </w:r>
      <w:proofErr w:type="spellStart"/>
      <w:r w:rsidRPr="001A0592">
        <w:rPr>
          <w:color w:val="000000" w:themeColor="text1"/>
          <w:sz w:val="24"/>
          <w:szCs w:val="24"/>
        </w:rPr>
        <w:t>വളർച്ചയിലേക്ക്</w:t>
      </w:r>
      <w:proofErr w:type="spellEnd"/>
      <w:r w:rsidRPr="001A0592">
        <w:rPr>
          <w:color w:val="000000" w:themeColor="text1"/>
          <w:sz w:val="24"/>
          <w:szCs w:val="24"/>
        </w:rPr>
        <w:t xml:space="preserve"> </w:t>
      </w:r>
      <w:proofErr w:type="spellStart"/>
      <w:r w:rsidRPr="001A0592">
        <w:rPr>
          <w:color w:val="000000" w:themeColor="text1"/>
          <w:sz w:val="24"/>
          <w:szCs w:val="24"/>
        </w:rPr>
        <w:t>നയിച്ചു</w:t>
      </w:r>
      <w:proofErr w:type="spellEnd"/>
      <w:r w:rsidRPr="001A0592">
        <w:rPr>
          <w:color w:val="000000" w:themeColor="text1"/>
          <w:sz w:val="24"/>
          <w:szCs w:val="24"/>
        </w:rPr>
        <w:t xml:space="preserve">. കച്ചവടത്തോടൊപ്പം വ്യത്യസ്ത കരകൗശലവസ്തുക്കളുടെ നിർമ്മാണകേന്ദ്രങ്ങളായി നഗരങ്ങൾ മാറി. ഇത്തരത്തിലുള്ള വ്യത്യസ്തമായ സാമ്പത്തിക പ്രവർത്തനങ്ങളെ ഏകോപിപ്പി ക്കാനും ക്രമപ്പെടുത്താനും ചില നിയന്ത്രണങ്ങൾ ആവിശ്യമായിരുന്നു. ഈ </w:t>
      </w:r>
      <w:proofErr w:type="spellStart"/>
      <w:r w:rsidRPr="001A0592">
        <w:rPr>
          <w:color w:val="000000" w:themeColor="text1"/>
          <w:sz w:val="24"/>
          <w:szCs w:val="24"/>
        </w:rPr>
        <w:t>പശ്ചാത്തലത്തി</w:t>
      </w:r>
      <w:proofErr w:type="spellEnd"/>
      <w:r w:rsidRPr="001A0592">
        <w:rPr>
          <w:color w:val="000000" w:themeColor="text1"/>
          <w:sz w:val="24"/>
          <w:szCs w:val="24"/>
        </w:rPr>
        <w:t xml:space="preserve">ൽ </w:t>
      </w:r>
      <w:proofErr w:type="spellStart"/>
      <w:r w:rsidRPr="001A0592">
        <w:rPr>
          <w:color w:val="000000" w:themeColor="text1"/>
          <w:sz w:val="24"/>
          <w:szCs w:val="24"/>
        </w:rPr>
        <w:lastRenderedPageBreak/>
        <w:t>ഗോത്രങ്ങളെ</w:t>
      </w:r>
      <w:proofErr w:type="spellEnd"/>
      <w:r w:rsidRPr="001A0592">
        <w:rPr>
          <w:color w:val="000000" w:themeColor="text1"/>
          <w:sz w:val="24"/>
          <w:szCs w:val="24"/>
        </w:rPr>
        <w:t xml:space="preserve"> </w:t>
      </w:r>
      <w:proofErr w:type="spellStart"/>
      <w:r w:rsidRPr="001A0592">
        <w:rPr>
          <w:color w:val="000000" w:themeColor="text1"/>
          <w:sz w:val="24"/>
          <w:szCs w:val="24"/>
        </w:rPr>
        <w:t>അടിസ്ഥാനമാക്കിയ</w:t>
      </w:r>
      <w:proofErr w:type="spellEnd"/>
      <w:r w:rsidRPr="001A0592">
        <w:rPr>
          <w:color w:val="000000" w:themeColor="text1"/>
          <w:sz w:val="24"/>
          <w:szCs w:val="24"/>
        </w:rPr>
        <w:t xml:space="preserve"> </w:t>
      </w:r>
      <w:proofErr w:type="spellStart"/>
      <w:r w:rsidRPr="001A0592">
        <w:rPr>
          <w:color w:val="000000" w:themeColor="text1"/>
          <w:sz w:val="24"/>
          <w:szCs w:val="24"/>
        </w:rPr>
        <w:t>ഭരണവ്യവസ്ഥ</w:t>
      </w:r>
      <w:proofErr w:type="spellEnd"/>
      <w:r w:rsidRPr="001A0592">
        <w:rPr>
          <w:color w:val="000000" w:themeColor="text1"/>
          <w:sz w:val="24"/>
          <w:szCs w:val="24"/>
        </w:rPr>
        <w:t xml:space="preserve"> </w:t>
      </w:r>
      <w:proofErr w:type="spellStart"/>
      <w:r w:rsidRPr="001A0592">
        <w:rPr>
          <w:color w:val="000000" w:themeColor="text1"/>
          <w:sz w:val="24"/>
          <w:szCs w:val="24"/>
        </w:rPr>
        <w:t>അപ്രത്യക്ഷമായി</w:t>
      </w:r>
      <w:proofErr w:type="spellEnd"/>
      <w:r w:rsidRPr="001A0592">
        <w:rPr>
          <w:color w:val="000000" w:themeColor="text1"/>
          <w:sz w:val="24"/>
          <w:szCs w:val="24"/>
        </w:rPr>
        <w:t>.</w:t>
      </w:r>
    </w:p>
    <w:p w14:paraId="6E5A64C8" w14:textId="1CCEA3C9" w:rsidR="006F0417" w:rsidRPr="001A0592" w:rsidRDefault="006F0417" w:rsidP="001A0592">
      <w:pPr>
        <w:spacing w:line="240" w:lineRule="auto"/>
        <w:rPr>
          <w:color w:val="000000" w:themeColor="text1"/>
          <w:sz w:val="24"/>
          <w:szCs w:val="24"/>
        </w:rPr>
      </w:pPr>
      <w:proofErr w:type="spellStart"/>
      <w:r w:rsidRPr="001A0592">
        <w:rPr>
          <w:color w:val="000000" w:themeColor="text1"/>
          <w:sz w:val="24"/>
          <w:szCs w:val="24"/>
        </w:rPr>
        <w:t>കൃഷിയോടും</w:t>
      </w:r>
      <w:proofErr w:type="spellEnd"/>
      <w:r w:rsidRPr="001A0592">
        <w:rPr>
          <w:color w:val="000000" w:themeColor="text1"/>
          <w:sz w:val="24"/>
          <w:szCs w:val="24"/>
        </w:rPr>
        <w:t xml:space="preserve"> </w:t>
      </w:r>
      <w:proofErr w:type="spellStart"/>
      <w:r w:rsidRPr="001A0592">
        <w:rPr>
          <w:color w:val="000000" w:themeColor="text1"/>
          <w:sz w:val="24"/>
          <w:szCs w:val="24"/>
        </w:rPr>
        <w:t>മണ്ണിനോടുമുള്ള</w:t>
      </w:r>
      <w:proofErr w:type="spellEnd"/>
      <w:r w:rsidRPr="001A0592">
        <w:rPr>
          <w:color w:val="000000" w:themeColor="text1"/>
          <w:sz w:val="24"/>
          <w:szCs w:val="24"/>
        </w:rPr>
        <w:t xml:space="preserve"> </w:t>
      </w:r>
      <w:proofErr w:type="spellStart"/>
      <w:r w:rsidRPr="001A0592">
        <w:rPr>
          <w:color w:val="000000" w:themeColor="text1"/>
          <w:sz w:val="24"/>
          <w:szCs w:val="24"/>
        </w:rPr>
        <w:t>ഇഴപിരിയാത്ത</w:t>
      </w:r>
      <w:proofErr w:type="spellEnd"/>
      <w:r w:rsidRPr="001A0592">
        <w:rPr>
          <w:color w:val="000000" w:themeColor="text1"/>
          <w:sz w:val="24"/>
          <w:szCs w:val="24"/>
        </w:rPr>
        <w:t xml:space="preserve"> </w:t>
      </w:r>
      <w:proofErr w:type="spellStart"/>
      <w:r w:rsidRPr="001A0592">
        <w:rPr>
          <w:color w:val="000000" w:themeColor="text1"/>
          <w:sz w:val="24"/>
          <w:szCs w:val="24"/>
        </w:rPr>
        <w:t>ബന്ധം</w:t>
      </w:r>
      <w:proofErr w:type="spellEnd"/>
      <w:r w:rsidRPr="001A0592">
        <w:rPr>
          <w:color w:val="000000" w:themeColor="text1"/>
          <w:sz w:val="24"/>
          <w:szCs w:val="24"/>
        </w:rPr>
        <w:t xml:space="preserve"> </w:t>
      </w:r>
      <w:proofErr w:type="spellStart"/>
      <w:r w:rsidRPr="001A0592">
        <w:rPr>
          <w:color w:val="000000" w:themeColor="text1"/>
          <w:sz w:val="24"/>
          <w:szCs w:val="24"/>
        </w:rPr>
        <w:t>ഇക്കാലത്ത്</w:t>
      </w:r>
      <w:proofErr w:type="spellEnd"/>
      <w:r w:rsidRPr="001A0592">
        <w:rPr>
          <w:color w:val="000000" w:themeColor="text1"/>
          <w:sz w:val="24"/>
          <w:szCs w:val="24"/>
        </w:rPr>
        <w:t xml:space="preserve"> </w:t>
      </w:r>
      <w:proofErr w:type="spellStart"/>
      <w:r w:rsidRPr="001A0592">
        <w:rPr>
          <w:color w:val="000000" w:themeColor="text1"/>
          <w:sz w:val="24"/>
          <w:szCs w:val="24"/>
        </w:rPr>
        <w:t>വളർന്നുവന്നു</w:t>
      </w:r>
      <w:proofErr w:type="spellEnd"/>
      <w:r w:rsidRPr="001A0592">
        <w:rPr>
          <w:color w:val="000000" w:themeColor="text1"/>
          <w:sz w:val="24"/>
          <w:szCs w:val="24"/>
        </w:rPr>
        <w:t xml:space="preserve">. </w:t>
      </w:r>
      <w:proofErr w:type="spellStart"/>
      <w:r w:rsidRPr="001A0592">
        <w:rPr>
          <w:color w:val="000000" w:themeColor="text1"/>
          <w:sz w:val="24"/>
          <w:szCs w:val="24"/>
        </w:rPr>
        <w:t>ഇത്</w:t>
      </w:r>
      <w:proofErr w:type="spellEnd"/>
      <w:r w:rsidRPr="001A0592">
        <w:rPr>
          <w:color w:val="000000" w:themeColor="text1"/>
          <w:sz w:val="24"/>
          <w:szCs w:val="24"/>
        </w:rPr>
        <w:t xml:space="preserve"> </w:t>
      </w:r>
      <w:proofErr w:type="spellStart"/>
      <w:r w:rsidRPr="001A0592">
        <w:rPr>
          <w:color w:val="000000" w:themeColor="text1"/>
          <w:sz w:val="24"/>
          <w:szCs w:val="24"/>
        </w:rPr>
        <w:t>അവരവരുടെ</w:t>
      </w:r>
      <w:proofErr w:type="spellEnd"/>
      <w:r w:rsidRPr="001A0592">
        <w:rPr>
          <w:color w:val="000000" w:themeColor="text1"/>
          <w:sz w:val="24"/>
          <w:szCs w:val="24"/>
        </w:rPr>
        <w:t xml:space="preserve"> </w:t>
      </w:r>
      <w:proofErr w:type="spellStart"/>
      <w:r w:rsidRPr="001A0592">
        <w:rPr>
          <w:color w:val="000000" w:themeColor="text1"/>
          <w:sz w:val="24"/>
          <w:szCs w:val="24"/>
        </w:rPr>
        <w:t>പ്രദേശം</w:t>
      </w:r>
      <w:proofErr w:type="spellEnd"/>
      <w:r w:rsidRPr="001A0592">
        <w:rPr>
          <w:color w:val="000000" w:themeColor="text1"/>
          <w:sz w:val="24"/>
          <w:szCs w:val="24"/>
        </w:rPr>
        <w:t xml:space="preserve"> </w:t>
      </w:r>
      <w:proofErr w:type="spellStart"/>
      <w:r w:rsidRPr="001A0592">
        <w:rPr>
          <w:color w:val="000000" w:themeColor="text1"/>
          <w:sz w:val="24"/>
          <w:szCs w:val="24"/>
        </w:rPr>
        <w:t>എന്ന</w:t>
      </w:r>
      <w:proofErr w:type="spellEnd"/>
      <w:r w:rsidRPr="001A0592">
        <w:rPr>
          <w:color w:val="000000" w:themeColor="text1"/>
          <w:sz w:val="24"/>
          <w:szCs w:val="24"/>
        </w:rPr>
        <w:t xml:space="preserve"> </w:t>
      </w:r>
      <w:proofErr w:type="spellStart"/>
      <w:r w:rsidRPr="001A0592">
        <w:rPr>
          <w:color w:val="000000" w:themeColor="text1"/>
          <w:sz w:val="24"/>
          <w:szCs w:val="24"/>
        </w:rPr>
        <w:t>കാഴ്ചപ്പാട്</w:t>
      </w:r>
      <w:proofErr w:type="spellEnd"/>
      <w:r w:rsidRPr="001A0592">
        <w:rPr>
          <w:color w:val="000000" w:themeColor="text1"/>
          <w:sz w:val="24"/>
          <w:szCs w:val="24"/>
        </w:rPr>
        <w:t xml:space="preserve"> </w:t>
      </w:r>
      <w:proofErr w:type="spellStart"/>
      <w:r w:rsidRPr="001A0592">
        <w:rPr>
          <w:color w:val="000000" w:themeColor="text1"/>
          <w:sz w:val="24"/>
          <w:szCs w:val="24"/>
        </w:rPr>
        <w:t>രൂപപ്പെടുത്തി</w:t>
      </w:r>
      <w:proofErr w:type="spellEnd"/>
      <w:r w:rsidRPr="001A0592">
        <w:rPr>
          <w:color w:val="000000" w:themeColor="text1"/>
          <w:sz w:val="24"/>
          <w:szCs w:val="24"/>
        </w:rPr>
        <w:t xml:space="preserve">. </w:t>
      </w:r>
      <w:proofErr w:type="spellStart"/>
      <w:r w:rsidRPr="001A0592">
        <w:rPr>
          <w:color w:val="000000" w:themeColor="text1"/>
          <w:sz w:val="24"/>
          <w:szCs w:val="24"/>
        </w:rPr>
        <w:t>ഇങ്ങനെയാണ്</w:t>
      </w:r>
      <w:proofErr w:type="spellEnd"/>
      <w:r w:rsidRPr="001A0592">
        <w:rPr>
          <w:color w:val="000000" w:themeColor="text1"/>
          <w:sz w:val="24"/>
          <w:szCs w:val="24"/>
        </w:rPr>
        <w:t xml:space="preserve"> </w:t>
      </w:r>
      <w:proofErr w:type="spellStart"/>
      <w:r w:rsidRPr="001A0592">
        <w:rPr>
          <w:color w:val="000000" w:themeColor="text1"/>
          <w:sz w:val="24"/>
          <w:szCs w:val="24"/>
        </w:rPr>
        <w:t>രാഷ്ട്രരൂപീകരണം</w:t>
      </w:r>
      <w:proofErr w:type="spellEnd"/>
      <w:r w:rsidRPr="001A0592">
        <w:rPr>
          <w:color w:val="000000" w:themeColor="text1"/>
          <w:sz w:val="24"/>
          <w:szCs w:val="24"/>
        </w:rPr>
        <w:t xml:space="preserve"> </w:t>
      </w:r>
      <w:proofErr w:type="spellStart"/>
      <w:r w:rsidRPr="001A0592">
        <w:rPr>
          <w:color w:val="000000" w:themeColor="text1"/>
          <w:sz w:val="24"/>
          <w:szCs w:val="24"/>
        </w:rPr>
        <w:t>യാഥാർഥ്യമായിത്തീർന്നത്</w:t>
      </w:r>
      <w:proofErr w:type="spellEnd"/>
      <w:r w:rsidRPr="001A0592">
        <w:rPr>
          <w:color w:val="000000" w:themeColor="text1"/>
          <w:sz w:val="24"/>
          <w:szCs w:val="24"/>
        </w:rPr>
        <w:t xml:space="preserve">. </w:t>
      </w:r>
      <w:proofErr w:type="spellStart"/>
      <w:r w:rsidRPr="001A0592">
        <w:rPr>
          <w:color w:val="000000" w:themeColor="text1"/>
          <w:sz w:val="24"/>
          <w:szCs w:val="24"/>
        </w:rPr>
        <w:t>ബുദ്ധകൃതിയായ</w:t>
      </w:r>
      <w:proofErr w:type="spellEnd"/>
      <w:r w:rsidRPr="001A0592">
        <w:rPr>
          <w:color w:val="000000" w:themeColor="text1"/>
          <w:sz w:val="24"/>
          <w:szCs w:val="24"/>
        </w:rPr>
        <w:t xml:space="preserve"> "</w:t>
      </w:r>
      <w:proofErr w:type="spellStart"/>
      <w:r w:rsidRPr="001A0592">
        <w:rPr>
          <w:color w:val="000000" w:themeColor="text1"/>
          <w:sz w:val="24"/>
          <w:szCs w:val="24"/>
        </w:rPr>
        <w:t>അംഗുത്തരനികായയി</w:t>
      </w:r>
      <w:proofErr w:type="spellEnd"/>
      <w:r w:rsidRPr="001A0592">
        <w:rPr>
          <w:color w:val="000000" w:themeColor="text1"/>
          <w:sz w:val="24"/>
          <w:szCs w:val="24"/>
        </w:rPr>
        <w:t xml:space="preserve">ൽ </w:t>
      </w:r>
      <w:proofErr w:type="spellStart"/>
      <w:r w:rsidRPr="001A0592">
        <w:rPr>
          <w:color w:val="000000" w:themeColor="text1"/>
          <w:sz w:val="24"/>
          <w:szCs w:val="24"/>
        </w:rPr>
        <w:t>ഇത്തരത്തി</w:t>
      </w:r>
      <w:proofErr w:type="spellEnd"/>
      <w:r w:rsidRPr="001A0592">
        <w:rPr>
          <w:color w:val="000000" w:themeColor="text1"/>
          <w:sz w:val="24"/>
          <w:szCs w:val="24"/>
        </w:rPr>
        <w:t xml:space="preserve">ൽ </w:t>
      </w:r>
      <w:proofErr w:type="spellStart"/>
      <w:r w:rsidRPr="001A0592">
        <w:rPr>
          <w:color w:val="000000" w:themeColor="text1"/>
          <w:sz w:val="24"/>
          <w:szCs w:val="24"/>
        </w:rPr>
        <w:t>നിലവി</w:t>
      </w:r>
      <w:proofErr w:type="spellEnd"/>
      <w:r w:rsidRPr="001A0592">
        <w:rPr>
          <w:color w:val="000000" w:themeColor="text1"/>
          <w:sz w:val="24"/>
          <w:szCs w:val="24"/>
        </w:rPr>
        <w:t xml:space="preserve">ൽ </w:t>
      </w:r>
      <w:proofErr w:type="spellStart"/>
      <w:r w:rsidRPr="001A0592">
        <w:rPr>
          <w:color w:val="000000" w:themeColor="text1"/>
          <w:sz w:val="24"/>
          <w:szCs w:val="24"/>
        </w:rPr>
        <w:t>വന്ന</w:t>
      </w:r>
      <w:proofErr w:type="spellEnd"/>
      <w:r w:rsidRPr="001A0592">
        <w:rPr>
          <w:color w:val="000000" w:themeColor="text1"/>
          <w:sz w:val="24"/>
          <w:szCs w:val="24"/>
        </w:rPr>
        <w:t xml:space="preserve"> 16 </w:t>
      </w:r>
      <w:proofErr w:type="spellStart"/>
      <w:r w:rsidRPr="001A0592">
        <w:rPr>
          <w:color w:val="000000" w:themeColor="text1"/>
          <w:sz w:val="24"/>
          <w:szCs w:val="24"/>
        </w:rPr>
        <w:t>രാഷ്ട്രങ്ങളെപ്പറ്റി</w:t>
      </w:r>
      <w:proofErr w:type="spellEnd"/>
      <w:r w:rsidRPr="001A0592">
        <w:rPr>
          <w:color w:val="000000" w:themeColor="text1"/>
          <w:sz w:val="24"/>
          <w:szCs w:val="24"/>
        </w:rPr>
        <w:t xml:space="preserve"> </w:t>
      </w:r>
      <w:proofErr w:type="spellStart"/>
      <w:r w:rsidRPr="001A0592">
        <w:rPr>
          <w:color w:val="000000" w:themeColor="text1"/>
          <w:sz w:val="24"/>
          <w:szCs w:val="24"/>
        </w:rPr>
        <w:t>പറയുന്നുണ്ട്</w:t>
      </w:r>
      <w:proofErr w:type="spellEnd"/>
      <w:r w:rsidRPr="001A0592">
        <w:rPr>
          <w:color w:val="000000" w:themeColor="text1"/>
          <w:sz w:val="24"/>
          <w:szCs w:val="24"/>
        </w:rPr>
        <w:t xml:space="preserve">. </w:t>
      </w:r>
      <w:proofErr w:type="spellStart"/>
      <w:r w:rsidRPr="001A0592">
        <w:rPr>
          <w:color w:val="000000" w:themeColor="text1"/>
          <w:sz w:val="24"/>
          <w:szCs w:val="24"/>
        </w:rPr>
        <w:t>ഇവ</w:t>
      </w:r>
      <w:proofErr w:type="spellEnd"/>
      <w:r w:rsidRPr="001A0592">
        <w:rPr>
          <w:color w:val="000000" w:themeColor="text1"/>
          <w:sz w:val="24"/>
          <w:szCs w:val="24"/>
        </w:rPr>
        <w:t xml:space="preserve"> "</w:t>
      </w:r>
      <w:proofErr w:type="spellStart"/>
      <w:r w:rsidRPr="001A0592">
        <w:rPr>
          <w:color w:val="000000" w:themeColor="text1"/>
          <w:sz w:val="24"/>
          <w:szCs w:val="24"/>
        </w:rPr>
        <w:t>മഹാജനപദങ്ങ</w:t>
      </w:r>
      <w:proofErr w:type="spellEnd"/>
      <w:r w:rsidRPr="001A0592">
        <w:rPr>
          <w:color w:val="000000" w:themeColor="text1"/>
          <w:sz w:val="24"/>
          <w:szCs w:val="24"/>
        </w:rPr>
        <w:t xml:space="preserve">ൾ' </w:t>
      </w:r>
      <w:proofErr w:type="spellStart"/>
      <w:r w:rsidRPr="001A0592">
        <w:rPr>
          <w:color w:val="000000" w:themeColor="text1"/>
          <w:sz w:val="24"/>
          <w:szCs w:val="24"/>
        </w:rPr>
        <w:t>എന്നാണ്</w:t>
      </w:r>
      <w:proofErr w:type="spellEnd"/>
      <w:r w:rsidRPr="001A0592">
        <w:rPr>
          <w:color w:val="000000" w:themeColor="text1"/>
          <w:sz w:val="24"/>
          <w:szCs w:val="24"/>
        </w:rPr>
        <w:t xml:space="preserve"> </w:t>
      </w:r>
      <w:proofErr w:type="spellStart"/>
      <w:r w:rsidRPr="001A0592">
        <w:rPr>
          <w:color w:val="000000" w:themeColor="text1"/>
          <w:sz w:val="24"/>
          <w:szCs w:val="24"/>
        </w:rPr>
        <w:t>അറിയപ്പെട്ടത്</w:t>
      </w:r>
      <w:proofErr w:type="spellEnd"/>
      <w:r w:rsidRPr="001A0592">
        <w:rPr>
          <w:color w:val="000000" w:themeColor="text1"/>
          <w:sz w:val="24"/>
          <w:szCs w:val="24"/>
        </w:rPr>
        <w:t xml:space="preserve">. </w:t>
      </w:r>
      <w:proofErr w:type="spellStart"/>
      <w:r w:rsidRPr="001A0592">
        <w:rPr>
          <w:color w:val="000000" w:themeColor="text1"/>
          <w:sz w:val="24"/>
          <w:szCs w:val="24"/>
        </w:rPr>
        <w:t>മേ</w:t>
      </w:r>
      <w:proofErr w:type="spellEnd"/>
      <w:r w:rsidRPr="001A0592">
        <w:rPr>
          <w:color w:val="000000" w:themeColor="text1"/>
          <w:sz w:val="24"/>
          <w:szCs w:val="24"/>
        </w:rPr>
        <w:t xml:space="preserve">ൽ </w:t>
      </w:r>
      <w:proofErr w:type="spellStart"/>
      <w:r w:rsidRPr="001A0592">
        <w:rPr>
          <w:color w:val="000000" w:themeColor="text1"/>
          <w:sz w:val="24"/>
          <w:szCs w:val="24"/>
        </w:rPr>
        <w:t>വിവരിച്ച</w:t>
      </w:r>
      <w:proofErr w:type="spellEnd"/>
      <w:r w:rsidRPr="001A0592">
        <w:rPr>
          <w:color w:val="000000" w:themeColor="text1"/>
          <w:sz w:val="24"/>
          <w:szCs w:val="24"/>
        </w:rPr>
        <w:t xml:space="preserve"> </w:t>
      </w:r>
      <w:proofErr w:type="spellStart"/>
      <w:r w:rsidRPr="001A0592">
        <w:rPr>
          <w:color w:val="000000" w:themeColor="text1"/>
          <w:sz w:val="24"/>
          <w:szCs w:val="24"/>
        </w:rPr>
        <w:t>മാറ്റങ്ങളെ</w:t>
      </w:r>
      <w:proofErr w:type="spellEnd"/>
      <w:r w:rsidRPr="001A0592">
        <w:rPr>
          <w:color w:val="000000" w:themeColor="text1"/>
          <w:sz w:val="24"/>
          <w:szCs w:val="24"/>
        </w:rPr>
        <w:t xml:space="preserve"> </w:t>
      </w:r>
      <w:proofErr w:type="spellStart"/>
      <w:r w:rsidRPr="001A0592">
        <w:rPr>
          <w:color w:val="000000" w:themeColor="text1"/>
          <w:sz w:val="24"/>
          <w:szCs w:val="24"/>
        </w:rPr>
        <w:t>ചരിത്രകാര</w:t>
      </w:r>
      <w:proofErr w:type="spellEnd"/>
      <w:r w:rsidRPr="001A0592">
        <w:rPr>
          <w:color w:val="000000" w:themeColor="text1"/>
          <w:sz w:val="24"/>
          <w:szCs w:val="24"/>
        </w:rPr>
        <w:t xml:space="preserve">ർ </w:t>
      </w:r>
      <w:proofErr w:type="spellStart"/>
      <w:r w:rsidRPr="001A0592">
        <w:rPr>
          <w:color w:val="000000" w:themeColor="text1"/>
          <w:sz w:val="24"/>
          <w:szCs w:val="24"/>
        </w:rPr>
        <w:t>രണ്ടാം</w:t>
      </w:r>
      <w:proofErr w:type="spellEnd"/>
      <w:r w:rsidRPr="001A0592">
        <w:rPr>
          <w:color w:val="000000" w:themeColor="text1"/>
          <w:sz w:val="24"/>
          <w:szCs w:val="24"/>
        </w:rPr>
        <w:t xml:space="preserve"> </w:t>
      </w:r>
      <w:proofErr w:type="spellStart"/>
      <w:r w:rsidRPr="001A0592">
        <w:rPr>
          <w:color w:val="000000" w:themeColor="text1"/>
          <w:sz w:val="24"/>
          <w:szCs w:val="24"/>
        </w:rPr>
        <w:t>നഗരവൽക്കരണം</w:t>
      </w:r>
      <w:proofErr w:type="spellEnd"/>
      <w:r w:rsidRPr="001A0592">
        <w:rPr>
          <w:color w:val="000000" w:themeColor="text1"/>
          <w:sz w:val="24"/>
          <w:szCs w:val="24"/>
        </w:rPr>
        <w:t xml:space="preserve">' </w:t>
      </w:r>
      <w:proofErr w:type="spellStart"/>
      <w:r w:rsidRPr="001A0592">
        <w:rPr>
          <w:color w:val="000000" w:themeColor="text1"/>
          <w:sz w:val="24"/>
          <w:szCs w:val="24"/>
        </w:rPr>
        <w:t>എന്നാണ്</w:t>
      </w:r>
      <w:proofErr w:type="spellEnd"/>
      <w:r w:rsidRPr="001A0592">
        <w:rPr>
          <w:color w:val="000000" w:themeColor="text1"/>
          <w:sz w:val="24"/>
          <w:szCs w:val="24"/>
        </w:rPr>
        <w:t xml:space="preserve"> </w:t>
      </w:r>
      <w:proofErr w:type="spellStart"/>
      <w:r w:rsidRPr="001A0592">
        <w:rPr>
          <w:color w:val="000000" w:themeColor="text1"/>
          <w:sz w:val="24"/>
          <w:szCs w:val="24"/>
        </w:rPr>
        <w:t>വിശേഷിപ്പിക്കുന്നത്</w:t>
      </w:r>
      <w:proofErr w:type="spellEnd"/>
      <w:r w:rsidRPr="001A0592">
        <w:rPr>
          <w:color w:val="000000" w:themeColor="text1"/>
          <w:sz w:val="24"/>
          <w:szCs w:val="24"/>
        </w:rPr>
        <w:t>.</w:t>
      </w:r>
    </w:p>
    <w:p w14:paraId="0EA2B754" w14:textId="5AE06A49" w:rsidR="007A4D46" w:rsidRPr="001A0592" w:rsidRDefault="00000000" w:rsidP="001A0592">
      <w:pPr>
        <w:spacing w:line="240" w:lineRule="auto"/>
        <w:rPr>
          <w:b/>
          <w:bCs/>
          <w:color w:val="000000" w:themeColor="text1"/>
          <w:sz w:val="24"/>
          <w:szCs w:val="24"/>
        </w:rPr>
      </w:pPr>
      <w:proofErr w:type="spellStart"/>
      <w:r w:rsidRPr="001A0592">
        <w:rPr>
          <w:b/>
          <w:bCs/>
          <w:color w:val="000000" w:themeColor="text1"/>
          <w:sz w:val="24"/>
          <w:szCs w:val="24"/>
        </w:rPr>
        <w:t>നഗരങ്ങ</w:t>
      </w:r>
      <w:proofErr w:type="spellEnd"/>
      <w:r w:rsidRPr="001A0592">
        <w:rPr>
          <w:b/>
          <w:bCs/>
          <w:color w:val="000000" w:themeColor="text1"/>
          <w:sz w:val="24"/>
          <w:szCs w:val="24"/>
        </w:rPr>
        <w:t>ൾ</w:t>
      </w:r>
    </w:p>
    <w:p w14:paraId="135FC286" w14:textId="4BC969C0"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ദീർഘനാളത്തെ</w:t>
      </w:r>
      <w:proofErr w:type="spellEnd"/>
      <w:r w:rsidRPr="001A0592">
        <w:rPr>
          <w:color w:val="000000" w:themeColor="text1"/>
          <w:sz w:val="24"/>
          <w:szCs w:val="24"/>
        </w:rPr>
        <w:t xml:space="preserve"> </w:t>
      </w:r>
      <w:proofErr w:type="spellStart"/>
      <w:r w:rsidRPr="001A0592">
        <w:rPr>
          <w:color w:val="000000" w:themeColor="text1"/>
          <w:sz w:val="24"/>
          <w:szCs w:val="24"/>
        </w:rPr>
        <w:t>യാത്ര</w:t>
      </w:r>
      <w:proofErr w:type="spellEnd"/>
      <w:r w:rsidRPr="001A0592">
        <w:rPr>
          <w:color w:val="000000" w:themeColor="text1"/>
          <w:sz w:val="24"/>
          <w:szCs w:val="24"/>
        </w:rPr>
        <w:t xml:space="preserve"> </w:t>
      </w:r>
      <w:proofErr w:type="spellStart"/>
      <w:r w:rsidRPr="001A0592">
        <w:rPr>
          <w:color w:val="000000" w:themeColor="text1"/>
          <w:sz w:val="24"/>
          <w:szCs w:val="24"/>
        </w:rPr>
        <w:t>കഴിഞ്ഞ്</w:t>
      </w:r>
      <w:proofErr w:type="spellEnd"/>
      <w:r w:rsidRPr="001A0592">
        <w:rPr>
          <w:color w:val="000000" w:themeColor="text1"/>
          <w:sz w:val="24"/>
          <w:szCs w:val="24"/>
        </w:rPr>
        <w:t xml:space="preserve"> </w:t>
      </w:r>
      <w:proofErr w:type="spellStart"/>
      <w:r w:rsidRPr="001A0592">
        <w:rPr>
          <w:color w:val="000000" w:themeColor="text1"/>
          <w:sz w:val="24"/>
          <w:szCs w:val="24"/>
        </w:rPr>
        <w:t>ബുദ്ധനും</w:t>
      </w:r>
      <w:proofErr w:type="spellEnd"/>
      <w:r w:rsidRPr="001A0592">
        <w:rPr>
          <w:color w:val="000000" w:themeColor="text1"/>
          <w:sz w:val="24"/>
          <w:szCs w:val="24"/>
        </w:rPr>
        <w:t xml:space="preserve"> </w:t>
      </w:r>
      <w:proofErr w:type="spellStart"/>
      <w:r w:rsidRPr="001A0592">
        <w:rPr>
          <w:color w:val="000000" w:themeColor="text1"/>
          <w:sz w:val="24"/>
          <w:szCs w:val="24"/>
        </w:rPr>
        <w:t>ശിഷ്യനായ</w:t>
      </w:r>
      <w:proofErr w:type="spellEnd"/>
      <w:r w:rsidRPr="001A0592">
        <w:rPr>
          <w:color w:val="000000" w:themeColor="text1"/>
          <w:sz w:val="24"/>
          <w:szCs w:val="24"/>
        </w:rPr>
        <w:t xml:space="preserve"> </w:t>
      </w:r>
      <w:proofErr w:type="spellStart"/>
      <w:r w:rsidRPr="001A0592">
        <w:rPr>
          <w:color w:val="000000" w:themeColor="text1"/>
          <w:sz w:val="24"/>
          <w:szCs w:val="24"/>
        </w:rPr>
        <w:t>ആനന്ദനും</w:t>
      </w:r>
      <w:proofErr w:type="spellEnd"/>
      <w:r w:rsidRPr="001A0592">
        <w:rPr>
          <w:color w:val="000000" w:themeColor="text1"/>
          <w:sz w:val="24"/>
          <w:szCs w:val="24"/>
        </w:rPr>
        <w:t xml:space="preserve"> </w:t>
      </w:r>
      <w:proofErr w:type="spellStart"/>
      <w:r w:rsidRPr="001A0592">
        <w:rPr>
          <w:color w:val="000000" w:themeColor="text1"/>
          <w:sz w:val="24"/>
          <w:szCs w:val="24"/>
        </w:rPr>
        <w:t>കുശി</w:t>
      </w:r>
      <w:proofErr w:type="spellEnd"/>
      <w:r w:rsidRPr="001A0592">
        <w:rPr>
          <w:color w:val="000000" w:themeColor="text1"/>
          <w:sz w:val="24"/>
          <w:szCs w:val="24"/>
        </w:rPr>
        <w:t xml:space="preserve"> </w:t>
      </w:r>
      <w:proofErr w:type="spellStart"/>
      <w:r w:rsidRPr="001A0592">
        <w:rPr>
          <w:color w:val="000000" w:themeColor="text1"/>
          <w:sz w:val="24"/>
          <w:szCs w:val="24"/>
        </w:rPr>
        <w:t>നഗരത്തി</w:t>
      </w:r>
      <w:proofErr w:type="spellEnd"/>
      <w:r w:rsidRPr="001A0592">
        <w:rPr>
          <w:color w:val="000000" w:themeColor="text1"/>
          <w:sz w:val="24"/>
          <w:szCs w:val="24"/>
        </w:rPr>
        <w:t xml:space="preserve">ൽ </w:t>
      </w:r>
      <w:proofErr w:type="spellStart"/>
      <w:r w:rsidRPr="001A0592">
        <w:rPr>
          <w:color w:val="000000" w:themeColor="text1"/>
          <w:sz w:val="24"/>
          <w:szCs w:val="24"/>
        </w:rPr>
        <w:t>എത്തിച്ചേർന്നു</w:t>
      </w:r>
      <w:proofErr w:type="spellEnd"/>
      <w:r w:rsidRPr="001A0592">
        <w:rPr>
          <w:color w:val="000000" w:themeColor="text1"/>
          <w:sz w:val="24"/>
          <w:szCs w:val="24"/>
        </w:rPr>
        <w:t xml:space="preserve">. നിരവധി കാര്യങ്ങൾ സംസാരിച്ച കൂട്ടത്തിൽ ബുദ്ധന്റെ നിർവാണവും കടന്നുവന്നു. കാട്ടിനുള്ളിലെ മൺകുടിലുകൾ മാത്രമുള്ള കുശിനഗരത്തിൽ വച്ച് മരണത്തെ വരിക്കരുതെന്നും ചമ്പ, രാജഗൃഹ, ശ്രാവസ്തി, സാകേത, കൗസാംബി, </w:t>
      </w:r>
      <w:proofErr w:type="spellStart"/>
      <w:r w:rsidRPr="001A0592">
        <w:rPr>
          <w:color w:val="000000" w:themeColor="text1"/>
          <w:sz w:val="24"/>
          <w:szCs w:val="24"/>
        </w:rPr>
        <w:t>വാരണാസി</w:t>
      </w:r>
      <w:proofErr w:type="spellEnd"/>
      <w:r w:rsidRPr="001A0592">
        <w:rPr>
          <w:color w:val="000000" w:themeColor="text1"/>
          <w:sz w:val="24"/>
          <w:szCs w:val="24"/>
        </w:rPr>
        <w:t xml:space="preserve"> </w:t>
      </w:r>
      <w:proofErr w:type="spellStart"/>
      <w:r w:rsidRPr="001A0592">
        <w:rPr>
          <w:color w:val="000000" w:themeColor="text1"/>
          <w:sz w:val="24"/>
          <w:szCs w:val="24"/>
        </w:rPr>
        <w:t>തുടങ്ങിയ</w:t>
      </w:r>
      <w:proofErr w:type="spellEnd"/>
      <w:r w:rsidRPr="001A0592">
        <w:rPr>
          <w:color w:val="000000" w:themeColor="text1"/>
          <w:sz w:val="24"/>
          <w:szCs w:val="24"/>
        </w:rPr>
        <w:t xml:space="preserve"> </w:t>
      </w:r>
      <w:proofErr w:type="spellStart"/>
      <w:r w:rsidRPr="001A0592">
        <w:rPr>
          <w:color w:val="000000" w:themeColor="text1"/>
          <w:sz w:val="24"/>
          <w:szCs w:val="24"/>
        </w:rPr>
        <w:t>വലിയ</w:t>
      </w:r>
      <w:proofErr w:type="spellEnd"/>
      <w:r w:rsidRPr="001A0592">
        <w:rPr>
          <w:color w:val="000000" w:themeColor="text1"/>
          <w:sz w:val="24"/>
          <w:szCs w:val="24"/>
        </w:rPr>
        <w:t xml:space="preserve"> </w:t>
      </w:r>
      <w:proofErr w:type="spellStart"/>
      <w:r w:rsidRPr="001A0592">
        <w:rPr>
          <w:color w:val="000000" w:themeColor="text1"/>
          <w:sz w:val="24"/>
          <w:szCs w:val="24"/>
        </w:rPr>
        <w:t>നഗരങ്ങളായിരിക്കണം</w:t>
      </w:r>
      <w:proofErr w:type="spellEnd"/>
      <w:r w:rsidRPr="001A0592">
        <w:rPr>
          <w:color w:val="000000" w:themeColor="text1"/>
          <w:sz w:val="24"/>
          <w:szCs w:val="24"/>
        </w:rPr>
        <w:t xml:space="preserve"> </w:t>
      </w:r>
      <w:proofErr w:type="spellStart"/>
      <w:r w:rsidRPr="001A0592">
        <w:rPr>
          <w:color w:val="000000" w:themeColor="text1"/>
          <w:sz w:val="24"/>
          <w:szCs w:val="24"/>
        </w:rPr>
        <w:t>അന്ത്യശ്വാസത്തിനായി</w:t>
      </w:r>
      <w:proofErr w:type="spellEnd"/>
      <w:r w:rsidRPr="001A0592">
        <w:rPr>
          <w:color w:val="000000" w:themeColor="text1"/>
          <w:sz w:val="24"/>
          <w:szCs w:val="24"/>
        </w:rPr>
        <w:t xml:space="preserve"> </w:t>
      </w:r>
      <w:proofErr w:type="spellStart"/>
      <w:r w:rsidRPr="001A0592">
        <w:rPr>
          <w:color w:val="000000" w:themeColor="text1"/>
          <w:sz w:val="24"/>
          <w:szCs w:val="24"/>
        </w:rPr>
        <w:t>തിരഞ്ഞെടുക്കേണ്ടതെന്നും</w:t>
      </w:r>
      <w:proofErr w:type="spellEnd"/>
      <w:r w:rsidRPr="001A0592">
        <w:rPr>
          <w:color w:val="000000" w:themeColor="text1"/>
          <w:sz w:val="24"/>
          <w:szCs w:val="24"/>
        </w:rPr>
        <w:t xml:space="preserve"> </w:t>
      </w:r>
      <w:proofErr w:type="spellStart"/>
      <w:r w:rsidRPr="001A0592">
        <w:rPr>
          <w:color w:val="000000" w:themeColor="text1"/>
          <w:sz w:val="24"/>
          <w:szCs w:val="24"/>
        </w:rPr>
        <w:t>ആനന്ദ</w:t>
      </w:r>
      <w:proofErr w:type="spellEnd"/>
      <w:r w:rsidRPr="001A0592">
        <w:rPr>
          <w:color w:val="000000" w:themeColor="text1"/>
          <w:sz w:val="24"/>
          <w:szCs w:val="24"/>
        </w:rPr>
        <w:t xml:space="preserve">ൻ </w:t>
      </w:r>
      <w:proofErr w:type="spellStart"/>
      <w:r w:rsidRPr="001A0592">
        <w:rPr>
          <w:color w:val="000000" w:themeColor="text1"/>
          <w:sz w:val="24"/>
          <w:szCs w:val="24"/>
        </w:rPr>
        <w:t>അഭിപ്രായപ്പെട്ടു</w:t>
      </w:r>
      <w:proofErr w:type="spellEnd"/>
      <w:r w:rsidRPr="001A0592">
        <w:rPr>
          <w:color w:val="000000" w:themeColor="text1"/>
          <w:sz w:val="24"/>
          <w:szCs w:val="24"/>
        </w:rPr>
        <w:t>. ബുദ്ധകൃതിയായ "ദിഘനികായയിലെ ഈ വിവരണത്തിൽ നിന്ന് എന്തൊക്കെ കാര്യങ്ങളാണ് നിങ്ങൾ മനസ്സിലാക്കിയത്?</w:t>
      </w:r>
    </w:p>
    <w:p w14:paraId="0A3DA935"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br w:type="page"/>
      </w:r>
    </w:p>
    <w:p w14:paraId="7A91133E" w14:textId="77777777" w:rsidR="007A4D46" w:rsidRPr="001A0592" w:rsidRDefault="007A4D46" w:rsidP="001A0592">
      <w:pPr>
        <w:spacing w:line="240" w:lineRule="auto"/>
        <w:rPr>
          <w:color w:val="000000" w:themeColor="text1"/>
          <w:sz w:val="24"/>
          <w:szCs w:val="24"/>
        </w:rPr>
      </w:pPr>
    </w:p>
    <w:p w14:paraId="4457C7E3" w14:textId="77777777" w:rsidR="007A4D46" w:rsidRPr="001A0592" w:rsidRDefault="00000000" w:rsidP="001A0592">
      <w:pPr>
        <w:spacing w:line="240" w:lineRule="auto"/>
        <w:rPr>
          <w:b/>
          <w:bCs/>
          <w:color w:val="000000" w:themeColor="text1"/>
          <w:sz w:val="24"/>
          <w:szCs w:val="24"/>
        </w:rPr>
      </w:pPr>
      <w:proofErr w:type="spellStart"/>
      <w:r w:rsidRPr="001A0592">
        <w:rPr>
          <w:b/>
          <w:bCs/>
          <w:color w:val="000000" w:themeColor="text1"/>
          <w:sz w:val="24"/>
          <w:szCs w:val="24"/>
        </w:rPr>
        <w:t>മഹാജനപദങ്ങളിലെ</w:t>
      </w:r>
      <w:proofErr w:type="spellEnd"/>
      <w:r w:rsidRPr="001A0592">
        <w:rPr>
          <w:b/>
          <w:bCs/>
          <w:color w:val="000000" w:themeColor="text1"/>
          <w:sz w:val="24"/>
          <w:szCs w:val="24"/>
        </w:rPr>
        <w:t xml:space="preserve"> </w:t>
      </w:r>
      <w:proofErr w:type="spellStart"/>
      <w:r w:rsidRPr="001A0592">
        <w:rPr>
          <w:b/>
          <w:bCs/>
          <w:color w:val="000000" w:themeColor="text1"/>
          <w:sz w:val="24"/>
          <w:szCs w:val="24"/>
        </w:rPr>
        <w:t>ഭരണസംവിധാനം</w:t>
      </w:r>
      <w:proofErr w:type="spellEnd"/>
    </w:p>
    <w:p w14:paraId="5EE8CC85" w14:textId="20356BBF"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സമകാലികകൃതിക</w:t>
      </w:r>
      <w:proofErr w:type="spellEnd"/>
      <w:r w:rsidRPr="001A0592">
        <w:rPr>
          <w:color w:val="000000" w:themeColor="text1"/>
          <w:sz w:val="24"/>
          <w:szCs w:val="24"/>
        </w:rPr>
        <w:t xml:space="preserve">ൾ </w:t>
      </w:r>
      <w:proofErr w:type="spellStart"/>
      <w:r w:rsidRPr="001A0592">
        <w:rPr>
          <w:color w:val="000000" w:themeColor="text1"/>
          <w:sz w:val="24"/>
          <w:szCs w:val="24"/>
        </w:rPr>
        <w:t>മഹാജനപദങ്ങളിലെ</w:t>
      </w:r>
      <w:proofErr w:type="spellEnd"/>
      <w:r w:rsidRPr="001A0592">
        <w:rPr>
          <w:color w:val="000000" w:themeColor="text1"/>
          <w:sz w:val="24"/>
          <w:szCs w:val="24"/>
        </w:rPr>
        <w:t xml:space="preserve"> </w:t>
      </w:r>
      <w:proofErr w:type="spellStart"/>
      <w:r w:rsidRPr="001A0592">
        <w:rPr>
          <w:color w:val="000000" w:themeColor="text1"/>
          <w:sz w:val="24"/>
          <w:szCs w:val="24"/>
        </w:rPr>
        <w:t>ഭരണസമ്പ്രദായത്തെക്കുറിച്ച്</w:t>
      </w:r>
      <w:proofErr w:type="spellEnd"/>
      <w:r w:rsidRPr="001A0592">
        <w:rPr>
          <w:color w:val="000000" w:themeColor="text1"/>
          <w:sz w:val="24"/>
          <w:szCs w:val="24"/>
        </w:rPr>
        <w:t xml:space="preserve"> </w:t>
      </w:r>
      <w:proofErr w:type="spellStart"/>
      <w:r w:rsidRPr="001A0592">
        <w:rPr>
          <w:color w:val="000000" w:themeColor="text1"/>
          <w:sz w:val="24"/>
          <w:szCs w:val="24"/>
        </w:rPr>
        <w:t>ചില</w:t>
      </w:r>
      <w:proofErr w:type="spellEnd"/>
      <w:r w:rsidRPr="001A0592">
        <w:rPr>
          <w:color w:val="000000" w:themeColor="text1"/>
          <w:sz w:val="24"/>
          <w:szCs w:val="24"/>
        </w:rPr>
        <w:t xml:space="preserve"> </w:t>
      </w:r>
      <w:proofErr w:type="spellStart"/>
      <w:r w:rsidRPr="001A0592">
        <w:rPr>
          <w:color w:val="000000" w:themeColor="text1"/>
          <w:sz w:val="24"/>
          <w:szCs w:val="24"/>
        </w:rPr>
        <w:t>വിവരങ്ങ</w:t>
      </w:r>
      <w:proofErr w:type="spellEnd"/>
      <w:r w:rsidRPr="001A0592">
        <w:rPr>
          <w:color w:val="000000" w:themeColor="text1"/>
          <w:sz w:val="24"/>
          <w:szCs w:val="24"/>
        </w:rPr>
        <w:t xml:space="preserve">ൾ </w:t>
      </w:r>
      <w:proofErr w:type="spellStart"/>
      <w:r w:rsidRPr="001A0592">
        <w:rPr>
          <w:color w:val="000000" w:themeColor="text1"/>
          <w:sz w:val="24"/>
          <w:szCs w:val="24"/>
        </w:rPr>
        <w:t>നൽകുന്നുണ്ട്</w:t>
      </w:r>
      <w:proofErr w:type="spellEnd"/>
      <w:r w:rsidRPr="001A0592">
        <w:rPr>
          <w:color w:val="000000" w:themeColor="text1"/>
          <w:sz w:val="24"/>
          <w:szCs w:val="24"/>
        </w:rPr>
        <w:t xml:space="preserve">. </w:t>
      </w:r>
      <w:proofErr w:type="spellStart"/>
      <w:r w:rsidRPr="001A0592">
        <w:rPr>
          <w:color w:val="000000" w:themeColor="text1"/>
          <w:sz w:val="24"/>
          <w:szCs w:val="24"/>
        </w:rPr>
        <w:t>അക്കാലത്ത്</w:t>
      </w:r>
      <w:proofErr w:type="spellEnd"/>
      <w:r w:rsidRPr="001A0592">
        <w:rPr>
          <w:color w:val="000000" w:themeColor="text1"/>
          <w:sz w:val="24"/>
          <w:szCs w:val="24"/>
        </w:rPr>
        <w:t xml:space="preserve"> </w:t>
      </w:r>
      <w:proofErr w:type="spellStart"/>
      <w:r w:rsidRPr="001A0592">
        <w:rPr>
          <w:color w:val="000000" w:themeColor="text1"/>
          <w:sz w:val="24"/>
          <w:szCs w:val="24"/>
        </w:rPr>
        <w:t>കാര്യക്ഷമമായ</w:t>
      </w:r>
      <w:proofErr w:type="spellEnd"/>
      <w:r w:rsidRPr="001A0592">
        <w:rPr>
          <w:color w:val="000000" w:themeColor="text1"/>
          <w:sz w:val="24"/>
          <w:szCs w:val="24"/>
        </w:rPr>
        <w:t xml:space="preserve"> </w:t>
      </w:r>
      <w:proofErr w:type="spellStart"/>
      <w:r w:rsidRPr="001A0592">
        <w:rPr>
          <w:color w:val="000000" w:themeColor="text1"/>
          <w:sz w:val="24"/>
          <w:szCs w:val="24"/>
        </w:rPr>
        <w:t>നികുതിപിരിവ്</w:t>
      </w:r>
      <w:proofErr w:type="spellEnd"/>
      <w:r w:rsidRPr="001A0592">
        <w:rPr>
          <w:color w:val="000000" w:themeColor="text1"/>
          <w:sz w:val="24"/>
          <w:szCs w:val="24"/>
        </w:rPr>
        <w:t xml:space="preserve"> </w:t>
      </w:r>
      <w:proofErr w:type="spellStart"/>
      <w:r w:rsidRPr="001A0592">
        <w:rPr>
          <w:color w:val="000000" w:themeColor="text1"/>
          <w:sz w:val="24"/>
          <w:szCs w:val="24"/>
        </w:rPr>
        <w:t>സമ്പ്രദായവും</w:t>
      </w:r>
      <w:proofErr w:type="spellEnd"/>
      <w:r w:rsidR="006F0417" w:rsidRPr="001A0592">
        <w:rPr>
          <w:color w:val="000000" w:themeColor="text1"/>
          <w:sz w:val="24"/>
          <w:szCs w:val="24"/>
        </w:rPr>
        <w:t xml:space="preserve"> </w:t>
      </w:r>
      <w:proofErr w:type="spellStart"/>
      <w:r w:rsidRPr="001A0592">
        <w:rPr>
          <w:color w:val="000000" w:themeColor="text1"/>
          <w:sz w:val="24"/>
          <w:szCs w:val="24"/>
        </w:rPr>
        <w:t>സ്ഥിരസൈന്യവും</w:t>
      </w:r>
      <w:proofErr w:type="spellEnd"/>
      <w:r w:rsidRPr="001A0592">
        <w:rPr>
          <w:color w:val="000000" w:themeColor="text1"/>
          <w:sz w:val="24"/>
          <w:szCs w:val="24"/>
        </w:rPr>
        <w:t xml:space="preserve"> </w:t>
      </w:r>
      <w:proofErr w:type="spellStart"/>
      <w:r w:rsidRPr="001A0592">
        <w:rPr>
          <w:color w:val="000000" w:themeColor="text1"/>
          <w:sz w:val="24"/>
          <w:szCs w:val="24"/>
        </w:rPr>
        <w:t>നിലവി</w:t>
      </w:r>
      <w:proofErr w:type="spellEnd"/>
      <w:r w:rsidRPr="001A0592">
        <w:rPr>
          <w:color w:val="000000" w:themeColor="text1"/>
          <w:sz w:val="24"/>
          <w:szCs w:val="24"/>
        </w:rPr>
        <w:t xml:space="preserve">ൽ </w:t>
      </w:r>
      <w:proofErr w:type="spellStart"/>
      <w:r w:rsidRPr="001A0592">
        <w:rPr>
          <w:color w:val="000000" w:themeColor="text1"/>
          <w:sz w:val="24"/>
          <w:szCs w:val="24"/>
        </w:rPr>
        <w:t>വന്നു</w:t>
      </w:r>
      <w:proofErr w:type="spellEnd"/>
      <w:r w:rsidRPr="001A0592">
        <w:rPr>
          <w:color w:val="000000" w:themeColor="text1"/>
          <w:sz w:val="24"/>
          <w:szCs w:val="24"/>
        </w:rPr>
        <w:t>. പാലി ഭാഷയിൽ രചിക്കപ്പെട്ട ഗ്രന്ഥങ്ങളിൽ കാണുന്ന 'ബലി' എന്ന പദം നികുതിയെയാണ് അർഥമാക്കുന്നത്. "</w:t>
      </w:r>
      <w:proofErr w:type="spellStart"/>
      <w:r w:rsidRPr="001A0592">
        <w:rPr>
          <w:color w:val="000000" w:themeColor="text1"/>
          <w:sz w:val="24"/>
          <w:szCs w:val="24"/>
        </w:rPr>
        <w:t>ഭാഗ</w:t>
      </w:r>
      <w:proofErr w:type="spellEnd"/>
      <w:r w:rsidRPr="001A0592">
        <w:rPr>
          <w:color w:val="000000" w:themeColor="text1"/>
          <w:sz w:val="24"/>
          <w:szCs w:val="24"/>
        </w:rPr>
        <w:t xml:space="preserve">' </w:t>
      </w:r>
      <w:proofErr w:type="spellStart"/>
      <w:r w:rsidRPr="001A0592">
        <w:rPr>
          <w:color w:val="000000" w:themeColor="text1"/>
          <w:sz w:val="24"/>
          <w:szCs w:val="24"/>
        </w:rPr>
        <w:t>എന്നത്</w:t>
      </w:r>
      <w:proofErr w:type="spellEnd"/>
      <w:r w:rsidRPr="001A0592">
        <w:rPr>
          <w:color w:val="000000" w:themeColor="text1"/>
          <w:sz w:val="24"/>
          <w:szCs w:val="24"/>
        </w:rPr>
        <w:t xml:space="preserve"> </w:t>
      </w:r>
      <w:proofErr w:type="spellStart"/>
      <w:r w:rsidRPr="001A0592">
        <w:rPr>
          <w:color w:val="000000" w:themeColor="text1"/>
          <w:sz w:val="24"/>
          <w:szCs w:val="24"/>
        </w:rPr>
        <w:t>മറ്റൊരുതരം</w:t>
      </w:r>
      <w:proofErr w:type="spellEnd"/>
      <w:r w:rsidRPr="001A0592">
        <w:rPr>
          <w:color w:val="000000" w:themeColor="text1"/>
          <w:sz w:val="24"/>
          <w:szCs w:val="24"/>
        </w:rPr>
        <w:t xml:space="preserve"> </w:t>
      </w:r>
      <w:proofErr w:type="spellStart"/>
      <w:r w:rsidRPr="001A0592">
        <w:rPr>
          <w:color w:val="000000" w:themeColor="text1"/>
          <w:sz w:val="24"/>
          <w:szCs w:val="24"/>
        </w:rPr>
        <w:t>നികുതിയായിരുന്നു</w:t>
      </w:r>
      <w:proofErr w:type="spellEnd"/>
      <w:r w:rsidRPr="001A0592">
        <w:rPr>
          <w:color w:val="000000" w:themeColor="text1"/>
          <w:sz w:val="24"/>
          <w:szCs w:val="24"/>
        </w:rPr>
        <w:t xml:space="preserve">. ധാന്യങ്ങൾ, കന്നുകാലികൾ എന്നിവയായിരുന്നു മുഖ്യമായും നികുതിയായി നൽകിയിരുന്നത്. </w:t>
      </w:r>
      <w:proofErr w:type="spellStart"/>
      <w:r w:rsidRPr="001A0592">
        <w:rPr>
          <w:color w:val="000000" w:themeColor="text1"/>
          <w:sz w:val="24"/>
          <w:szCs w:val="24"/>
        </w:rPr>
        <w:t>വനങ്ങളി</w:t>
      </w:r>
      <w:proofErr w:type="spellEnd"/>
      <w:r w:rsidRPr="001A0592">
        <w:rPr>
          <w:color w:val="000000" w:themeColor="text1"/>
          <w:sz w:val="24"/>
          <w:szCs w:val="24"/>
        </w:rPr>
        <w:t xml:space="preserve">ൽ </w:t>
      </w:r>
      <w:proofErr w:type="spellStart"/>
      <w:r w:rsidRPr="001A0592">
        <w:rPr>
          <w:color w:val="000000" w:themeColor="text1"/>
          <w:sz w:val="24"/>
          <w:szCs w:val="24"/>
        </w:rPr>
        <w:t>താമസിച്ചിരുന്നവ</w:t>
      </w:r>
      <w:proofErr w:type="spellEnd"/>
      <w:r w:rsidRPr="001A0592">
        <w:rPr>
          <w:color w:val="000000" w:themeColor="text1"/>
          <w:sz w:val="24"/>
          <w:szCs w:val="24"/>
        </w:rPr>
        <w:t xml:space="preserve">ർ </w:t>
      </w:r>
      <w:proofErr w:type="spellStart"/>
      <w:r w:rsidRPr="001A0592">
        <w:rPr>
          <w:color w:val="000000" w:themeColor="text1"/>
          <w:sz w:val="24"/>
          <w:szCs w:val="24"/>
        </w:rPr>
        <w:t>വനവിഭവങ്ങ</w:t>
      </w:r>
      <w:proofErr w:type="spellEnd"/>
      <w:r w:rsidRPr="001A0592">
        <w:rPr>
          <w:color w:val="000000" w:themeColor="text1"/>
          <w:sz w:val="24"/>
          <w:szCs w:val="24"/>
        </w:rPr>
        <w:t xml:space="preserve">ൾ </w:t>
      </w:r>
      <w:proofErr w:type="spellStart"/>
      <w:r w:rsidRPr="001A0592">
        <w:rPr>
          <w:color w:val="000000" w:themeColor="text1"/>
          <w:sz w:val="24"/>
          <w:szCs w:val="24"/>
        </w:rPr>
        <w:t>നികുതിയായി</w:t>
      </w:r>
      <w:proofErr w:type="spellEnd"/>
      <w:r w:rsidRPr="001A0592">
        <w:rPr>
          <w:color w:val="000000" w:themeColor="text1"/>
          <w:sz w:val="24"/>
          <w:szCs w:val="24"/>
        </w:rPr>
        <w:t xml:space="preserve"> </w:t>
      </w:r>
      <w:proofErr w:type="spellStart"/>
      <w:r w:rsidRPr="001A0592">
        <w:rPr>
          <w:color w:val="000000" w:themeColor="text1"/>
          <w:sz w:val="24"/>
          <w:szCs w:val="24"/>
        </w:rPr>
        <w:t>നൽകിയപ്പോ</w:t>
      </w:r>
      <w:proofErr w:type="spellEnd"/>
      <w:r w:rsidRPr="001A0592">
        <w:rPr>
          <w:color w:val="000000" w:themeColor="text1"/>
          <w:sz w:val="24"/>
          <w:szCs w:val="24"/>
        </w:rPr>
        <w:t xml:space="preserve">ൾ </w:t>
      </w:r>
      <w:proofErr w:type="spellStart"/>
      <w:r w:rsidRPr="001A0592">
        <w:rPr>
          <w:color w:val="000000" w:themeColor="text1"/>
          <w:sz w:val="24"/>
          <w:szCs w:val="24"/>
        </w:rPr>
        <w:t>കരകൗശലത്തൊഴിലാളിക</w:t>
      </w:r>
      <w:proofErr w:type="spellEnd"/>
      <w:r w:rsidRPr="001A0592">
        <w:rPr>
          <w:color w:val="000000" w:themeColor="text1"/>
          <w:sz w:val="24"/>
          <w:szCs w:val="24"/>
        </w:rPr>
        <w:t xml:space="preserve">ൾ </w:t>
      </w:r>
      <w:proofErr w:type="spellStart"/>
      <w:r w:rsidRPr="001A0592">
        <w:rPr>
          <w:color w:val="000000" w:themeColor="text1"/>
          <w:sz w:val="24"/>
          <w:szCs w:val="24"/>
        </w:rPr>
        <w:t>നിശ്ചിതദിവസം</w:t>
      </w:r>
      <w:proofErr w:type="spellEnd"/>
      <w:r w:rsidRPr="001A0592">
        <w:rPr>
          <w:color w:val="000000" w:themeColor="text1"/>
          <w:sz w:val="24"/>
          <w:szCs w:val="24"/>
        </w:rPr>
        <w:t xml:space="preserve"> </w:t>
      </w:r>
      <w:proofErr w:type="spellStart"/>
      <w:r w:rsidRPr="001A0592">
        <w:rPr>
          <w:color w:val="000000" w:themeColor="text1"/>
          <w:sz w:val="24"/>
          <w:szCs w:val="24"/>
        </w:rPr>
        <w:t>രാജാവിനായി</w:t>
      </w:r>
      <w:proofErr w:type="spellEnd"/>
      <w:r w:rsidRPr="001A0592">
        <w:rPr>
          <w:color w:val="000000" w:themeColor="text1"/>
          <w:sz w:val="24"/>
          <w:szCs w:val="24"/>
        </w:rPr>
        <w:t xml:space="preserve"> </w:t>
      </w:r>
      <w:proofErr w:type="spellStart"/>
      <w:r w:rsidRPr="001A0592">
        <w:rPr>
          <w:color w:val="000000" w:themeColor="text1"/>
          <w:sz w:val="24"/>
          <w:szCs w:val="24"/>
        </w:rPr>
        <w:t>ജോലി</w:t>
      </w:r>
      <w:proofErr w:type="spellEnd"/>
      <w:r w:rsidRPr="001A0592">
        <w:rPr>
          <w:color w:val="000000" w:themeColor="text1"/>
          <w:sz w:val="24"/>
          <w:szCs w:val="24"/>
        </w:rPr>
        <w:t xml:space="preserve"> ചെയ്തു.</w:t>
      </w:r>
    </w:p>
    <w:p w14:paraId="23FAF65D" w14:textId="2D605986"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ഭരണനിർവഹണത്തിനായി</w:t>
      </w:r>
      <w:proofErr w:type="spellEnd"/>
      <w:r w:rsidRPr="001A0592">
        <w:rPr>
          <w:color w:val="000000" w:themeColor="text1"/>
          <w:sz w:val="24"/>
          <w:szCs w:val="24"/>
        </w:rPr>
        <w:t xml:space="preserve"> </w:t>
      </w:r>
      <w:proofErr w:type="spellStart"/>
      <w:r w:rsidRPr="001A0592">
        <w:rPr>
          <w:color w:val="000000" w:themeColor="text1"/>
          <w:sz w:val="24"/>
          <w:szCs w:val="24"/>
        </w:rPr>
        <w:t>ധാരാളം</w:t>
      </w:r>
      <w:proofErr w:type="spellEnd"/>
      <w:r w:rsidRPr="001A0592">
        <w:rPr>
          <w:color w:val="000000" w:themeColor="text1"/>
          <w:sz w:val="24"/>
          <w:szCs w:val="24"/>
        </w:rPr>
        <w:t xml:space="preserve"> </w:t>
      </w:r>
      <w:proofErr w:type="spellStart"/>
      <w:r w:rsidRPr="001A0592">
        <w:rPr>
          <w:color w:val="000000" w:themeColor="text1"/>
          <w:sz w:val="24"/>
          <w:szCs w:val="24"/>
        </w:rPr>
        <w:t>ഉദ്യോഗസ്ഥ</w:t>
      </w:r>
      <w:proofErr w:type="spellEnd"/>
      <w:r w:rsidRPr="001A0592">
        <w:rPr>
          <w:color w:val="000000" w:themeColor="text1"/>
          <w:sz w:val="24"/>
          <w:szCs w:val="24"/>
        </w:rPr>
        <w:t xml:space="preserve">ർ </w:t>
      </w:r>
      <w:proofErr w:type="spellStart"/>
      <w:r w:rsidRPr="001A0592">
        <w:rPr>
          <w:color w:val="000000" w:themeColor="text1"/>
          <w:sz w:val="24"/>
          <w:szCs w:val="24"/>
        </w:rPr>
        <w:t>ഉണ്ടായിരുന്നു</w:t>
      </w:r>
      <w:proofErr w:type="spellEnd"/>
      <w:r w:rsidRPr="001A0592">
        <w:rPr>
          <w:color w:val="000000" w:themeColor="text1"/>
          <w:sz w:val="24"/>
          <w:szCs w:val="24"/>
        </w:rPr>
        <w:t xml:space="preserve">. "ശതപഥബ്രാഹ്മണ' എന്ന </w:t>
      </w:r>
      <w:proofErr w:type="spellStart"/>
      <w:r w:rsidRPr="001A0592">
        <w:rPr>
          <w:color w:val="000000" w:themeColor="text1"/>
          <w:sz w:val="24"/>
          <w:szCs w:val="24"/>
        </w:rPr>
        <w:t>കൃതിയി</w:t>
      </w:r>
      <w:proofErr w:type="spellEnd"/>
      <w:r w:rsidRPr="001A0592">
        <w:rPr>
          <w:color w:val="000000" w:themeColor="text1"/>
          <w:sz w:val="24"/>
          <w:szCs w:val="24"/>
        </w:rPr>
        <w:t xml:space="preserve">ൽ </w:t>
      </w:r>
      <w:proofErr w:type="spellStart"/>
      <w:r w:rsidRPr="001A0592">
        <w:rPr>
          <w:color w:val="000000" w:themeColor="text1"/>
          <w:sz w:val="24"/>
          <w:szCs w:val="24"/>
        </w:rPr>
        <w:t>രാജാവിനെ</w:t>
      </w:r>
      <w:proofErr w:type="spellEnd"/>
      <w:r w:rsidRPr="001A0592">
        <w:rPr>
          <w:color w:val="000000" w:themeColor="text1"/>
          <w:sz w:val="24"/>
          <w:szCs w:val="24"/>
        </w:rPr>
        <w:t xml:space="preserve"> </w:t>
      </w:r>
      <w:proofErr w:type="spellStart"/>
      <w:r w:rsidRPr="001A0592">
        <w:rPr>
          <w:color w:val="000000" w:themeColor="text1"/>
          <w:sz w:val="24"/>
          <w:szCs w:val="24"/>
        </w:rPr>
        <w:t>സഹായിച്ചിരുന്ന</w:t>
      </w:r>
      <w:proofErr w:type="spellEnd"/>
      <w:r w:rsidRPr="001A0592">
        <w:rPr>
          <w:color w:val="000000" w:themeColor="text1"/>
          <w:sz w:val="24"/>
          <w:szCs w:val="24"/>
        </w:rPr>
        <w:t xml:space="preserve"> </w:t>
      </w:r>
      <w:proofErr w:type="spellStart"/>
      <w:r w:rsidRPr="001A0592">
        <w:rPr>
          <w:color w:val="000000" w:themeColor="text1"/>
          <w:sz w:val="24"/>
          <w:szCs w:val="24"/>
        </w:rPr>
        <w:t>സേനാനി</w:t>
      </w:r>
      <w:proofErr w:type="spellEnd"/>
      <w:r w:rsidRPr="001A0592">
        <w:rPr>
          <w:color w:val="000000" w:themeColor="text1"/>
          <w:sz w:val="24"/>
          <w:szCs w:val="24"/>
        </w:rPr>
        <w:t xml:space="preserve">, </w:t>
      </w:r>
      <w:proofErr w:type="spellStart"/>
      <w:r w:rsidRPr="001A0592">
        <w:rPr>
          <w:color w:val="000000" w:themeColor="text1"/>
          <w:sz w:val="24"/>
          <w:szCs w:val="24"/>
        </w:rPr>
        <w:t>പുരോഹിത</w:t>
      </w:r>
      <w:proofErr w:type="spellEnd"/>
      <w:r w:rsidRPr="001A0592">
        <w:rPr>
          <w:color w:val="000000" w:themeColor="text1"/>
          <w:sz w:val="24"/>
          <w:szCs w:val="24"/>
        </w:rPr>
        <w:t xml:space="preserve">ൻ, </w:t>
      </w:r>
      <w:proofErr w:type="spellStart"/>
      <w:r w:rsidRPr="001A0592">
        <w:rPr>
          <w:color w:val="000000" w:themeColor="text1"/>
          <w:sz w:val="24"/>
          <w:szCs w:val="24"/>
        </w:rPr>
        <w:t>ഗ്രാമണി</w:t>
      </w:r>
      <w:proofErr w:type="spellEnd"/>
      <w:r w:rsidRPr="001A0592">
        <w:rPr>
          <w:color w:val="000000" w:themeColor="text1"/>
          <w:sz w:val="24"/>
          <w:szCs w:val="24"/>
        </w:rPr>
        <w:t xml:space="preserve"> </w:t>
      </w:r>
      <w:proofErr w:type="spellStart"/>
      <w:r w:rsidRPr="001A0592">
        <w:rPr>
          <w:color w:val="000000" w:themeColor="text1"/>
          <w:sz w:val="24"/>
          <w:szCs w:val="24"/>
        </w:rPr>
        <w:t>എന്നിവരെ</w:t>
      </w:r>
      <w:proofErr w:type="spellEnd"/>
      <w:r w:rsidRPr="001A0592">
        <w:rPr>
          <w:color w:val="000000" w:themeColor="text1"/>
          <w:sz w:val="24"/>
          <w:szCs w:val="24"/>
        </w:rPr>
        <w:t xml:space="preserve"> </w:t>
      </w:r>
      <w:proofErr w:type="spellStart"/>
      <w:r w:rsidRPr="001A0592">
        <w:rPr>
          <w:color w:val="000000" w:themeColor="text1"/>
          <w:sz w:val="24"/>
          <w:szCs w:val="24"/>
        </w:rPr>
        <w:t>പരാമർശിക്കുന്നുണ്ട്</w:t>
      </w:r>
      <w:proofErr w:type="spellEnd"/>
      <w:r w:rsidRPr="001A0592">
        <w:rPr>
          <w:color w:val="000000" w:themeColor="text1"/>
          <w:sz w:val="24"/>
          <w:szCs w:val="24"/>
        </w:rPr>
        <w:t>. മഹാജനപദങ്ങൾക്ക് കോട്ടകളും തലസ്ഥാനനഗരികളും ഉണ്ടായിരുന്നു.</w:t>
      </w:r>
    </w:p>
    <w:p w14:paraId="6DCA24C6" w14:textId="4DB6723A"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കൗസാംബിയിലെ</w:t>
      </w:r>
      <w:proofErr w:type="spellEnd"/>
      <w:r w:rsidRPr="001A0592">
        <w:rPr>
          <w:color w:val="000000" w:themeColor="text1"/>
          <w:sz w:val="24"/>
          <w:szCs w:val="24"/>
        </w:rPr>
        <w:t xml:space="preserve"> </w:t>
      </w:r>
      <w:proofErr w:type="spellStart"/>
      <w:r w:rsidRPr="001A0592">
        <w:rPr>
          <w:color w:val="000000" w:themeColor="text1"/>
          <w:sz w:val="24"/>
          <w:szCs w:val="24"/>
        </w:rPr>
        <w:t>മതി</w:t>
      </w:r>
      <w:proofErr w:type="spellEnd"/>
      <w:r w:rsidRPr="001A0592">
        <w:rPr>
          <w:color w:val="000000" w:themeColor="text1"/>
          <w:sz w:val="24"/>
          <w:szCs w:val="24"/>
        </w:rPr>
        <w:t xml:space="preserve">ൽ </w:t>
      </w:r>
      <w:r w:rsidR="006F0417" w:rsidRPr="001A0592">
        <w:rPr>
          <w:color w:val="000000" w:themeColor="text1"/>
          <w:sz w:val="24"/>
          <w:szCs w:val="24"/>
        </w:rPr>
        <w:t>- (</w:t>
      </w:r>
      <w:proofErr w:type="spellStart"/>
      <w:r w:rsidRPr="001A0592">
        <w:rPr>
          <w:color w:val="000000" w:themeColor="text1"/>
          <w:sz w:val="24"/>
          <w:szCs w:val="24"/>
        </w:rPr>
        <w:t>വത്സ</w:t>
      </w:r>
      <w:proofErr w:type="spellEnd"/>
      <w:r w:rsidRPr="001A0592">
        <w:rPr>
          <w:color w:val="000000" w:themeColor="text1"/>
          <w:sz w:val="24"/>
          <w:szCs w:val="24"/>
        </w:rPr>
        <w:t xml:space="preserve"> </w:t>
      </w:r>
      <w:proofErr w:type="spellStart"/>
      <w:r w:rsidRPr="001A0592">
        <w:rPr>
          <w:color w:val="000000" w:themeColor="text1"/>
          <w:sz w:val="24"/>
          <w:szCs w:val="24"/>
        </w:rPr>
        <w:t>മഹാജനപദത്തിന്റെ</w:t>
      </w:r>
      <w:proofErr w:type="spellEnd"/>
      <w:r w:rsidRPr="001A0592">
        <w:rPr>
          <w:color w:val="000000" w:themeColor="text1"/>
          <w:sz w:val="24"/>
          <w:szCs w:val="24"/>
        </w:rPr>
        <w:t xml:space="preserve"> </w:t>
      </w:r>
      <w:proofErr w:type="spellStart"/>
      <w:r w:rsidRPr="001A0592">
        <w:rPr>
          <w:color w:val="000000" w:themeColor="text1"/>
          <w:sz w:val="24"/>
          <w:szCs w:val="24"/>
        </w:rPr>
        <w:t>തലസ്ഥാനം</w:t>
      </w:r>
      <w:proofErr w:type="spellEnd"/>
      <w:r w:rsidRPr="001A0592">
        <w:rPr>
          <w:color w:val="000000" w:themeColor="text1"/>
          <w:sz w:val="24"/>
          <w:szCs w:val="24"/>
        </w:rPr>
        <w:t>)</w:t>
      </w:r>
    </w:p>
    <w:p w14:paraId="1ABB11A8" w14:textId="77777777" w:rsidR="007A4D46" w:rsidRPr="001A0592" w:rsidRDefault="00000000" w:rsidP="001A0592">
      <w:pPr>
        <w:spacing w:line="240" w:lineRule="auto"/>
        <w:rPr>
          <w:b/>
          <w:bCs/>
          <w:color w:val="000000" w:themeColor="text1"/>
          <w:sz w:val="24"/>
          <w:szCs w:val="24"/>
        </w:rPr>
      </w:pPr>
      <w:proofErr w:type="spellStart"/>
      <w:r w:rsidRPr="001A0592">
        <w:rPr>
          <w:b/>
          <w:bCs/>
          <w:color w:val="000000" w:themeColor="text1"/>
          <w:sz w:val="24"/>
          <w:szCs w:val="24"/>
        </w:rPr>
        <w:t>മഗധയുടെ</w:t>
      </w:r>
      <w:proofErr w:type="spellEnd"/>
      <w:r w:rsidRPr="001A0592">
        <w:rPr>
          <w:b/>
          <w:bCs/>
          <w:color w:val="000000" w:themeColor="text1"/>
          <w:sz w:val="24"/>
          <w:szCs w:val="24"/>
        </w:rPr>
        <w:t xml:space="preserve"> </w:t>
      </w:r>
      <w:proofErr w:type="spellStart"/>
      <w:r w:rsidRPr="001A0592">
        <w:rPr>
          <w:b/>
          <w:bCs/>
          <w:color w:val="000000" w:themeColor="text1"/>
          <w:sz w:val="24"/>
          <w:szCs w:val="24"/>
        </w:rPr>
        <w:t>വളർച്ച</w:t>
      </w:r>
      <w:proofErr w:type="spellEnd"/>
    </w:p>
    <w:p w14:paraId="15A11A19" w14:textId="6B4906F7"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പതിനാറ് മഹാജനപദങ്ങൾ തമ്മിൽ അധികാരത്തിനുവേണ്ടി നിരന്തരം യുദ്ധങ്ങളിൽ ഏർപ്പെട്ടിരുന്നു. </w:t>
      </w:r>
      <w:proofErr w:type="spellStart"/>
      <w:r w:rsidRPr="001A0592">
        <w:rPr>
          <w:color w:val="000000" w:themeColor="text1"/>
          <w:sz w:val="24"/>
          <w:szCs w:val="24"/>
        </w:rPr>
        <w:t>ഇതി</w:t>
      </w:r>
      <w:proofErr w:type="spellEnd"/>
      <w:r w:rsidRPr="001A0592">
        <w:rPr>
          <w:color w:val="000000" w:themeColor="text1"/>
          <w:sz w:val="24"/>
          <w:szCs w:val="24"/>
        </w:rPr>
        <w:t xml:space="preserve">ൽ </w:t>
      </w:r>
      <w:proofErr w:type="spellStart"/>
      <w:r w:rsidRPr="001A0592">
        <w:rPr>
          <w:color w:val="000000" w:themeColor="text1"/>
          <w:sz w:val="24"/>
          <w:szCs w:val="24"/>
        </w:rPr>
        <w:t>അന്തിമമായി</w:t>
      </w:r>
      <w:proofErr w:type="spellEnd"/>
      <w:r w:rsidRPr="001A0592">
        <w:rPr>
          <w:color w:val="000000" w:themeColor="text1"/>
          <w:sz w:val="24"/>
          <w:szCs w:val="24"/>
        </w:rPr>
        <w:t xml:space="preserve"> </w:t>
      </w:r>
      <w:proofErr w:type="spellStart"/>
      <w:r w:rsidRPr="001A0592">
        <w:rPr>
          <w:color w:val="000000" w:themeColor="text1"/>
          <w:sz w:val="24"/>
          <w:szCs w:val="24"/>
        </w:rPr>
        <w:t>വിജയിച്ചതു</w:t>
      </w:r>
      <w:proofErr w:type="spellEnd"/>
      <w:r w:rsidRPr="001A0592">
        <w:rPr>
          <w:color w:val="000000" w:themeColor="text1"/>
          <w:sz w:val="24"/>
          <w:szCs w:val="24"/>
        </w:rPr>
        <w:t xml:space="preserve"> </w:t>
      </w:r>
      <w:proofErr w:type="spellStart"/>
      <w:r w:rsidRPr="001A0592">
        <w:rPr>
          <w:color w:val="000000" w:themeColor="text1"/>
          <w:sz w:val="24"/>
          <w:szCs w:val="24"/>
        </w:rPr>
        <w:t>മഗധയായിരുന്നു</w:t>
      </w:r>
      <w:proofErr w:type="spellEnd"/>
      <w:r w:rsidRPr="001A0592">
        <w:rPr>
          <w:color w:val="000000" w:themeColor="text1"/>
          <w:sz w:val="24"/>
          <w:szCs w:val="24"/>
        </w:rPr>
        <w:t>. ഭൂപടത്തിൽ (1) നിന്ന് മഗധയുടെ സ്ഥാനം കണ്ടെത്തുക. മഗധ ഇന്നത്തെ ഏത് സംസ്ഥാനത്തിൽ ഉൾപ്പെടുന്ന പ്രദേശമായിരുന്നുവെന്ന് കണ്ടെത്താൻ സാധിക്കുമോ?</w:t>
      </w:r>
    </w:p>
    <w:p w14:paraId="6072F02C" w14:textId="6B9D2F88"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നല്ല മഴ ലഭിക്കുന്ന ഉൽപാദനക്ഷമതയുള്ള പ്രദേശമായിരുന്നു മഗധ, കൂടാതെ ധാരാളം ഇരുമ്പയിര് നിക്ഷേപവും ഉണ്ടായിരുന്നു. </w:t>
      </w:r>
      <w:proofErr w:type="spellStart"/>
      <w:r w:rsidRPr="001A0592">
        <w:rPr>
          <w:color w:val="000000" w:themeColor="text1"/>
          <w:sz w:val="24"/>
          <w:szCs w:val="24"/>
        </w:rPr>
        <w:t>അതിനാ</w:t>
      </w:r>
      <w:proofErr w:type="spellEnd"/>
      <w:r w:rsidRPr="001A0592">
        <w:rPr>
          <w:color w:val="000000" w:themeColor="text1"/>
          <w:sz w:val="24"/>
          <w:szCs w:val="24"/>
        </w:rPr>
        <w:t xml:space="preserve">ൽ </w:t>
      </w:r>
      <w:proofErr w:type="spellStart"/>
      <w:r w:rsidRPr="001A0592">
        <w:rPr>
          <w:color w:val="000000" w:themeColor="text1"/>
          <w:sz w:val="24"/>
          <w:szCs w:val="24"/>
        </w:rPr>
        <w:t>ഉപകരണങ്ങൾക്കും</w:t>
      </w:r>
      <w:proofErr w:type="spellEnd"/>
      <w:r w:rsidRPr="001A0592">
        <w:rPr>
          <w:color w:val="000000" w:themeColor="text1"/>
          <w:sz w:val="24"/>
          <w:szCs w:val="24"/>
        </w:rPr>
        <w:t xml:space="preserve"> </w:t>
      </w:r>
      <w:proofErr w:type="spellStart"/>
      <w:r w:rsidRPr="001A0592">
        <w:rPr>
          <w:color w:val="000000" w:themeColor="text1"/>
          <w:sz w:val="24"/>
          <w:szCs w:val="24"/>
        </w:rPr>
        <w:t>ആയുധങ്ങൾക്കും</w:t>
      </w:r>
      <w:proofErr w:type="spellEnd"/>
      <w:r w:rsidRPr="001A0592">
        <w:rPr>
          <w:color w:val="000000" w:themeColor="text1"/>
          <w:sz w:val="24"/>
          <w:szCs w:val="24"/>
        </w:rPr>
        <w:t xml:space="preserve"> </w:t>
      </w:r>
      <w:proofErr w:type="spellStart"/>
      <w:r w:rsidRPr="001A0592">
        <w:rPr>
          <w:color w:val="000000" w:themeColor="text1"/>
          <w:sz w:val="24"/>
          <w:szCs w:val="24"/>
        </w:rPr>
        <w:t>ആവശ്യമായ</w:t>
      </w:r>
      <w:proofErr w:type="spellEnd"/>
      <w:r w:rsidRPr="001A0592">
        <w:rPr>
          <w:color w:val="000000" w:themeColor="text1"/>
          <w:sz w:val="24"/>
          <w:szCs w:val="24"/>
        </w:rPr>
        <w:t xml:space="preserve"> </w:t>
      </w:r>
      <w:proofErr w:type="spellStart"/>
      <w:r w:rsidRPr="001A0592">
        <w:rPr>
          <w:color w:val="000000" w:themeColor="text1"/>
          <w:sz w:val="24"/>
          <w:szCs w:val="24"/>
        </w:rPr>
        <w:t>ഇരുമ്പ്</w:t>
      </w:r>
      <w:proofErr w:type="spellEnd"/>
      <w:r w:rsidRPr="001A0592">
        <w:rPr>
          <w:color w:val="000000" w:themeColor="text1"/>
          <w:sz w:val="24"/>
          <w:szCs w:val="24"/>
        </w:rPr>
        <w:t xml:space="preserve"> </w:t>
      </w:r>
      <w:proofErr w:type="spellStart"/>
      <w:r w:rsidRPr="001A0592">
        <w:rPr>
          <w:color w:val="000000" w:themeColor="text1"/>
          <w:sz w:val="24"/>
          <w:szCs w:val="24"/>
        </w:rPr>
        <w:t>അവിടെത്തന്നെ</w:t>
      </w:r>
      <w:proofErr w:type="spellEnd"/>
      <w:r w:rsidRPr="001A0592">
        <w:rPr>
          <w:color w:val="000000" w:themeColor="text1"/>
          <w:sz w:val="24"/>
          <w:szCs w:val="24"/>
        </w:rPr>
        <w:t xml:space="preserve"> </w:t>
      </w:r>
      <w:proofErr w:type="spellStart"/>
      <w:r w:rsidRPr="001A0592">
        <w:rPr>
          <w:color w:val="000000" w:themeColor="text1"/>
          <w:sz w:val="24"/>
          <w:szCs w:val="24"/>
        </w:rPr>
        <w:t>ലഭ്യമായി</w:t>
      </w:r>
      <w:proofErr w:type="spellEnd"/>
      <w:r w:rsidRPr="001A0592">
        <w:rPr>
          <w:color w:val="000000" w:themeColor="text1"/>
          <w:sz w:val="24"/>
          <w:szCs w:val="24"/>
        </w:rPr>
        <w:t>. അക്കാലത്ത് യുദ്ധങ്ങളിൽ ആനകൾ പ്രധാന ഘടകമായിരുന്നു. മഗധയിലെ വനങ്ങളിൽ ആനകൾ യഥേഷ്ടം ഉണ്ടായിരുന്നു. ഇത് മഗധയുടെ യുദ്ധവിജയം ഉറപ്പാക്കി. ഗംഗയും അതിന്റെ പോഷകനദികളും ചരക്ക് ഗതാഗതസൗകര്യങ്ങൾ ഉറപ്പുവരുത്തുകയും ചെയ്തു. ബിംബിസാരൻ, അജാ തശത്രു തുടങ്ങിയ കഴിവുറ്റ ഭരണാധികാരികളും മഗധയിൽ ഉണ്ടായിരുന്നു.</w:t>
      </w:r>
    </w:p>
    <w:p w14:paraId="34749F94" w14:textId="77777777" w:rsidR="007A4D46" w:rsidRPr="001A0592" w:rsidRDefault="00000000" w:rsidP="001A0592">
      <w:pPr>
        <w:spacing w:line="240" w:lineRule="auto"/>
        <w:rPr>
          <w:b/>
          <w:bCs/>
          <w:color w:val="000000" w:themeColor="text1"/>
          <w:sz w:val="24"/>
          <w:szCs w:val="24"/>
        </w:rPr>
      </w:pPr>
      <w:r w:rsidRPr="001A0592">
        <w:rPr>
          <w:b/>
          <w:bCs/>
          <w:color w:val="000000" w:themeColor="text1"/>
          <w:sz w:val="24"/>
          <w:szCs w:val="24"/>
        </w:rPr>
        <w:lastRenderedPageBreak/>
        <w:t>മഗധയിലെ രാജവംശങ്ങളും പ്രധാന രാജാക്കന്മാരും</w:t>
      </w:r>
    </w:p>
    <w:p w14:paraId="05A4D7F9" w14:textId="77777777" w:rsidR="006F0417" w:rsidRPr="001A0592" w:rsidRDefault="00000000" w:rsidP="001A0592">
      <w:pPr>
        <w:spacing w:line="240" w:lineRule="auto"/>
        <w:rPr>
          <w:color w:val="000000" w:themeColor="text1"/>
          <w:sz w:val="24"/>
          <w:szCs w:val="24"/>
        </w:rPr>
      </w:pPr>
      <w:r w:rsidRPr="001A0592">
        <w:rPr>
          <w:color w:val="000000" w:themeColor="text1"/>
          <w:sz w:val="24"/>
          <w:szCs w:val="24"/>
        </w:rPr>
        <w:t xml:space="preserve">ഹര്യങ്ക രാജവംശം - ബിംബിസാരൻ, അജാതശത്രു </w:t>
      </w:r>
    </w:p>
    <w:p w14:paraId="791AB133" w14:textId="083573B7"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ശിശുനാഗ</w:t>
      </w:r>
      <w:proofErr w:type="spellEnd"/>
      <w:r w:rsidRPr="001A0592">
        <w:rPr>
          <w:color w:val="000000" w:themeColor="text1"/>
          <w:sz w:val="24"/>
          <w:szCs w:val="24"/>
        </w:rPr>
        <w:t xml:space="preserve"> </w:t>
      </w:r>
      <w:proofErr w:type="spellStart"/>
      <w:r w:rsidRPr="001A0592">
        <w:rPr>
          <w:color w:val="000000" w:themeColor="text1"/>
          <w:sz w:val="24"/>
          <w:szCs w:val="24"/>
        </w:rPr>
        <w:t>രാജവംശം</w:t>
      </w:r>
      <w:proofErr w:type="spellEnd"/>
      <w:r w:rsidRPr="001A0592">
        <w:rPr>
          <w:color w:val="000000" w:themeColor="text1"/>
          <w:sz w:val="24"/>
          <w:szCs w:val="24"/>
        </w:rPr>
        <w:t xml:space="preserve"> - </w:t>
      </w:r>
      <w:proofErr w:type="spellStart"/>
      <w:r w:rsidRPr="001A0592">
        <w:rPr>
          <w:color w:val="000000" w:themeColor="text1"/>
          <w:sz w:val="24"/>
          <w:szCs w:val="24"/>
        </w:rPr>
        <w:t>ശിശുനാഗ</w:t>
      </w:r>
      <w:proofErr w:type="spellEnd"/>
      <w:r w:rsidRPr="001A0592">
        <w:rPr>
          <w:color w:val="000000" w:themeColor="text1"/>
          <w:sz w:val="24"/>
          <w:szCs w:val="24"/>
        </w:rPr>
        <w:t>ൻ</w:t>
      </w:r>
    </w:p>
    <w:p w14:paraId="100CF9D3"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നന്ദരാജവംശം - മഹാപത്മനന്ദൻ</w:t>
      </w:r>
    </w:p>
    <w:p w14:paraId="3368321F" w14:textId="7FD867FD"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ഭൂമിശാസ്ത്രസവിശേഷതക</w:t>
      </w:r>
      <w:proofErr w:type="spellEnd"/>
      <w:r w:rsidRPr="001A0592">
        <w:rPr>
          <w:color w:val="000000" w:themeColor="text1"/>
          <w:sz w:val="24"/>
          <w:szCs w:val="24"/>
        </w:rPr>
        <w:t xml:space="preserve">ൾ </w:t>
      </w:r>
      <w:proofErr w:type="spellStart"/>
      <w:r w:rsidRPr="001A0592">
        <w:rPr>
          <w:color w:val="000000" w:themeColor="text1"/>
          <w:sz w:val="24"/>
          <w:szCs w:val="24"/>
        </w:rPr>
        <w:t>മഗധയുടെ</w:t>
      </w:r>
      <w:proofErr w:type="spellEnd"/>
      <w:r w:rsidRPr="001A0592">
        <w:rPr>
          <w:color w:val="000000" w:themeColor="text1"/>
          <w:sz w:val="24"/>
          <w:szCs w:val="24"/>
        </w:rPr>
        <w:t xml:space="preserve"> </w:t>
      </w:r>
      <w:proofErr w:type="spellStart"/>
      <w:r w:rsidRPr="001A0592">
        <w:rPr>
          <w:color w:val="000000" w:themeColor="text1"/>
          <w:sz w:val="24"/>
          <w:szCs w:val="24"/>
        </w:rPr>
        <w:t>വളർച്ചയി</w:t>
      </w:r>
      <w:proofErr w:type="spellEnd"/>
      <w:r w:rsidRPr="001A0592">
        <w:rPr>
          <w:color w:val="000000" w:themeColor="text1"/>
          <w:sz w:val="24"/>
          <w:szCs w:val="24"/>
        </w:rPr>
        <w:t xml:space="preserve">ൽ </w:t>
      </w:r>
      <w:proofErr w:type="spellStart"/>
      <w:r w:rsidRPr="001A0592">
        <w:rPr>
          <w:color w:val="000000" w:themeColor="text1"/>
          <w:sz w:val="24"/>
          <w:szCs w:val="24"/>
        </w:rPr>
        <w:t>പ്രധാന</w:t>
      </w:r>
      <w:proofErr w:type="spellEnd"/>
      <w:r w:rsidRPr="001A0592">
        <w:rPr>
          <w:color w:val="000000" w:themeColor="text1"/>
          <w:sz w:val="24"/>
          <w:szCs w:val="24"/>
        </w:rPr>
        <w:t xml:space="preserve"> കാരണമായിരുന്നുവെന്ന് നിങ്ങൾ കരുതുന്നുണ്ടോ? </w:t>
      </w:r>
      <w:proofErr w:type="spellStart"/>
      <w:r w:rsidRPr="001A0592">
        <w:rPr>
          <w:color w:val="000000" w:themeColor="text1"/>
          <w:sz w:val="24"/>
          <w:szCs w:val="24"/>
        </w:rPr>
        <w:t>എന്തു</w:t>
      </w:r>
      <w:proofErr w:type="spellEnd"/>
      <w:r w:rsidR="005358DA" w:rsidRPr="001A0592">
        <w:rPr>
          <w:color w:val="000000" w:themeColor="text1"/>
          <w:sz w:val="24"/>
          <w:szCs w:val="24"/>
        </w:rPr>
        <w:t xml:space="preserve"> </w:t>
      </w:r>
      <w:proofErr w:type="spellStart"/>
      <w:r w:rsidRPr="001A0592">
        <w:rPr>
          <w:color w:val="000000" w:themeColor="text1"/>
          <w:sz w:val="24"/>
          <w:szCs w:val="24"/>
        </w:rPr>
        <w:t>കൊണ്ട്</w:t>
      </w:r>
      <w:proofErr w:type="spellEnd"/>
      <w:r w:rsidRPr="001A0592">
        <w:rPr>
          <w:color w:val="000000" w:themeColor="text1"/>
          <w:sz w:val="24"/>
          <w:szCs w:val="24"/>
        </w:rPr>
        <w:t>?</w:t>
      </w:r>
    </w:p>
    <w:p w14:paraId="3F578E20" w14:textId="77777777" w:rsidR="007A4D46" w:rsidRPr="001A0592" w:rsidRDefault="00000000" w:rsidP="001A0592">
      <w:pPr>
        <w:spacing w:line="240" w:lineRule="auto"/>
        <w:rPr>
          <w:b/>
          <w:bCs/>
          <w:color w:val="000000" w:themeColor="text1"/>
          <w:sz w:val="24"/>
          <w:szCs w:val="24"/>
        </w:rPr>
      </w:pPr>
      <w:proofErr w:type="spellStart"/>
      <w:r w:rsidRPr="001A0592">
        <w:rPr>
          <w:b/>
          <w:bCs/>
          <w:color w:val="000000" w:themeColor="text1"/>
          <w:sz w:val="24"/>
          <w:szCs w:val="24"/>
        </w:rPr>
        <w:t>മഗധയി</w:t>
      </w:r>
      <w:proofErr w:type="spellEnd"/>
      <w:r w:rsidRPr="001A0592">
        <w:rPr>
          <w:b/>
          <w:bCs/>
          <w:color w:val="000000" w:themeColor="text1"/>
          <w:sz w:val="24"/>
          <w:szCs w:val="24"/>
        </w:rPr>
        <w:t xml:space="preserve">ൽ </w:t>
      </w:r>
      <w:proofErr w:type="spellStart"/>
      <w:r w:rsidRPr="001A0592">
        <w:rPr>
          <w:b/>
          <w:bCs/>
          <w:color w:val="000000" w:themeColor="text1"/>
          <w:sz w:val="24"/>
          <w:szCs w:val="24"/>
        </w:rPr>
        <w:t>നിന്ന്</w:t>
      </w:r>
      <w:proofErr w:type="spellEnd"/>
      <w:r w:rsidRPr="001A0592">
        <w:rPr>
          <w:b/>
          <w:bCs/>
          <w:color w:val="000000" w:themeColor="text1"/>
          <w:sz w:val="24"/>
          <w:szCs w:val="24"/>
        </w:rPr>
        <w:t xml:space="preserve"> </w:t>
      </w:r>
      <w:proofErr w:type="spellStart"/>
      <w:r w:rsidRPr="001A0592">
        <w:rPr>
          <w:b/>
          <w:bCs/>
          <w:color w:val="000000" w:themeColor="text1"/>
          <w:sz w:val="24"/>
          <w:szCs w:val="24"/>
        </w:rPr>
        <w:t>മൗര്യരാജ്യത്തിലേക്ക്</w:t>
      </w:r>
      <w:proofErr w:type="spellEnd"/>
    </w:p>
    <w:p w14:paraId="1CF44AAD" w14:textId="2C1A465A"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മഗധയിൽ വിവിധ രാജവംശങ്ങൾ ഭരണം നടത്തിയിരുന്നു. </w:t>
      </w:r>
      <w:proofErr w:type="spellStart"/>
      <w:r w:rsidRPr="001A0592">
        <w:rPr>
          <w:color w:val="000000" w:themeColor="text1"/>
          <w:sz w:val="24"/>
          <w:szCs w:val="24"/>
        </w:rPr>
        <w:t>അവയി</w:t>
      </w:r>
      <w:proofErr w:type="spellEnd"/>
      <w:r w:rsidRPr="001A0592">
        <w:rPr>
          <w:color w:val="000000" w:themeColor="text1"/>
          <w:sz w:val="24"/>
          <w:szCs w:val="24"/>
        </w:rPr>
        <w:t xml:space="preserve">ൽ </w:t>
      </w:r>
      <w:proofErr w:type="spellStart"/>
      <w:r w:rsidRPr="001A0592">
        <w:rPr>
          <w:color w:val="000000" w:themeColor="text1"/>
          <w:sz w:val="24"/>
          <w:szCs w:val="24"/>
        </w:rPr>
        <w:t>നന്ദ</w:t>
      </w:r>
      <w:proofErr w:type="spellEnd"/>
      <w:r w:rsidRPr="001A0592">
        <w:rPr>
          <w:color w:val="000000" w:themeColor="text1"/>
          <w:sz w:val="24"/>
          <w:szCs w:val="24"/>
        </w:rPr>
        <w:t xml:space="preserve"> </w:t>
      </w:r>
      <w:proofErr w:type="spellStart"/>
      <w:r w:rsidRPr="001A0592">
        <w:rPr>
          <w:color w:val="000000" w:themeColor="text1"/>
          <w:sz w:val="24"/>
          <w:szCs w:val="24"/>
        </w:rPr>
        <w:t>വംശത്തിലെ</w:t>
      </w:r>
      <w:proofErr w:type="spellEnd"/>
      <w:r w:rsidRPr="001A0592">
        <w:rPr>
          <w:color w:val="000000" w:themeColor="text1"/>
          <w:sz w:val="24"/>
          <w:szCs w:val="24"/>
        </w:rPr>
        <w:t xml:space="preserve"> </w:t>
      </w:r>
      <w:proofErr w:type="spellStart"/>
      <w:r w:rsidRPr="001A0592">
        <w:rPr>
          <w:color w:val="000000" w:themeColor="text1"/>
          <w:sz w:val="24"/>
          <w:szCs w:val="24"/>
        </w:rPr>
        <w:t>അവസാനത്തെ</w:t>
      </w:r>
      <w:proofErr w:type="spellEnd"/>
      <w:r w:rsidRPr="001A0592">
        <w:rPr>
          <w:color w:val="000000" w:themeColor="text1"/>
          <w:sz w:val="24"/>
          <w:szCs w:val="24"/>
        </w:rPr>
        <w:t xml:space="preserve"> </w:t>
      </w:r>
      <w:proofErr w:type="spellStart"/>
      <w:r w:rsidRPr="001A0592">
        <w:rPr>
          <w:color w:val="000000" w:themeColor="text1"/>
          <w:sz w:val="24"/>
          <w:szCs w:val="24"/>
        </w:rPr>
        <w:t>ഭരണാധികാരിയായിരുന്ന</w:t>
      </w:r>
      <w:proofErr w:type="spellEnd"/>
      <w:r w:rsidRPr="001A0592">
        <w:rPr>
          <w:color w:val="000000" w:themeColor="text1"/>
          <w:sz w:val="24"/>
          <w:szCs w:val="24"/>
        </w:rPr>
        <w:t xml:space="preserve"> </w:t>
      </w:r>
      <w:proofErr w:type="spellStart"/>
      <w:r w:rsidRPr="001A0592">
        <w:rPr>
          <w:color w:val="000000" w:themeColor="text1"/>
          <w:sz w:val="24"/>
          <w:szCs w:val="24"/>
        </w:rPr>
        <w:t>ധനനന്ദനെ</w:t>
      </w:r>
      <w:proofErr w:type="spellEnd"/>
      <w:r w:rsidRPr="001A0592">
        <w:rPr>
          <w:color w:val="000000" w:themeColor="text1"/>
          <w:sz w:val="24"/>
          <w:szCs w:val="24"/>
        </w:rPr>
        <w:t xml:space="preserve"> </w:t>
      </w:r>
      <w:proofErr w:type="spellStart"/>
      <w:r w:rsidRPr="001A0592">
        <w:rPr>
          <w:color w:val="000000" w:themeColor="text1"/>
          <w:sz w:val="24"/>
          <w:szCs w:val="24"/>
        </w:rPr>
        <w:t>പരാജയപ്പെടുത്തി</w:t>
      </w:r>
      <w:proofErr w:type="spellEnd"/>
      <w:r w:rsidRPr="001A0592">
        <w:rPr>
          <w:color w:val="000000" w:themeColor="text1"/>
          <w:sz w:val="24"/>
          <w:szCs w:val="24"/>
        </w:rPr>
        <w:t xml:space="preserve"> </w:t>
      </w:r>
      <w:proofErr w:type="spellStart"/>
      <w:r w:rsidRPr="001A0592">
        <w:rPr>
          <w:color w:val="000000" w:themeColor="text1"/>
          <w:sz w:val="24"/>
          <w:szCs w:val="24"/>
        </w:rPr>
        <w:t>ബി.</w:t>
      </w:r>
      <w:proofErr w:type="gramStart"/>
      <w:r w:rsidRPr="001A0592">
        <w:rPr>
          <w:color w:val="000000" w:themeColor="text1"/>
          <w:sz w:val="24"/>
          <w:szCs w:val="24"/>
        </w:rPr>
        <w:t>സി.ഇ</w:t>
      </w:r>
      <w:proofErr w:type="spellEnd"/>
      <w:proofErr w:type="gramEnd"/>
      <w:r w:rsidRPr="001A0592">
        <w:rPr>
          <w:color w:val="000000" w:themeColor="text1"/>
          <w:sz w:val="24"/>
          <w:szCs w:val="24"/>
        </w:rPr>
        <w:t xml:space="preserve"> 321 ൽ </w:t>
      </w:r>
      <w:proofErr w:type="spellStart"/>
      <w:r w:rsidRPr="001A0592">
        <w:rPr>
          <w:color w:val="000000" w:themeColor="text1"/>
          <w:sz w:val="24"/>
          <w:szCs w:val="24"/>
        </w:rPr>
        <w:t>ചന്ദ്രഗുപ്തമൗര്യ</w:t>
      </w:r>
      <w:proofErr w:type="spellEnd"/>
      <w:r w:rsidRPr="001A0592">
        <w:rPr>
          <w:color w:val="000000" w:themeColor="text1"/>
          <w:sz w:val="24"/>
          <w:szCs w:val="24"/>
        </w:rPr>
        <w:t>ൻ മൗര്യരാജ്യം സ്ഥാപിച്ചു.</w:t>
      </w:r>
    </w:p>
    <w:p w14:paraId="62E19BA6"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ഇത് മനോഹരമായ വലിയ നഗരമാണ്. ഈ നഗരത്തെ ചുറ്റി വലിയൊരു മതിലുണ്ട്. ഇതിന് 64 പ്രവേശനകവാടങ്ങളും ധാരാളം ഗോപുരങ്ങളുമുണ്ട്. രണ്ടും മൂന്നും നിലകളുള്ള വീടുകൾ നിർമ്മിച്ചിരിക്കുന്നത് മരവും ചെളിക്കട്ടകളും ഉപയോഗിച്ചാണ്. രാജാവിന്റെ കൊട്ടാരവും മരംകൊണ്ട് നിർമ്മിച്ചതാണ്.</w:t>
      </w:r>
    </w:p>
    <w:p w14:paraId="041D101E" w14:textId="1CD10CED"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മൗര്യരാജ്യത്തിന്റെ തലസ്ഥാനമായ </w:t>
      </w:r>
      <w:proofErr w:type="spellStart"/>
      <w:r w:rsidRPr="001A0592">
        <w:rPr>
          <w:color w:val="000000" w:themeColor="text1"/>
          <w:sz w:val="24"/>
          <w:szCs w:val="24"/>
        </w:rPr>
        <w:t>പാടലീപുത്രം</w:t>
      </w:r>
      <w:proofErr w:type="spellEnd"/>
      <w:r w:rsidRPr="001A0592">
        <w:rPr>
          <w:color w:val="000000" w:themeColor="text1"/>
          <w:sz w:val="24"/>
          <w:szCs w:val="24"/>
        </w:rPr>
        <w:t xml:space="preserve"> (</w:t>
      </w:r>
      <w:proofErr w:type="spellStart"/>
      <w:r w:rsidRPr="001A0592">
        <w:rPr>
          <w:color w:val="000000" w:themeColor="text1"/>
          <w:sz w:val="24"/>
          <w:szCs w:val="24"/>
        </w:rPr>
        <w:t>ഇന്നത്തെ</w:t>
      </w:r>
      <w:proofErr w:type="spellEnd"/>
      <w:r w:rsidRPr="001A0592">
        <w:rPr>
          <w:color w:val="000000" w:themeColor="text1"/>
          <w:sz w:val="24"/>
          <w:szCs w:val="24"/>
        </w:rPr>
        <w:t xml:space="preserve"> </w:t>
      </w:r>
      <w:proofErr w:type="spellStart"/>
      <w:r w:rsidRPr="001A0592">
        <w:rPr>
          <w:color w:val="000000" w:themeColor="text1"/>
          <w:sz w:val="24"/>
          <w:szCs w:val="24"/>
        </w:rPr>
        <w:t>പാറ്റ്ന</w:t>
      </w:r>
      <w:proofErr w:type="spellEnd"/>
      <w:r w:rsidRPr="001A0592">
        <w:rPr>
          <w:color w:val="000000" w:themeColor="text1"/>
          <w:sz w:val="24"/>
          <w:szCs w:val="24"/>
        </w:rPr>
        <w:t xml:space="preserve">) </w:t>
      </w:r>
      <w:proofErr w:type="spellStart"/>
      <w:r w:rsidRPr="001A0592">
        <w:rPr>
          <w:color w:val="000000" w:themeColor="text1"/>
          <w:sz w:val="24"/>
          <w:szCs w:val="24"/>
        </w:rPr>
        <w:t>നഗരത്തെക്കുറിച്ച്</w:t>
      </w:r>
      <w:proofErr w:type="spellEnd"/>
      <w:r w:rsidRPr="001A0592">
        <w:rPr>
          <w:color w:val="000000" w:themeColor="text1"/>
          <w:sz w:val="24"/>
          <w:szCs w:val="24"/>
        </w:rPr>
        <w:t xml:space="preserve"> </w:t>
      </w:r>
      <w:proofErr w:type="spellStart"/>
      <w:r w:rsidRPr="001A0592">
        <w:rPr>
          <w:color w:val="000000" w:themeColor="text1"/>
          <w:sz w:val="24"/>
          <w:szCs w:val="24"/>
        </w:rPr>
        <w:t>മെഗസ്തനീസ്</w:t>
      </w:r>
      <w:proofErr w:type="spellEnd"/>
      <w:r w:rsidRPr="001A0592">
        <w:rPr>
          <w:color w:val="000000" w:themeColor="text1"/>
          <w:sz w:val="24"/>
          <w:szCs w:val="24"/>
        </w:rPr>
        <w:t xml:space="preserve"> </w:t>
      </w:r>
      <w:proofErr w:type="spellStart"/>
      <w:r w:rsidRPr="001A0592">
        <w:rPr>
          <w:color w:val="000000" w:themeColor="text1"/>
          <w:sz w:val="24"/>
          <w:szCs w:val="24"/>
        </w:rPr>
        <w:t>എന്ന</w:t>
      </w:r>
      <w:proofErr w:type="spellEnd"/>
      <w:r w:rsidRPr="001A0592">
        <w:rPr>
          <w:color w:val="000000" w:themeColor="text1"/>
          <w:sz w:val="24"/>
          <w:szCs w:val="24"/>
        </w:rPr>
        <w:t xml:space="preserve"> </w:t>
      </w:r>
      <w:proofErr w:type="spellStart"/>
      <w:r w:rsidRPr="001A0592">
        <w:rPr>
          <w:color w:val="000000" w:themeColor="text1"/>
          <w:sz w:val="24"/>
          <w:szCs w:val="24"/>
        </w:rPr>
        <w:t>ഗ്രീക്ക്</w:t>
      </w:r>
      <w:proofErr w:type="spellEnd"/>
      <w:r w:rsidRPr="001A0592">
        <w:rPr>
          <w:color w:val="000000" w:themeColor="text1"/>
          <w:sz w:val="24"/>
          <w:szCs w:val="24"/>
        </w:rPr>
        <w:t xml:space="preserve"> </w:t>
      </w:r>
      <w:proofErr w:type="spellStart"/>
      <w:r w:rsidRPr="001A0592">
        <w:rPr>
          <w:color w:val="000000" w:themeColor="text1"/>
          <w:sz w:val="24"/>
          <w:szCs w:val="24"/>
        </w:rPr>
        <w:t>രാജപ്രതിനിധിയുടെ</w:t>
      </w:r>
      <w:proofErr w:type="spellEnd"/>
      <w:r w:rsidRPr="001A0592">
        <w:rPr>
          <w:color w:val="000000" w:themeColor="text1"/>
          <w:sz w:val="24"/>
          <w:szCs w:val="24"/>
        </w:rPr>
        <w:t xml:space="preserve"> </w:t>
      </w:r>
      <w:proofErr w:type="spellStart"/>
      <w:r w:rsidRPr="001A0592">
        <w:rPr>
          <w:color w:val="000000" w:themeColor="text1"/>
          <w:sz w:val="24"/>
          <w:szCs w:val="24"/>
        </w:rPr>
        <w:t>വിവരണമാണ്</w:t>
      </w:r>
      <w:proofErr w:type="spellEnd"/>
      <w:r w:rsidRPr="001A0592">
        <w:rPr>
          <w:color w:val="000000" w:themeColor="text1"/>
          <w:sz w:val="24"/>
          <w:szCs w:val="24"/>
        </w:rPr>
        <w:t xml:space="preserve"> </w:t>
      </w:r>
      <w:proofErr w:type="spellStart"/>
      <w:r w:rsidRPr="001A0592">
        <w:rPr>
          <w:color w:val="000000" w:themeColor="text1"/>
          <w:sz w:val="24"/>
          <w:szCs w:val="24"/>
        </w:rPr>
        <w:t>മുകളി</w:t>
      </w:r>
      <w:proofErr w:type="spellEnd"/>
      <w:r w:rsidRPr="001A0592">
        <w:rPr>
          <w:color w:val="000000" w:themeColor="text1"/>
          <w:sz w:val="24"/>
          <w:szCs w:val="24"/>
        </w:rPr>
        <w:t xml:space="preserve">ൽ </w:t>
      </w:r>
      <w:proofErr w:type="spellStart"/>
      <w:r w:rsidRPr="001A0592">
        <w:rPr>
          <w:color w:val="000000" w:themeColor="text1"/>
          <w:sz w:val="24"/>
          <w:szCs w:val="24"/>
        </w:rPr>
        <w:t>നൽകിയിരിക്കുന്നത്</w:t>
      </w:r>
      <w:proofErr w:type="spellEnd"/>
      <w:r w:rsidRPr="001A0592">
        <w:rPr>
          <w:color w:val="000000" w:themeColor="text1"/>
          <w:sz w:val="24"/>
          <w:szCs w:val="24"/>
        </w:rPr>
        <w:t xml:space="preserve">. കൗടില്യൻ എഴുതിയ "അർഥശാസ്ത്രം', അശോക ചക്രവർത്തിയുടെ ലിഖിതങ്ങൾ, അക്കാലത്ത് പ്രചാരത്തിൽ </w:t>
      </w:r>
      <w:proofErr w:type="spellStart"/>
      <w:r w:rsidRPr="001A0592">
        <w:rPr>
          <w:color w:val="000000" w:themeColor="text1"/>
          <w:sz w:val="24"/>
          <w:szCs w:val="24"/>
        </w:rPr>
        <w:t>ഉണ്ടായിരുന്ന</w:t>
      </w:r>
      <w:proofErr w:type="spellEnd"/>
      <w:r w:rsidRPr="001A0592">
        <w:rPr>
          <w:color w:val="000000" w:themeColor="text1"/>
          <w:sz w:val="24"/>
          <w:szCs w:val="24"/>
        </w:rPr>
        <w:t xml:space="preserve"> </w:t>
      </w:r>
      <w:proofErr w:type="spellStart"/>
      <w:r w:rsidRPr="001A0592">
        <w:rPr>
          <w:color w:val="000000" w:themeColor="text1"/>
          <w:sz w:val="24"/>
          <w:szCs w:val="24"/>
        </w:rPr>
        <w:t>നാണയങ്ങ</w:t>
      </w:r>
      <w:proofErr w:type="spellEnd"/>
      <w:r w:rsidRPr="001A0592">
        <w:rPr>
          <w:color w:val="000000" w:themeColor="text1"/>
          <w:sz w:val="24"/>
          <w:szCs w:val="24"/>
        </w:rPr>
        <w:t xml:space="preserve">ൾ </w:t>
      </w:r>
      <w:proofErr w:type="spellStart"/>
      <w:r w:rsidRPr="001A0592">
        <w:rPr>
          <w:color w:val="000000" w:themeColor="text1"/>
          <w:sz w:val="24"/>
          <w:szCs w:val="24"/>
        </w:rPr>
        <w:t>തുടങ്ങിയവ</w:t>
      </w:r>
      <w:proofErr w:type="spellEnd"/>
      <w:r w:rsidRPr="001A0592">
        <w:rPr>
          <w:color w:val="000000" w:themeColor="text1"/>
          <w:sz w:val="24"/>
          <w:szCs w:val="24"/>
        </w:rPr>
        <w:t xml:space="preserve"> </w:t>
      </w:r>
      <w:proofErr w:type="spellStart"/>
      <w:r w:rsidRPr="001A0592">
        <w:rPr>
          <w:color w:val="000000" w:themeColor="text1"/>
          <w:sz w:val="24"/>
          <w:szCs w:val="24"/>
        </w:rPr>
        <w:t>മൗര്യരാജ്യത്തിന്റെ</w:t>
      </w:r>
      <w:proofErr w:type="spellEnd"/>
      <w:r w:rsidRPr="001A0592">
        <w:rPr>
          <w:color w:val="000000" w:themeColor="text1"/>
          <w:sz w:val="24"/>
          <w:szCs w:val="24"/>
        </w:rPr>
        <w:t xml:space="preserve"> </w:t>
      </w:r>
      <w:proofErr w:type="spellStart"/>
      <w:r w:rsidRPr="001A0592">
        <w:rPr>
          <w:color w:val="000000" w:themeColor="text1"/>
          <w:sz w:val="24"/>
          <w:szCs w:val="24"/>
        </w:rPr>
        <w:t>ചരിത്ര</w:t>
      </w:r>
      <w:proofErr w:type="spellEnd"/>
      <w:r w:rsidRPr="001A0592">
        <w:rPr>
          <w:color w:val="000000" w:themeColor="text1"/>
          <w:sz w:val="24"/>
          <w:szCs w:val="24"/>
        </w:rPr>
        <w:t xml:space="preserve"> </w:t>
      </w:r>
      <w:proofErr w:type="spellStart"/>
      <w:r w:rsidRPr="001A0592">
        <w:rPr>
          <w:color w:val="000000" w:themeColor="text1"/>
          <w:sz w:val="24"/>
          <w:szCs w:val="24"/>
        </w:rPr>
        <w:t>പഠനത്തിനു</w:t>
      </w:r>
      <w:proofErr w:type="spellEnd"/>
      <w:r w:rsidRPr="001A0592">
        <w:rPr>
          <w:color w:val="000000" w:themeColor="text1"/>
          <w:sz w:val="24"/>
          <w:szCs w:val="24"/>
        </w:rPr>
        <w:t xml:space="preserve"> </w:t>
      </w:r>
      <w:proofErr w:type="spellStart"/>
      <w:r w:rsidRPr="001A0592">
        <w:rPr>
          <w:color w:val="000000" w:themeColor="text1"/>
          <w:sz w:val="24"/>
          <w:szCs w:val="24"/>
        </w:rPr>
        <w:t>സഹായിക്കുന്നു</w:t>
      </w:r>
      <w:proofErr w:type="spellEnd"/>
      <w:r w:rsidRPr="001A0592">
        <w:rPr>
          <w:color w:val="000000" w:themeColor="text1"/>
          <w:sz w:val="24"/>
          <w:szCs w:val="24"/>
        </w:rPr>
        <w:t>.</w:t>
      </w:r>
    </w:p>
    <w:p w14:paraId="11055B17" w14:textId="77777777" w:rsidR="005358DA" w:rsidRPr="001A0592" w:rsidRDefault="005358DA" w:rsidP="001A0592">
      <w:pPr>
        <w:spacing w:line="240" w:lineRule="auto"/>
        <w:rPr>
          <w:color w:val="000000" w:themeColor="text1"/>
          <w:sz w:val="24"/>
          <w:szCs w:val="24"/>
        </w:rPr>
      </w:pPr>
    </w:p>
    <w:p w14:paraId="69FFF615" w14:textId="77777777" w:rsidR="007A4D46" w:rsidRPr="001A0592" w:rsidRDefault="00000000" w:rsidP="001A0592">
      <w:pPr>
        <w:spacing w:line="240" w:lineRule="auto"/>
        <w:rPr>
          <w:b/>
          <w:bCs/>
          <w:color w:val="000000" w:themeColor="text1"/>
          <w:sz w:val="24"/>
          <w:szCs w:val="24"/>
        </w:rPr>
      </w:pPr>
      <w:r w:rsidRPr="001A0592">
        <w:rPr>
          <w:b/>
          <w:bCs/>
          <w:color w:val="000000" w:themeColor="text1"/>
          <w:sz w:val="24"/>
          <w:szCs w:val="24"/>
        </w:rPr>
        <w:t>അർഥശാസ്ത്രവും സപ്താംഗസിദ്ധാന്തവും</w:t>
      </w:r>
    </w:p>
    <w:p w14:paraId="4244E639" w14:textId="4258560D"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മൗര്യരാജ്യത്തെക്കുറിച്ച്</w:t>
      </w:r>
      <w:proofErr w:type="spellEnd"/>
      <w:r w:rsidRPr="001A0592">
        <w:rPr>
          <w:color w:val="000000" w:themeColor="text1"/>
          <w:sz w:val="24"/>
          <w:szCs w:val="24"/>
        </w:rPr>
        <w:t xml:space="preserve"> </w:t>
      </w:r>
      <w:proofErr w:type="spellStart"/>
      <w:r w:rsidRPr="001A0592">
        <w:rPr>
          <w:color w:val="000000" w:themeColor="text1"/>
          <w:sz w:val="24"/>
          <w:szCs w:val="24"/>
        </w:rPr>
        <w:t>വിവരങ്ങ</w:t>
      </w:r>
      <w:proofErr w:type="spellEnd"/>
      <w:r w:rsidRPr="001A0592">
        <w:rPr>
          <w:color w:val="000000" w:themeColor="text1"/>
          <w:sz w:val="24"/>
          <w:szCs w:val="24"/>
        </w:rPr>
        <w:t xml:space="preserve">ൾ </w:t>
      </w:r>
      <w:proofErr w:type="spellStart"/>
      <w:r w:rsidRPr="001A0592">
        <w:rPr>
          <w:color w:val="000000" w:themeColor="text1"/>
          <w:sz w:val="24"/>
          <w:szCs w:val="24"/>
        </w:rPr>
        <w:t>നൽകുന്ന</w:t>
      </w:r>
      <w:proofErr w:type="spellEnd"/>
      <w:r w:rsidRPr="001A0592">
        <w:rPr>
          <w:color w:val="000000" w:themeColor="text1"/>
          <w:sz w:val="24"/>
          <w:szCs w:val="24"/>
        </w:rPr>
        <w:t xml:space="preserve"> </w:t>
      </w:r>
      <w:proofErr w:type="spellStart"/>
      <w:r w:rsidRPr="001A0592">
        <w:rPr>
          <w:color w:val="000000" w:themeColor="text1"/>
          <w:sz w:val="24"/>
          <w:szCs w:val="24"/>
        </w:rPr>
        <w:t>പ്രധാന</w:t>
      </w:r>
      <w:proofErr w:type="spellEnd"/>
      <w:r w:rsidRPr="001A0592">
        <w:rPr>
          <w:color w:val="000000" w:themeColor="text1"/>
          <w:sz w:val="24"/>
          <w:szCs w:val="24"/>
        </w:rPr>
        <w:t xml:space="preserve"> </w:t>
      </w:r>
      <w:proofErr w:type="spellStart"/>
      <w:r w:rsidRPr="001A0592">
        <w:rPr>
          <w:color w:val="000000" w:themeColor="text1"/>
          <w:sz w:val="24"/>
          <w:szCs w:val="24"/>
        </w:rPr>
        <w:t>ചരിത്രരേഖ</w:t>
      </w:r>
      <w:proofErr w:type="spellEnd"/>
      <w:r w:rsidR="005358DA" w:rsidRPr="001A0592">
        <w:rPr>
          <w:color w:val="000000" w:themeColor="text1"/>
          <w:sz w:val="24"/>
          <w:szCs w:val="24"/>
        </w:rPr>
        <w:t xml:space="preserve"> </w:t>
      </w:r>
      <w:proofErr w:type="spellStart"/>
      <w:r w:rsidRPr="001A0592">
        <w:rPr>
          <w:color w:val="000000" w:themeColor="text1"/>
          <w:sz w:val="24"/>
          <w:szCs w:val="24"/>
        </w:rPr>
        <w:t>കൂടിയാണ്</w:t>
      </w:r>
      <w:proofErr w:type="spellEnd"/>
      <w:r w:rsidRPr="001A0592">
        <w:rPr>
          <w:color w:val="000000" w:themeColor="text1"/>
          <w:sz w:val="24"/>
          <w:szCs w:val="24"/>
        </w:rPr>
        <w:t xml:space="preserve"> </w:t>
      </w:r>
      <w:proofErr w:type="spellStart"/>
      <w:r w:rsidRPr="001A0592">
        <w:rPr>
          <w:color w:val="000000" w:themeColor="text1"/>
          <w:sz w:val="24"/>
          <w:szCs w:val="24"/>
        </w:rPr>
        <w:t>കൗടില്യ</w:t>
      </w:r>
      <w:proofErr w:type="spellEnd"/>
      <w:r w:rsidRPr="001A0592">
        <w:rPr>
          <w:color w:val="000000" w:themeColor="text1"/>
          <w:sz w:val="24"/>
          <w:szCs w:val="24"/>
        </w:rPr>
        <w:t xml:space="preserve">ൻ </w:t>
      </w:r>
      <w:proofErr w:type="spellStart"/>
      <w:r w:rsidRPr="001A0592">
        <w:rPr>
          <w:color w:val="000000" w:themeColor="text1"/>
          <w:sz w:val="24"/>
          <w:szCs w:val="24"/>
        </w:rPr>
        <w:t>രചിച്ച</w:t>
      </w:r>
      <w:proofErr w:type="spellEnd"/>
      <w:r w:rsidRPr="001A0592">
        <w:rPr>
          <w:color w:val="000000" w:themeColor="text1"/>
          <w:sz w:val="24"/>
          <w:szCs w:val="24"/>
        </w:rPr>
        <w:t xml:space="preserve"> </w:t>
      </w:r>
      <w:proofErr w:type="spellStart"/>
      <w:r w:rsidRPr="001A0592">
        <w:rPr>
          <w:color w:val="000000" w:themeColor="text1"/>
          <w:sz w:val="24"/>
          <w:szCs w:val="24"/>
        </w:rPr>
        <w:t>അർഥശാസ്ത്രം</w:t>
      </w:r>
      <w:proofErr w:type="spellEnd"/>
      <w:r w:rsidRPr="001A0592">
        <w:rPr>
          <w:color w:val="000000" w:themeColor="text1"/>
          <w:sz w:val="24"/>
          <w:szCs w:val="24"/>
        </w:rPr>
        <w:t xml:space="preserve">. </w:t>
      </w:r>
      <w:proofErr w:type="spellStart"/>
      <w:r w:rsidRPr="001A0592">
        <w:rPr>
          <w:color w:val="000000" w:themeColor="text1"/>
          <w:sz w:val="24"/>
          <w:szCs w:val="24"/>
        </w:rPr>
        <w:t>മൈസൂരിലെ</w:t>
      </w:r>
      <w:proofErr w:type="spellEnd"/>
      <w:r w:rsidRPr="001A0592">
        <w:rPr>
          <w:color w:val="000000" w:themeColor="text1"/>
          <w:sz w:val="24"/>
          <w:szCs w:val="24"/>
        </w:rPr>
        <w:t xml:space="preserve"> </w:t>
      </w:r>
      <w:proofErr w:type="spellStart"/>
      <w:r w:rsidRPr="001A0592">
        <w:rPr>
          <w:color w:val="000000" w:themeColor="text1"/>
          <w:sz w:val="24"/>
          <w:szCs w:val="24"/>
        </w:rPr>
        <w:t>പുരാവസ്തു</w:t>
      </w:r>
      <w:proofErr w:type="spellEnd"/>
      <w:r w:rsidRPr="001A0592">
        <w:rPr>
          <w:color w:val="000000" w:themeColor="text1"/>
          <w:sz w:val="24"/>
          <w:szCs w:val="24"/>
        </w:rPr>
        <w:t xml:space="preserve"> </w:t>
      </w:r>
      <w:proofErr w:type="spellStart"/>
      <w:r w:rsidRPr="001A0592">
        <w:rPr>
          <w:color w:val="000000" w:themeColor="text1"/>
          <w:sz w:val="24"/>
          <w:szCs w:val="24"/>
        </w:rPr>
        <w:t>ഗ്രന്ഥശാല</w:t>
      </w:r>
      <w:proofErr w:type="spellEnd"/>
      <w:r w:rsidRPr="001A0592">
        <w:rPr>
          <w:color w:val="000000" w:themeColor="text1"/>
          <w:sz w:val="24"/>
          <w:szCs w:val="24"/>
        </w:rPr>
        <w:t xml:space="preserve"> </w:t>
      </w:r>
      <w:proofErr w:type="spellStart"/>
      <w:r w:rsidRPr="001A0592">
        <w:rPr>
          <w:color w:val="000000" w:themeColor="text1"/>
          <w:sz w:val="24"/>
          <w:szCs w:val="24"/>
        </w:rPr>
        <w:t>വിഭാഗത്തിന്റെ</w:t>
      </w:r>
      <w:proofErr w:type="spellEnd"/>
      <w:r w:rsidRPr="001A0592">
        <w:rPr>
          <w:color w:val="000000" w:themeColor="text1"/>
          <w:sz w:val="24"/>
          <w:szCs w:val="24"/>
        </w:rPr>
        <w:t xml:space="preserve"> </w:t>
      </w:r>
      <w:proofErr w:type="spellStart"/>
      <w:r w:rsidRPr="001A0592">
        <w:rPr>
          <w:color w:val="000000" w:themeColor="text1"/>
          <w:sz w:val="24"/>
          <w:szCs w:val="24"/>
        </w:rPr>
        <w:t>തലവനായിരുന്ന</w:t>
      </w:r>
      <w:proofErr w:type="spellEnd"/>
      <w:r w:rsidRPr="001A0592">
        <w:rPr>
          <w:color w:val="000000" w:themeColor="text1"/>
          <w:sz w:val="24"/>
          <w:szCs w:val="24"/>
        </w:rPr>
        <w:t xml:space="preserve"> ആർ. </w:t>
      </w:r>
      <w:proofErr w:type="spellStart"/>
      <w:r w:rsidRPr="001A0592">
        <w:rPr>
          <w:color w:val="000000" w:themeColor="text1"/>
          <w:sz w:val="24"/>
          <w:szCs w:val="24"/>
        </w:rPr>
        <w:t>ശ്യാമ</w:t>
      </w:r>
      <w:proofErr w:type="spellEnd"/>
      <w:r w:rsidRPr="001A0592">
        <w:rPr>
          <w:color w:val="000000" w:themeColor="text1"/>
          <w:sz w:val="24"/>
          <w:szCs w:val="24"/>
        </w:rPr>
        <w:t xml:space="preserve"> </w:t>
      </w:r>
      <w:proofErr w:type="spellStart"/>
      <w:r w:rsidRPr="001A0592">
        <w:rPr>
          <w:color w:val="000000" w:themeColor="text1"/>
          <w:sz w:val="24"/>
          <w:szCs w:val="24"/>
        </w:rPr>
        <w:t>ശാസ്ത്രിക്ക്</w:t>
      </w:r>
      <w:proofErr w:type="spellEnd"/>
      <w:r w:rsidRPr="001A0592">
        <w:rPr>
          <w:color w:val="000000" w:themeColor="text1"/>
          <w:sz w:val="24"/>
          <w:szCs w:val="24"/>
        </w:rPr>
        <w:t xml:space="preserve"> </w:t>
      </w:r>
      <w:proofErr w:type="spellStart"/>
      <w:r w:rsidRPr="001A0592">
        <w:rPr>
          <w:color w:val="000000" w:themeColor="text1"/>
          <w:sz w:val="24"/>
          <w:szCs w:val="24"/>
        </w:rPr>
        <w:t>തഞ്ചാവൂരിലെ</w:t>
      </w:r>
      <w:proofErr w:type="spellEnd"/>
      <w:r w:rsidRPr="001A0592">
        <w:rPr>
          <w:color w:val="000000" w:themeColor="text1"/>
          <w:sz w:val="24"/>
          <w:szCs w:val="24"/>
        </w:rPr>
        <w:t xml:space="preserve"> </w:t>
      </w:r>
      <w:proofErr w:type="spellStart"/>
      <w:r w:rsidRPr="001A0592">
        <w:rPr>
          <w:color w:val="000000" w:themeColor="text1"/>
          <w:sz w:val="24"/>
          <w:szCs w:val="24"/>
        </w:rPr>
        <w:t>ഒരു</w:t>
      </w:r>
      <w:proofErr w:type="spellEnd"/>
      <w:r w:rsidR="005358DA" w:rsidRPr="001A0592">
        <w:rPr>
          <w:color w:val="000000" w:themeColor="text1"/>
          <w:sz w:val="24"/>
          <w:szCs w:val="24"/>
        </w:rPr>
        <w:t xml:space="preserve"> </w:t>
      </w:r>
      <w:proofErr w:type="spellStart"/>
      <w:r w:rsidRPr="001A0592">
        <w:rPr>
          <w:color w:val="000000" w:themeColor="text1"/>
          <w:sz w:val="24"/>
          <w:szCs w:val="24"/>
        </w:rPr>
        <w:t>പണ്ഡിതനി</w:t>
      </w:r>
      <w:proofErr w:type="spellEnd"/>
      <w:r w:rsidRPr="001A0592">
        <w:rPr>
          <w:color w:val="000000" w:themeColor="text1"/>
          <w:sz w:val="24"/>
          <w:szCs w:val="24"/>
        </w:rPr>
        <w:t xml:space="preserve">ൽ </w:t>
      </w:r>
      <w:proofErr w:type="spellStart"/>
      <w:r w:rsidRPr="001A0592">
        <w:rPr>
          <w:color w:val="000000" w:themeColor="text1"/>
          <w:sz w:val="24"/>
          <w:szCs w:val="24"/>
        </w:rPr>
        <w:t>നിന്നാണ്</w:t>
      </w:r>
      <w:proofErr w:type="spellEnd"/>
      <w:r w:rsidRPr="001A0592">
        <w:rPr>
          <w:color w:val="000000" w:themeColor="text1"/>
          <w:sz w:val="24"/>
          <w:szCs w:val="24"/>
        </w:rPr>
        <w:t xml:space="preserve"> </w:t>
      </w:r>
      <w:proofErr w:type="spellStart"/>
      <w:r w:rsidRPr="001A0592">
        <w:rPr>
          <w:color w:val="000000" w:themeColor="text1"/>
          <w:sz w:val="24"/>
          <w:szCs w:val="24"/>
        </w:rPr>
        <w:t>അർഥശാസ്ത്രത്തിന്റെ</w:t>
      </w:r>
      <w:proofErr w:type="spellEnd"/>
      <w:r w:rsidRPr="001A0592">
        <w:rPr>
          <w:color w:val="000000" w:themeColor="text1"/>
          <w:sz w:val="24"/>
          <w:szCs w:val="24"/>
        </w:rPr>
        <w:t xml:space="preserve"> </w:t>
      </w:r>
      <w:proofErr w:type="spellStart"/>
      <w:r w:rsidRPr="001A0592">
        <w:rPr>
          <w:color w:val="000000" w:themeColor="text1"/>
          <w:sz w:val="24"/>
          <w:szCs w:val="24"/>
        </w:rPr>
        <w:t>കൈയെഴുത്തുപ്രതി</w:t>
      </w:r>
      <w:proofErr w:type="spellEnd"/>
      <w:r w:rsidRPr="001A0592">
        <w:rPr>
          <w:color w:val="000000" w:themeColor="text1"/>
          <w:sz w:val="24"/>
          <w:szCs w:val="24"/>
        </w:rPr>
        <w:t xml:space="preserve"> </w:t>
      </w:r>
      <w:proofErr w:type="spellStart"/>
      <w:r w:rsidRPr="001A0592">
        <w:rPr>
          <w:color w:val="000000" w:themeColor="text1"/>
          <w:sz w:val="24"/>
          <w:szCs w:val="24"/>
        </w:rPr>
        <w:t>ലഭിച്ചത്</w:t>
      </w:r>
      <w:proofErr w:type="spellEnd"/>
      <w:r w:rsidRPr="001A0592">
        <w:rPr>
          <w:color w:val="000000" w:themeColor="text1"/>
          <w:sz w:val="24"/>
          <w:szCs w:val="24"/>
        </w:rPr>
        <w:t xml:space="preserve">. 1907-ൽ ശ്യാമശാസ്ത്രി ഇത് പ്രസിദ്ധീകരിച്ചു. </w:t>
      </w:r>
      <w:proofErr w:type="spellStart"/>
      <w:r w:rsidRPr="001A0592">
        <w:rPr>
          <w:color w:val="000000" w:themeColor="text1"/>
          <w:sz w:val="24"/>
          <w:szCs w:val="24"/>
        </w:rPr>
        <w:t>പതിനഞ്ച്</w:t>
      </w:r>
      <w:proofErr w:type="spellEnd"/>
      <w:r w:rsidRPr="001A0592">
        <w:rPr>
          <w:color w:val="000000" w:themeColor="text1"/>
          <w:sz w:val="24"/>
          <w:szCs w:val="24"/>
        </w:rPr>
        <w:t xml:space="preserve"> </w:t>
      </w:r>
      <w:proofErr w:type="spellStart"/>
      <w:r w:rsidRPr="001A0592">
        <w:rPr>
          <w:color w:val="000000" w:themeColor="text1"/>
          <w:sz w:val="24"/>
          <w:szCs w:val="24"/>
        </w:rPr>
        <w:t>അധ്യായങ്ങളാണ്</w:t>
      </w:r>
      <w:proofErr w:type="spellEnd"/>
      <w:r w:rsidRPr="001A0592">
        <w:rPr>
          <w:color w:val="000000" w:themeColor="text1"/>
          <w:sz w:val="24"/>
          <w:szCs w:val="24"/>
        </w:rPr>
        <w:t xml:space="preserve"> ഈ </w:t>
      </w:r>
      <w:proofErr w:type="spellStart"/>
      <w:r w:rsidRPr="001A0592">
        <w:rPr>
          <w:color w:val="000000" w:themeColor="text1"/>
          <w:sz w:val="24"/>
          <w:szCs w:val="24"/>
        </w:rPr>
        <w:t>കൃതിക്കുള്ളത്</w:t>
      </w:r>
      <w:proofErr w:type="spellEnd"/>
      <w:r w:rsidRPr="001A0592">
        <w:rPr>
          <w:color w:val="000000" w:themeColor="text1"/>
          <w:sz w:val="24"/>
          <w:szCs w:val="24"/>
        </w:rPr>
        <w:t xml:space="preserve">. ഏഴു ഘടകങ്ങളിൽ അഥവാ സപ്താംഗങ്ങളിൽ </w:t>
      </w:r>
      <w:r w:rsidRPr="001A0592">
        <w:rPr>
          <w:color w:val="000000" w:themeColor="text1"/>
          <w:sz w:val="24"/>
          <w:szCs w:val="24"/>
        </w:rPr>
        <w:lastRenderedPageBreak/>
        <w:t>ഊന്നിയാണ് ഒരു രാജ്യം നിലനിൽക്കുന്നതെന്ന് അർഥശാസ്ത്രത്തിൽ പ്രതിപാദിക്കുന്നു.</w:t>
      </w:r>
    </w:p>
    <w:p w14:paraId="1CD9CB3A" w14:textId="2D4CED1B"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സ്വാമി</w:t>
      </w:r>
      <w:proofErr w:type="spellEnd"/>
      <w:r w:rsidR="005358DA" w:rsidRPr="001A0592">
        <w:rPr>
          <w:color w:val="000000" w:themeColor="text1"/>
          <w:sz w:val="24"/>
          <w:szCs w:val="24"/>
        </w:rPr>
        <w:t xml:space="preserve"> - </w:t>
      </w:r>
      <w:proofErr w:type="spellStart"/>
      <w:r w:rsidR="005358DA" w:rsidRPr="001A0592">
        <w:rPr>
          <w:color w:val="000000" w:themeColor="text1"/>
          <w:sz w:val="24"/>
          <w:szCs w:val="24"/>
        </w:rPr>
        <w:t>രാജാവ്</w:t>
      </w:r>
      <w:proofErr w:type="spellEnd"/>
      <w:r w:rsidR="005358DA" w:rsidRPr="001A0592">
        <w:rPr>
          <w:color w:val="000000" w:themeColor="text1"/>
          <w:sz w:val="24"/>
          <w:szCs w:val="24"/>
        </w:rPr>
        <w:t xml:space="preserve"> </w:t>
      </w:r>
    </w:p>
    <w:p w14:paraId="6A562A4A" w14:textId="1916884C"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അമാത്യ</w:t>
      </w:r>
      <w:proofErr w:type="spellEnd"/>
      <w:r w:rsidRPr="001A0592">
        <w:rPr>
          <w:color w:val="000000" w:themeColor="text1"/>
          <w:sz w:val="24"/>
          <w:szCs w:val="24"/>
        </w:rPr>
        <w:t>ർ</w:t>
      </w:r>
      <w:r w:rsidR="005358DA" w:rsidRPr="001A0592">
        <w:rPr>
          <w:color w:val="000000" w:themeColor="text1"/>
          <w:sz w:val="24"/>
          <w:szCs w:val="24"/>
        </w:rPr>
        <w:t xml:space="preserve"> - </w:t>
      </w:r>
      <w:proofErr w:type="spellStart"/>
      <w:r w:rsidR="005358DA" w:rsidRPr="001A0592">
        <w:rPr>
          <w:color w:val="000000" w:themeColor="text1"/>
          <w:sz w:val="24"/>
          <w:szCs w:val="24"/>
        </w:rPr>
        <w:t>മന്ത്രിമാ</w:t>
      </w:r>
      <w:proofErr w:type="spellEnd"/>
      <w:r w:rsidR="005358DA" w:rsidRPr="001A0592">
        <w:rPr>
          <w:color w:val="000000" w:themeColor="text1"/>
          <w:sz w:val="24"/>
          <w:szCs w:val="24"/>
        </w:rPr>
        <w:t>ർ</w:t>
      </w:r>
    </w:p>
    <w:p w14:paraId="06A137E5" w14:textId="3976AEA3"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ജനപദം</w:t>
      </w:r>
      <w:proofErr w:type="spellEnd"/>
      <w:r w:rsidR="005358DA" w:rsidRPr="001A0592">
        <w:rPr>
          <w:color w:val="000000" w:themeColor="text1"/>
          <w:sz w:val="24"/>
          <w:szCs w:val="24"/>
        </w:rPr>
        <w:t xml:space="preserve"> - </w:t>
      </w:r>
      <w:proofErr w:type="spellStart"/>
      <w:r w:rsidR="005358DA" w:rsidRPr="001A0592">
        <w:rPr>
          <w:color w:val="000000" w:themeColor="text1"/>
          <w:sz w:val="24"/>
          <w:szCs w:val="24"/>
        </w:rPr>
        <w:t>ഭൂമേഖലയും</w:t>
      </w:r>
      <w:proofErr w:type="spellEnd"/>
      <w:r w:rsidR="005358DA" w:rsidRPr="001A0592">
        <w:rPr>
          <w:color w:val="000000" w:themeColor="text1"/>
          <w:sz w:val="24"/>
          <w:szCs w:val="24"/>
        </w:rPr>
        <w:t xml:space="preserve"> </w:t>
      </w:r>
      <w:proofErr w:type="spellStart"/>
      <w:r w:rsidR="005358DA" w:rsidRPr="001A0592">
        <w:rPr>
          <w:color w:val="000000" w:themeColor="text1"/>
          <w:sz w:val="24"/>
          <w:szCs w:val="24"/>
        </w:rPr>
        <w:t>ജനങ്ങളും</w:t>
      </w:r>
      <w:proofErr w:type="spellEnd"/>
      <w:r w:rsidR="005358DA" w:rsidRPr="001A0592">
        <w:rPr>
          <w:color w:val="000000" w:themeColor="text1"/>
          <w:sz w:val="24"/>
          <w:szCs w:val="24"/>
        </w:rPr>
        <w:t xml:space="preserve"> </w:t>
      </w:r>
    </w:p>
    <w:p w14:paraId="71EA0BF4" w14:textId="36B78504"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ദുർഗം</w:t>
      </w:r>
      <w:proofErr w:type="spellEnd"/>
      <w:r w:rsidR="005358DA" w:rsidRPr="001A0592">
        <w:rPr>
          <w:color w:val="000000" w:themeColor="text1"/>
          <w:sz w:val="24"/>
          <w:szCs w:val="24"/>
        </w:rPr>
        <w:t xml:space="preserve"> - </w:t>
      </w:r>
      <w:proofErr w:type="spellStart"/>
      <w:r w:rsidR="005358DA" w:rsidRPr="001A0592">
        <w:rPr>
          <w:color w:val="000000" w:themeColor="text1"/>
          <w:sz w:val="24"/>
          <w:szCs w:val="24"/>
        </w:rPr>
        <w:t>കോട്ടകെട്ടി</w:t>
      </w:r>
      <w:proofErr w:type="spellEnd"/>
      <w:r w:rsidR="005358DA" w:rsidRPr="001A0592">
        <w:rPr>
          <w:color w:val="000000" w:themeColor="text1"/>
          <w:sz w:val="24"/>
          <w:szCs w:val="24"/>
        </w:rPr>
        <w:t xml:space="preserve"> </w:t>
      </w:r>
      <w:proofErr w:type="spellStart"/>
      <w:r w:rsidR="005358DA" w:rsidRPr="001A0592">
        <w:rPr>
          <w:color w:val="000000" w:themeColor="text1"/>
          <w:sz w:val="24"/>
          <w:szCs w:val="24"/>
        </w:rPr>
        <w:t>സംരക്ഷിച്ച</w:t>
      </w:r>
      <w:proofErr w:type="spellEnd"/>
      <w:r w:rsidR="005358DA" w:rsidRPr="001A0592">
        <w:rPr>
          <w:color w:val="000000" w:themeColor="text1"/>
          <w:sz w:val="24"/>
          <w:szCs w:val="24"/>
        </w:rPr>
        <w:t xml:space="preserve"> </w:t>
      </w:r>
      <w:proofErr w:type="spellStart"/>
      <w:r w:rsidR="005358DA" w:rsidRPr="001A0592">
        <w:rPr>
          <w:color w:val="000000" w:themeColor="text1"/>
          <w:sz w:val="24"/>
          <w:szCs w:val="24"/>
        </w:rPr>
        <w:t>സ്ഥലം</w:t>
      </w:r>
      <w:proofErr w:type="spellEnd"/>
    </w:p>
    <w:p w14:paraId="4414B760" w14:textId="30A3A970"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കോശം</w:t>
      </w:r>
      <w:proofErr w:type="spellEnd"/>
      <w:r w:rsidR="005358DA" w:rsidRPr="001A0592">
        <w:rPr>
          <w:color w:val="000000" w:themeColor="text1"/>
          <w:sz w:val="24"/>
          <w:szCs w:val="24"/>
        </w:rPr>
        <w:t xml:space="preserve"> - </w:t>
      </w:r>
      <w:proofErr w:type="spellStart"/>
      <w:r w:rsidRPr="001A0592">
        <w:rPr>
          <w:color w:val="000000" w:themeColor="text1"/>
          <w:sz w:val="24"/>
          <w:szCs w:val="24"/>
        </w:rPr>
        <w:t>ഖജനാവ്</w:t>
      </w:r>
      <w:proofErr w:type="spellEnd"/>
    </w:p>
    <w:p w14:paraId="475F38A3" w14:textId="07EC7254"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ദണ്ഡ</w:t>
      </w:r>
      <w:proofErr w:type="spellEnd"/>
      <w:r w:rsidR="005358DA" w:rsidRPr="001A0592">
        <w:rPr>
          <w:color w:val="000000" w:themeColor="text1"/>
          <w:sz w:val="24"/>
          <w:szCs w:val="24"/>
        </w:rPr>
        <w:t xml:space="preserve"> - </w:t>
      </w:r>
      <w:proofErr w:type="spellStart"/>
      <w:r w:rsidRPr="001A0592">
        <w:rPr>
          <w:color w:val="000000" w:themeColor="text1"/>
          <w:sz w:val="24"/>
          <w:szCs w:val="24"/>
        </w:rPr>
        <w:t>നീതിന്യായം</w:t>
      </w:r>
      <w:proofErr w:type="spellEnd"/>
    </w:p>
    <w:p w14:paraId="1BB50AFD" w14:textId="202B4309" w:rsidR="007A4D46" w:rsidRPr="001A0592" w:rsidRDefault="005358DA" w:rsidP="001A0592">
      <w:pPr>
        <w:spacing w:line="240" w:lineRule="auto"/>
        <w:rPr>
          <w:color w:val="000000" w:themeColor="text1"/>
          <w:sz w:val="24"/>
          <w:szCs w:val="24"/>
        </w:rPr>
      </w:pPr>
      <w:proofErr w:type="spellStart"/>
      <w:r w:rsidRPr="001A0592">
        <w:rPr>
          <w:rFonts w:ascii="Nirmala UI" w:hAnsi="Nirmala UI" w:cs="Nirmala UI"/>
          <w:color w:val="000000" w:themeColor="text1"/>
          <w:sz w:val="24"/>
          <w:szCs w:val="24"/>
        </w:rPr>
        <w:t>മിത്രം</w:t>
      </w:r>
      <w:proofErr w:type="spellEnd"/>
      <w:r w:rsidRPr="001A0592">
        <w:rPr>
          <w:rFonts w:ascii="Nirmala UI" w:hAnsi="Nirmala UI" w:cs="Nirmala UI"/>
          <w:color w:val="000000" w:themeColor="text1"/>
          <w:sz w:val="24"/>
          <w:szCs w:val="24"/>
        </w:rPr>
        <w:t xml:space="preserve"> - </w:t>
      </w:r>
      <w:proofErr w:type="spellStart"/>
      <w:r w:rsidRPr="001A0592">
        <w:rPr>
          <w:color w:val="000000" w:themeColor="text1"/>
          <w:sz w:val="24"/>
          <w:szCs w:val="24"/>
        </w:rPr>
        <w:t>സൗഹൃദരാജ്യങ്ങ</w:t>
      </w:r>
      <w:proofErr w:type="spellEnd"/>
      <w:r w:rsidRPr="001A0592">
        <w:rPr>
          <w:color w:val="000000" w:themeColor="text1"/>
          <w:sz w:val="24"/>
          <w:szCs w:val="24"/>
        </w:rPr>
        <w:t>ൾ</w:t>
      </w:r>
    </w:p>
    <w:p w14:paraId="433E4DB5" w14:textId="02FF3A7B"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മൗര്യരാജ്യത്തിലെ</w:t>
      </w:r>
      <w:proofErr w:type="spellEnd"/>
      <w:r w:rsidRPr="001A0592">
        <w:rPr>
          <w:color w:val="000000" w:themeColor="text1"/>
          <w:sz w:val="24"/>
          <w:szCs w:val="24"/>
        </w:rPr>
        <w:t xml:space="preserve"> </w:t>
      </w:r>
      <w:proofErr w:type="spellStart"/>
      <w:r w:rsidRPr="001A0592">
        <w:rPr>
          <w:color w:val="000000" w:themeColor="text1"/>
          <w:sz w:val="24"/>
          <w:szCs w:val="24"/>
        </w:rPr>
        <w:t>ഏറ്റവും</w:t>
      </w:r>
      <w:proofErr w:type="spellEnd"/>
      <w:r w:rsidRPr="001A0592">
        <w:rPr>
          <w:color w:val="000000" w:themeColor="text1"/>
          <w:sz w:val="24"/>
          <w:szCs w:val="24"/>
        </w:rPr>
        <w:t xml:space="preserve"> </w:t>
      </w:r>
      <w:proofErr w:type="spellStart"/>
      <w:r w:rsidRPr="001A0592">
        <w:rPr>
          <w:color w:val="000000" w:themeColor="text1"/>
          <w:sz w:val="24"/>
          <w:szCs w:val="24"/>
        </w:rPr>
        <w:t>പ്രധാന</w:t>
      </w:r>
      <w:proofErr w:type="spellEnd"/>
      <w:r w:rsidRPr="001A0592">
        <w:rPr>
          <w:color w:val="000000" w:themeColor="text1"/>
          <w:sz w:val="24"/>
          <w:szCs w:val="24"/>
        </w:rPr>
        <w:t xml:space="preserve"> </w:t>
      </w:r>
      <w:proofErr w:type="spellStart"/>
      <w:r w:rsidRPr="001A0592">
        <w:rPr>
          <w:color w:val="000000" w:themeColor="text1"/>
          <w:sz w:val="24"/>
          <w:szCs w:val="24"/>
        </w:rPr>
        <w:t>ഭരണാധികാരി</w:t>
      </w:r>
      <w:proofErr w:type="spellEnd"/>
      <w:r w:rsidRPr="001A0592">
        <w:rPr>
          <w:color w:val="000000" w:themeColor="text1"/>
          <w:sz w:val="24"/>
          <w:szCs w:val="24"/>
        </w:rPr>
        <w:t xml:space="preserve"> </w:t>
      </w:r>
      <w:proofErr w:type="spellStart"/>
      <w:r w:rsidRPr="001A0592">
        <w:rPr>
          <w:color w:val="000000" w:themeColor="text1"/>
          <w:sz w:val="24"/>
          <w:szCs w:val="24"/>
        </w:rPr>
        <w:t>അശോക</w:t>
      </w:r>
      <w:proofErr w:type="spellEnd"/>
      <w:r w:rsidRPr="001A0592">
        <w:rPr>
          <w:color w:val="000000" w:themeColor="text1"/>
          <w:sz w:val="24"/>
          <w:szCs w:val="24"/>
        </w:rPr>
        <w:t xml:space="preserve"> </w:t>
      </w:r>
      <w:proofErr w:type="spellStart"/>
      <w:r w:rsidRPr="001A0592">
        <w:rPr>
          <w:color w:val="000000" w:themeColor="text1"/>
          <w:sz w:val="24"/>
          <w:szCs w:val="24"/>
        </w:rPr>
        <w:t>ചക്രവർത്തിയായിരുന്നു</w:t>
      </w:r>
      <w:proofErr w:type="spellEnd"/>
      <w:r w:rsidRPr="001A0592">
        <w:rPr>
          <w:color w:val="000000" w:themeColor="text1"/>
          <w:sz w:val="24"/>
          <w:szCs w:val="24"/>
        </w:rPr>
        <w:t xml:space="preserve">. അദ്ദേഹം കലിംഗം (ഇന്നത്തെ ഒഡീഷ) (ഭൂപടം 2 ശ്രദ്ധിക്കുക) ആക്രമിച്ച് കീഴടക്കിയതോടെ മൗര്യരാജ്യം വിശാലമായി. </w:t>
      </w:r>
      <w:proofErr w:type="spellStart"/>
      <w:r w:rsidRPr="001A0592">
        <w:rPr>
          <w:color w:val="000000" w:themeColor="text1"/>
          <w:sz w:val="24"/>
          <w:szCs w:val="24"/>
        </w:rPr>
        <w:t>കലിംഗ</w:t>
      </w:r>
      <w:proofErr w:type="spellEnd"/>
      <w:r w:rsidRPr="001A0592">
        <w:rPr>
          <w:color w:val="000000" w:themeColor="text1"/>
          <w:sz w:val="24"/>
          <w:szCs w:val="24"/>
        </w:rPr>
        <w:t xml:space="preserve"> </w:t>
      </w:r>
      <w:proofErr w:type="spellStart"/>
      <w:r w:rsidRPr="001A0592">
        <w:rPr>
          <w:color w:val="000000" w:themeColor="text1"/>
          <w:sz w:val="24"/>
          <w:szCs w:val="24"/>
        </w:rPr>
        <w:t>യുദ്ധാനന്തരം</w:t>
      </w:r>
      <w:proofErr w:type="spellEnd"/>
      <w:r w:rsidRPr="001A0592">
        <w:rPr>
          <w:color w:val="000000" w:themeColor="text1"/>
          <w:sz w:val="24"/>
          <w:szCs w:val="24"/>
        </w:rPr>
        <w:t xml:space="preserve"> </w:t>
      </w:r>
      <w:proofErr w:type="spellStart"/>
      <w:r w:rsidRPr="001A0592">
        <w:rPr>
          <w:color w:val="000000" w:themeColor="text1"/>
          <w:sz w:val="24"/>
          <w:szCs w:val="24"/>
        </w:rPr>
        <w:t>അശോക</w:t>
      </w:r>
      <w:proofErr w:type="spellEnd"/>
      <w:r w:rsidRPr="001A0592">
        <w:rPr>
          <w:color w:val="000000" w:themeColor="text1"/>
          <w:sz w:val="24"/>
          <w:szCs w:val="24"/>
        </w:rPr>
        <w:t xml:space="preserve"> </w:t>
      </w:r>
      <w:proofErr w:type="spellStart"/>
      <w:r w:rsidRPr="001A0592">
        <w:rPr>
          <w:color w:val="000000" w:themeColor="text1"/>
          <w:sz w:val="24"/>
          <w:szCs w:val="24"/>
        </w:rPr>
        <w:t>ചക്രവർത്തി</w:t>
      </w:r>
      <w:proofErr w:type="spellEnd"/>
      <w:r w:rsidRPr="001A0592">
        <w:rPr>
          <w:color w:val="000000" w:themeColor="text1"/>
          <w:sz w:val="24"/>
          <w:szCs w:val="24"/>
        </w:rPr>
        <w:t xml:space="preserve"> </w:t>
      </w:r>
      <w:proofErr w:type="spellStart"/>
      <w:r w:rsidRPr="001A0592">
        <w:rPr>
          <w:color w:val="000000" w:themeColor="text1"/>
          <w:sz w:val="24"/>
          <w:szCs w:val="24"/>
        </w:rPr>
        <w:t>യുദ്ധങ്ങ</w:t>
      </w:r>
      <w:proofErr w:type="spellEnd"/>
      <w:r w:rsidRPr="001A0592">
        <w:rPr>
          <w:color w:val="000000" w:themeColor="text1"/>
          <w:sz w:val="24"/>
          <w:szCs w:val="24"/>
        </w:rPr>
        <w:t xml:space="preserve">ൾ </w:t>
      </w:r>
      <w:proofErr w:type="spellStart"/>
      <w:r w:rsidRPr="001A0592">
        <w:rPr>
          <w:color w:val="000000" w:themeColor="text1"/>
          <w:sz w:val="24"/>
          <w:szCs w:val="24"/>
        </w:rPr>
        <w:t>ഉപേക്ഷിച്ചതായി</w:t>
      </w:r>
      <w:proofErr w:type="spellEnd"/>
      <w:r w:rsidRPr="001A0592">
        <w:rPr>
          <w:color w:val="000000" w:themeColor="text1"/>
          <w:sz w:val="24"/>
          <w:szCs w:val="24"/>
        </w:rPr>
        <w:t xml:space="preserve"> </w:t>
      </w:r>
      <w:proofErr w:type="spellStart"/>
      <w:r w:rsidRPr="001A0592">
        <w:rPr>
          <w:color w:val="000000" w:themeColor="text1"/>
          <w:sz w:val="24"/>
          <w:szCs w:val="24"/>
        </w:rPr>
        <w:t>ലിഖിതങ്ങളി</w:t>
      </w:r>
      <w:proofErr w:type="spellEnd"/>
      <w:r w:rsidRPr="001A0592">
        <w:rPr>
          <w:color w:val="000000" w:themeColor="text1"/>
          <w:sz w:val="24"/>
          <w:szCs w:val="24"/>
        </w:rPr>
        <w:t xml:space="preserve">ൽ </w:t>
      </w:r>
      <w:proofErr w:type="spellStart"/>
      <w:r w:rsidRPr="001A0592">
        <w:rPr>
          <w:color w:val="000000" w:themeColor="text1"/>
          <w:sz w:val="24"/>
          <w:szCs w:val="24"/>
        </w:rPr>
        <w:t>രേഖപ്പെടുത്തിയിരിക്കുന്നു</w:t>
      </w:r>
      <w:proofErr w:type="spellEnd"/>
      <w:r w:rsidRPr="001A0592">
        <w:rPr>
          <w:color w:val="000000" w:themeColor="text1"/>
          <w:sz w:val="24"/>
          <w:szCs w:val="24"/>
        </w:rPr>
        <w:t>.</w:t>
      </w:r>
    </w:p>
    <w:p w14:paraId="47C7CB12" w14:textId="2E7B34C0"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റുമിൻദേയി</w:t>
      </w:r>
      <w:proofErr w:type="spellEnd"/>
      <w:r w:rsidRPr="001A0592">
        <w:rPr>
          <w:color w:val="000000" w:themeColor="text1"/>
          <w:sz w:val="24"/>
          <w:szCs w:val="24"/>
        </w:rPr>
        <w:t xml:space="preserve"> </w:t>
      </w:r>
      <w:r w:rsidR="005358DA" w:rsidRPr="001A0592">
        <w:rPr>
          <w:color w:val="000000" w:themeColor="text1"/>
          <w:sz w:val="24"/>
          <w:szCs w:val="24"/>
        </w:rPr>
        <w:t>(</w:t>
      </w:r>
      <w:proofErr w:type="spellStart"/>
      <w:r w:rsidRPr="001A0592">
        <w:rPr>
          <w:color w:val="000000" w:themeColor="text1"/>
          <w:sz w:val="24"/>
          <w:szCs w:val="24"/>
        </w:rPr>
        <w:t>ലുംബിനി</w:t>
      </w:r>
      <w:proofErr w:type="spellEnd"/>
      <w:r w:rsidRPr="001A0592">
        <w:rPr>
          <w:color w:val="000000" w:themeColor="text1"/>
          <w:sz w:val="24"/>
          <w:szCs w:val="24"/>
        </w:rPr>
        <w:t xml:space="preserve">) </w:t>
      </w:r>
      <w:proofErr w:type="spellStart"/>
      <w:r w:rsidRPr="001A0592">
        <w:rPr>
          <w:color w:val="000000" w:themeColor="text1"/>
          <w:sz w:val="24"/>
          <w:szCs w:val="24"/>
        </w:rPr>
        <w:t>ലിഖിതം</w:t>
      </w:r>
      <w:proofErr w:type="spellEnd"/>
    </w:p>
    <w:p w14:paraId="56C63E31" w14:textId="65E25633" w:rsidR="007A4D46" w:rsidRPr="001A0592" w:rsidRDefault="00000000" w:rsidP="001A0592">
      <w:pPr>
        <w:spacing w:line="240" w:lineRule="auto"/>
        <w:rPr>
          <w:color w:val="000000" w:themeColor="text1"/>
          <w:sz w:val="24"/>
          <w:szCs w:val="24"/>
        </w:rPr>
      </w:pPr>
      <w:r w:rsidRPr="001A0592">
        <w:rPr>
          <w:color w:val="000000" w:themeColor="text1"/>
          <w:sz w:val="24"/>
          <w:szCs w:val="24"/>
        </w:rPr>
        <w:t>"</w:t>
      </w:r>
      <w:proofErr w:type="spellStart"/>
      <w:r w:rsidRPr="001A0592">
        <w:rPr>
          <w:color w:val="000000" w:themeColor="text1"/>
          <w:sz w:val="24"/>
          <w:szCs w:val="24"/>
        </w:rPr>
        <w:t>ബുദ്ധശാക്യമുനി</w:t>
      </w:r>
      <w:proofErr w:type="spellEnd"/>
      <w:r w:rsidRPr="001A0592">
        <w:rPr>
          <w:color w:val="000000" w:themeColor="text1"/>
          <w:sz w:val="24"/>
          <w:szCs w:val="24"/>
        </w:rPr>
        <w:t xml:space="preserve"> </w:t>
      </w:r>
      <w:proofErr w:type="spellStart"/>
      <w:r w:rsidRPr="001A0592">
        <w:rPr>
          <w:color w:val="000000" w:themeColor="text1"/>
          <w:sz w:val="24"/>
          <w:szCs w:val="24"/>
        </w:rPr>
        <w:t>ജനിച്ച</w:t>
      </w:r>
      <w:proofErr w:type="spellEnd"/>
      <w:r w:rsidRPr="001A0592">
        <w:rPr>
          <w:color w:val="000000" w:themeColor="text1"/>
          <w:sz w:val="24"/>
          <w:szCs w:val="24"/>
        </w:rPr>
        <w:t xml:space="preserve"> ഈ </w:t>
      </w:r>
      <w:proofErr w:type="spellStart"/>
      <w:r w:rsidRPr="001A0592">
        <w:rPr>
          <w:color w:val="000000" w:themeColor="text1"/>
          <w:sz w:val="24"/>
          <w:szCs w:val="24"/>
        </w:rPr>
        <w:t>സ്ഥലത്ത്</w:t>
      </w:r>
      <w:proofErr w:type="spellEnd"/>
      <w:r w:rsidRPr="001A0592">
        <w:rPr>
          <w:color w:val="000000" w:themeColor="text1"/>
          <w:sz w:val="24"/>
          <w:szCs w:val="24"/>
        </w:rPr>
        <w:t xml:space="preserve"> </w:t>
      </w:r>
      <w:proofErr w:type="spellStart"/>
      <w:r w:rsidRPr="001A0592">
        <w:rPr>
          <w:color w:val="000000" w:themeColor="text1"/>
          <w:sz w:val="24"/>
          <w:szCs w:val="24"/>
        </w:rPr>
        <w:t>ദേവാനാംപിയ</w:t>
      </w:r>
      <w:proofErr w:type="spellEnd"/>
      <w:r w:rsidRPr="001A0592">
        <w:rPr>
          <w:color w:val="000000" w:themeColor="text1"/>
          <w:sz w:val="24"/>
          <w:szCs w:val="24"/>
        </w:rPr>
        <w:t xml:space="preserve"> </w:t>
      </w:r>
      <w:proofErr w:type="spellStart"/>
      <w:r w:rsidRPr="001A0592">
        <w:rPr>
          <w:color w:val="000000" w:themeColor="text1"/>
          <w:sz w:val="24"/>
          <w:szCs w:val="24"/>
        </w:rPr>
        <w:t>പ്രിയദസി</w:t>
      </w:r>
      <w:proofErr w:type="spellEnd"/>
      <w:r w:rsidRPr="001A0592">
        <w:rPr>
          <w:color w:val="000000" w:themeColor="text1"/>
          <w:sz w:val="24"/>
          <w:szCs w:val="24"/>
        </w:rPr>
        <w:t xml:space="preserve"> </w:t>
      </w:r>
      <w:proofErr w:type="spellStart"/>
      <w:r w:rsidRPr="001A0592">
        <w:rPr>
          <w:color w:val="000000" w:themeColor="text1"/>
          <w:sz w:val="24"/>
          <w:szCs w:val="24"/>
        </w:rPr>
        <w:t>കിരീടധാരണത്തിന്</w:t>
      </w:r>
      <w:proofErr w:type="spellEnd"/>
      <w:r w:rsidRPr="001A0592">
        <w:rPr>
          <w:color w:val="000000" w:themeColor="text1"/>
          <w:sz w:val="24"/>
          <w:szCs w:val="24"/>
        </w:rPr>
        <w:t xml:space="preserve"> </w:t>
      </w:r>
      <w:proofErr w:type="spellStart"/>
      <w:r w:rsidRPr="001A0592">
        <w:rPr>
          <w:color w:val="000000" w:themeColor="text1"/>
          <w:sz w:val="24"/>
          <w:szCs w:val="24"/>
        </w:rPr>
        <w:t>ഇരുപതുവർഷത്തിനുശേഷം</w:t>
      </w:r>
      <w:proofErr w:type="spellEnd"/>
      <w:r w:rsidRPr="001A0592">
        <w:rPr>
          <w:color w:val="000000" w:themeColor="text1"/>
          <w:sz w:val="24"/>
          <w:szCs w:val="24"/>
        </w:rPr>
        <w:t xml:space="preserve"> </w:t>
      </w:r>
      <w:proofErr w:type="spellStart"/>
      <w:r w:rsidRPr="001A0592">
        <w:rPr>
          <w:color w:val="000000" w:themeColor="text1"/>
          <w:sz w:val="24"/>
          <w:szCs w:val="24"/>
        </w:rPr>
        <w:t>നേരിട്ടുവന്ന്</w:t>
      </w:r>
      <w:proofErr w:type="spellEnd"/>
      <w:r w:rsidRPr="001A0592">
        <w:rPr>
          <w:color w:val="000000" w:themeColor="text1"/>
          <w:sz w:val="24"/>
          <w:szCs w:val="24"/>
        </w:rPr>
        <w:t xml:space="preserve"> </w:t>
      </w:r>
      <w:proofErr w:type="spellStart"/>
      <w:r w:rsidRPr="001A0592">
        <w:rPr>
          <w:color w:val="000000" w:themeColor="text1"/>
          <w:sz w:val="24"/>
          <w:szCs w:val="24"/>
        </w:rPr>
        <w:t>ആരാധന</w:t>
      </w:r>
      <w:proofErr w:type="spellEnd"/>
      <w:r w:rsidRPr="001A0592">
        <w:rPr>
          <w:color w:val="000000" w:themeColor="text1"/>
          <w:sz w:val="24"/>
          <w:szCs w:val="24"/>
        </w:rPr>
        <w:t xml:space="preserve"> </w:t>
      </w:r>
      <w:proofErr w:type="spellStart"/>
      <w:r w:rsidRPr="001A0592">
        <w:rPr>
          <w:color w:val="000000" w:themeColor="text1"/>
          <w:sz w:val="24"/>
          <w:szCs w:val="24"/>
        </w:rPr>
        <w:t>നടത്തി</w:t>
      </w:r>
      <w:proofErr w:type="spellEnd"/>
      <w:r w:rsidRPr="001A0592">
        <w:rPr>
          <w:color w:val="000000" w:themeColor="text1"/>
          <w:sz w:val="24"/>
          <w:szCs w:val="24"/>
        </w:rPr>
        <w:t xml:space="preserve">. ആ പുണ്യാത്മാവ് ജനിച്ച സ്ഥലമാണ് ഇത് എന്ന് അറിയിക്കുന്നതിനു വേണ്ടി ഇവിടെ കരിങ്കൽ മതിലിനാൽ ചുറ്റപ്പെട്ട സ്തൂപം സ്ഥാപിച്ചു. </w:t>
      </w:r>
      <w:proofErr w:type="spellStart"/>
      <w:r w:rsidRPr="001A0592">
        <w:rPr>
          <w:color w:val="000000" w:themeColor="text1"/>
          <w:sz w:val="24"/>
          <w:szCs w:val="24"/>
        </w:rPr>
        <w:t>ലുംബിനിയിലുള്ള</w:t>
      </w:r>
      <w:proofErr w:type="spellEnd"/>
      <w:r w:rsidRPr="001A0592">
        <w:rPr>
          <w:color w:val="000000" w:themeColor="text1"/>
          <w:sz w:val="24"/>
          <w:szCs w:val="24"/>
        </w:rPr>
        <w:t xml:space="preserve"> </w:t>
      </w:r>
      <w:proofErr w:type="spellStart"/>
      <w:r w:rsidRPr="001A0592">
        <w:rPr>
          <w:color w:val="000000" w:themeColor="text1"/>
          <w:sz w:val="24"/>
          <w:szCs w:val="24"/>
        </w:rPr>
        <w:t>ആളുകളെ</w:t>
      </w:r>
      <w:proofErr w:type="spellEnd"/>
      <w:r w:rsidRPr="001A0592">
        <w:rPr>
          <w:color w:val="000000" w:themeColor="text1"/>
          <w:sz w:val="24"/>
          <w:szCs w:val="24"/>
        </w:rPr>
        <w:t xml:space="preserve"> '</w:t>
      </w:r>
      <w:proofErr w:type="spellStart"/>
      <w:r w:rsidRPr="001A0592">
        <w:rPr>
          <w:color w:val="000000" w:themeColor="text1"/>
          <w:sz w:val="24"/>
          <w:szCs w:val="24"/>
        </w:rPr>
        <w:t>ബലി'യി</w:t>
      </w:r>
      <w:proofErr w:type="spellEnd"/>
      <w:r w:rsidRPr="001A0592">
        <w:rPr>
          <w:color w:val="000000" w:themeColor="text1"/>
          <w:sz w:val="24"/>
          <w:szCs w:val="24"/>
        </w:rPr>
        <w:t xml:space="preserve">ൽ </w:t>
      </w:r>
      <w:proofErr w:type="spellStart"/>
      <w:r w:rsidRPr="001A0592">
        <w:rPr>
          <w:color w:val="000000" w:themeColor="text1"/>
          <w:sz w:val="24"/>
          <w:szCs w:val="24"/>
        </w:rPr>
        <w:t>നിന്ന്</w:t>
      </w:r>
      <w:proofErr w:type="spellEnd"/>
      <w:r w:rsidRPr="001A0592">
        <w:rPr>
          <w:color w:val="000000" w:themeColor="text1"/>
          <w:sz w:val="24"/>
          <w:szCs w:val="24"/>
        </w:rPr>
        <w:t xml:space="preserve"> </w:t>
      </w:r>
      <w:proofErr w:type="spellStart"/>
      <w:r w:rsidRPr="001A0592">
        <w:rPr>
          <w:color w:val="000000" w:themeColor="text1"/>
          <w:sz w:val="24"/>
          <w:szCs w:val="24"/>
        </w:rPr>
        <w:t>ഒഴിവാക്കുകയും</w:t>
      </w:r>
      <w:proofErr w:type="spellEnd"/>
      <w:r w:rsidRPr="001A0592">
        <w:rPr>
          <w:color w:val="000000" w:themeColor="text1"/>
          <w:sz w:val="24"/>
          <w:szCs w:val="24"/>
        </w:rPr>
        <w:t xml:space="preserve"> </w:t>
      </w:r>
      <w:proofErr w:type="spellStart"/>
      <w:r w:rsidRPr="001A0592">
        <w:rPr>
          <w:color w:val="000000" w:themeColor="text1"/>
          <w:sz w:val="24"/>
          <w:szCs w:val="24"/>
        </w:rPr>
        <w:t>അവ</w:t>
      </w:r>
      <w:proofErr w:type="spellEnd"/>
      <w:r w:rsidRPr="001A0592">
        <w:rPr>
          <w:color w:val="000000" w:themeColor="text1"/>
          <w:sz w:val="24"/>
          <w:szCs w:val="24"/>
        </w:rPr>
        <w:t xml:space="preserve">ർ </w:t>
      </w:r>
      <w:proofErr w:type="spellStart"/>
      <w:r w:rsidRPr="001A0592">
        <w:rPr>
          <w:color w:val="000000" w:themeColor="text1"/>
          <w:sz w:val="24"/>
          <w:szCs w:val="24"/>
        </w:rPr>
        <w:t>വിളവിന്റെ</w:t>
      </w:r>
      <w:proofErr w:type="spellEnd"/>
      <w:r w:rsidRPr="001A0592">
        <w:rPr>
          <w:color w:val="000000" w:themeColor="text1"/>
          <w:sz w:val="24"/>
          <w:szCs w:val="24"/>
        </w:rPr>
        <w:t xml:space="preserve"> </w:t>
      </w:r>
      <w:proofErr w:type="spellStart"/>
      <w:r w:rsidRPr="001A0592">
        <w:rPr>
          <w:color w:val="000000" w:themeColor="text1"/>
          <w:sz w:val="24"/>
          <w:szCs w:val="24"/>
        </w:rPr>
        <w:t>എട്ടി</w:t>
      </w:r>
      <w:proofErr w:type="spellEnd"/>
      <w:r w:rsidRPr="001A0592">
        <w:rPr>
          <w:color w:val="000000" w:themeColor="text1"/>
          <w:sz w:val="24"/>
          <w:szCs w:val="24"/>
        </w:rPr>
        <w:t xml:space="preserve">ൽ </w:t>
      </w:r>
      <w:proofErr w:type="spellStart"/>
      <w:r w:rsidRPr="001A0592">
        <w:rPr>
          <w:color w:val="000000" w:themeColor="text1"/>
          <w:sz w:val="24"/>
          <w:szCs w:val="24"/>
        </w:rPr>
        <w:t>ഒരു</w:t>
      </w:r>
      <w:proofErr w:type="spellEnd"/>
      <w:r w:rsidRPr="001A0592">
        <w:rPr>
          <w:color w:val="000000" w:themeColor="text1"/>
          <w:sz w:val="24"/>
          <w:szCs w:val="24"/>
        </w:rPr>
        <w:t xml:space="preserve"> ഭാഗം (2) മാത്രം ഭാഗമായി കൊടുത്താൽ മതിയെന്നും തീരുമാനിക്കുകയും ചെയ്തു.</w:t>
      </w:r>
    </w:p>
    <w:p w14:paraId="5B6C58CE" w14:textId="77777777"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നേപ്പാളിലെ</w:t>
      </w:r>
      <w:proofErr w:type="spellEnd"/>
      <w:r w:rsidRPr="001A0592">
        <w:rPr>
          <w:color w:val="000000" w:themeColor="text1"/>
          <w:sz w:val="24"/>
          <w:szCs w:val="24"/>
        </w:rPr>
        <w:t xml:space="preserve"> </w:t>
      </w:r>
      <w:proofErr w:type="spellStart"/>
      <w:r w:rsidRPr="001A0592">
        <w:rPr>
          <w:color w:val="000000" w:themeColor="text1"/>
          <w:sz w:val="24"/>
          <w:szCs w:val="24"/>
        </w:rPr>
        <w:t>റുമിൻദേയിയിലെ</w:t>
      </w:r>
      <w:proofErr w:type="spellEnd"/>
      <w:r w:rsidRPr="001A0592">
        <w:rPr>
          <w:color w:val="000000" w:themeColor="text1"/>
          <w:sz w:val="24"/>
          <w:szCs w:val="24"/>
        </w:rPr>
        <w:t xml:space="preserve"> </w:t>
      </w:r>
      <w:proofErr w:type="spellStart"/>
      <w:r w:rsidRPr="001A0592">
        <w:rPr>
          <w:color w:val="000000" w:themeColor="text1"/>
          <w:sz w:val="24"/>
          <w:szCs w:val="24"/>
        </w:rPr>
        <w:t>ലുംബിനി</w:t>
      </w:r>
      <w:proofErr w:type="spellEnd"/>
      <w:r w:rsidRPr="001A0592">
        <w:rPr>
          <w:color w:val="000000" w:themeColor="text1"/>
          <w:sz w:val="24"/>
          <w:szCs w:val="24"/>
        </w:rPr>
        <w:t xml:space="preserve">) </w:t>
      </w:r>
      <w:proofErr w:type="spellStart"/>
      <w:r w:rsidRPr="001A0592">
        <w:rPr>
          <w:color w:val="000000" w:themeColor="text1"/>
          <w:sz w:val="24"/>
          <w:szCs w:val="24"/>
        </w:rPr>
        <w:t>ലിഖിതവും</w:t>
      </w:r>
      <w:proofErr w:type="spellEnd"/>
      <w:r w:rsidRPr="001A0592">
        <w:rPr>
          <w:color w:val="000000" w:themeColor="text1"/>
          <w:sz w:val="24"/>
          <w:szCs w:val="24"/>
        </w:rPr>
        <w:t xml:space="preserve"> </w:t>
      </w:r>
      <w:proofErr w:type="spellStart"/>
      <w:r w:rsidRPr="001A0592">
        <w:rPr>
          <w:color w:val="000000" w:themeColor="text1"/>
          <w:sz w:val="24"/>
          <w:szCs w:val="24"/>
        </w:rPr>
        <w:t>അതിന്റെ</w:t>
      </w:r>
      <w:proofErr w:type="spellEnd"/>
      <w:r w:rsidRPr="001A0592">
        <w:rPr>
          <w:color w:val="000000" w:themeColor="text1"/>
          <w:sz w:val="24"/>
          <w:szCs w:val="24"/>
        </w:rPr>
        <w:t xml:space="preserve"> </w:t>
      </w:r>
      <w:proofErr w:type="spellStart"/>
      <w:r w:rsidRPr="001A0592">
        <w:rPr>
          <w:color w:val="000000" w:themeColor="text1"/>
          <w:sz w:val="24"/>
          <w:szCs w:val="24"/>
        </w:rPr>
        <w:t>പരിഭാഷയുമാണ്</w:t>
      </w:r>
      <w:proofErr w:type="spellEnd"/>
      <w:r w:rsidRPr="001A0592">
        <w:rPr>
          <w:color w:val="000000" w:themeColor="text1"/>
          <w:sz w:val="24"/>
          <w:szCs w:val="24"/>
        </w:rPr>
        <w:t xml:space="preserve"> </w:t>
      </w:r>
      <w:proofErr w:type="spellStart"/>
      <w:r w:rsidRPr="001A0592">
        <w:rPr>
          <w:color w:val="000000" w:themeColor="text1"/>
          <w:sz w:val="24"/>
          <w:szCs w:val="24"/>
        </w:rPr>
        <w:t>മുകളി</w:t>
      </w:r>
      <w:proofErr w:type="spellEnd"/>
      <w:r w:rsidRPr="001A0592">
        <w:rPr>
          <w:color w:val="000000" w:themeColor="text1"/>
          <w:sz w:val="24"/>
          <w:szCs w:val="24"/>
        </w:rPr>
        <w:t xml:space="preserve">ൽ </w:t>
      </w:r>
      <w:proofErr w:type="spellStart"/>
      <w:r w:rsidRPr="001A0592">
        <w:rPr>
          <w:color w:val="000000" w:themeColor="text1"/>
          <w:sz w:val="24"/>
          <w:szCs w:val="24"/>
        </w:rPr>
        <w:t>നൽകിയിരിക്കുന്നത്</w:t>
      </w:r>
      <w:proofErr w:type="spellEnd"/>
      <w:r w:rsidRPr="001A0592">
        <w:rPr>
          <w:color w:val="000000" w:themeColor="text1"/>
          <w:sz w:val="24"/>
          <w:szCs w:val="24"/>
        </w:rPr>
        <w:t>.</w:t>
      </w:r>
    </w:p>
    <w:p w14:paraId="54DC0EF7" w14:textId="77777777" w:rsidR="005358DA" w:rsidRPr="001A0592" w:rsidRDefault="005358DA" w:rsidP="001A0592">
      <w:pPr>
        <w:spacing w:line="240" w:lineRule="auto"/>
        <w:rPr>
          <w:color w:val="000000" w:themeColor="text1"/>
          <w:sz w:val="24"/>
          <w:szCs w:val="24"/>
        </w:rPr>
      </w:pPr>
    </w:p>
    <w:p w14:paraId="1423F389" w14:textId="416B11AE" w:rsidR="007A4D46" w:rsidRPr="001A0592" w:rsidRDefault="00000000" w:rsidP="001A0592">
      <w:pPr>
        <w:spacing w:line="240" w:lineRule="auto"/>
        <w:rPr>
          <w:b/>
          <w:bCs/>
          <w:color w:val="000000" w:themeColor="text1"/>
          <w:sz w:val="24"/>
          <w:szCs w:val="24"/>
        </w:rPr>
      </w:pPr>
      <w:proofErr w:type="spellStart"/>
      <w:r w:rsidRPr="001A0592">
        <w:rPr>
          <w:b/>
          <w:bCs/>
          <w:color w:val="000000" w:themeColor="text1"/>
          <w:sz w:val="24"/>
          <w:szCs w:val="24"/>
        </w:rPr>
        <w:t>അശോകലിഖിതങ്ങ</w:t>
      </w:r>
      <w:proofErr w:type="spellEnd"/>
      <w:r w:rsidRPr="001A0592">
        <w:rPr>
          <w:b/>
          <w:bCs/>
          <w:color w:val="000000" w:themeColor="text1"/>
          <w:sz w:val="24"/>
          <w:szCs w:val="24"/>
        </w:rPr>
        <w:t>ൾ</w:t>
      </w:r>
    </w:p>
    <w:p w14:paraId="42428B03" w14:textId="42C6E137"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അശോക</w:t>
      </w:r>
      <w:proofErr w:type="spellEnd"/>
      <w:r w:rsidRPr="001A0592">
        <w:rPr>
          <w:color w:val="000000" w:themeColor="text1"/>
          <w:sz w:val="24"/>
          <w:szCs w:val="24"/>
        </w:rPr>
        <w:t xml:space="preserve"> </w:t>
      </w:r>
      <w:proofErr w:type="spellStart"/>
      <w:r w:rsidRPr="001A0592">
        <w:rPr>
          <w:color w:val="000000" w:themeColor="text1"/>
          <w:sz w:val="24"/>
          <w:szCs w:val="24"/>
        </w:rPr>
        <w:t>ചക്രവർത്തിയുടേതായ</w:t>
      </w:r>
      <w:proofErr w:type="spellEnd"/>
      <w:r w:rsidRPr="001A0592">
        <w:rPr>
          <w:color w:val="000000" w:themeColor="text1"/>
          <w:sz w:val="24"/>
          <w:szCs w:val="24"/>
        </w:rPr>
        <w:t xml:space="preserve"> </w:t>
      </w:r>
      <w:proofErr w:type="spellStart"/>
      <w:r w:rsidRPr="001A0592">
        <w:rPr>
          <w:color w:val="000000" w:themeColor="text1"/>
          <w:sz w:val="24"/>
          <w:szCs w:val="24"/>
        </w:rPr>
        <w:t>ധാരാളം</w:t>
      </w:r>
      <w:proofErr w:type="spellEnd"/>
      <w:r w:rsidRPr="001A0592">
        <w:rPr>
          <w:color w:val="000000" w:themeColor="text1"/>
          <w:sz w:val="24"/>
          <w:szCs w:val="24"/>
        </w:rPr>
        <w:t xml:space="preserve"> </w:t>
      </w:r>
      <w:proofErr w:type="spellStart"/>
      <w:r w:rsidRPr="001A0592">
        <w:rPr>
          <w:color w:val="000000" w:themeColor="text1"/>
          <w:sz w:val="24"/>
          <w:szCs w:val="24"/>
        </w:rPr>
        <w:t>ശിലാലിഖിതങ്ങ</w:t>
      </w:r>
      <w:proofErr w:type="spellEnd"/>
      <w:r w:rsidRPr="001A0592">
        <w:rPr>
          <w:color w:val="000000" w:themeColor="text1"/>
          <w:sz w:val="24"/>
          <w:szCs w:val="24"/>
        </w:rPr>
        <w:t xml:space="preserve">ൾ </w:t>
      </w:r>
      <w:proofErr w:type="spellStart"/>
      <w:r w:rsidRPr="001A0592">
        <w:rPr>
          <w:color w:val="000000" w:themeColor="text1"/>
          <w:sz w:val="24"/>
          <w:szCs w:val="24"/>
        </w:rPr>
        <w:t>ഇന്ത്യ</w:t>
      </w:r>
      <w:proofErr w:type="spellEnd"/>
      <w:r w:rsidRPr="001A0592">
        <w:rPr>
          <w:color w:val="000000" w:themeColor="text1"/>
          <w:sz w:val="24"/>
          <w:szCs w:val="24"/>
        </w:rPr>
        <w:t xml:space="preserve">ൻ </w:t>
      </w:r>
      <w:proofErr w:type="spellStart"/>
      <w:r w:rsidRPr="001A0592">
        <w:rPr>
          <w:color w:val="000000" w:themeColor="text1"/>
          <w:sz w:val="24"/>
          <w:szCs w:val="24"/>
        </w:rPr>
        <w:t>ഉപഭൂഖണ്ഡത്തിന്റെ</w:t>
      </w:r>
      <w:proofErr w:type="spellEnd"/>
      <w:r w:rsidRPr="001A0592">
        <w:rPr>
          <w:color w:val="000000" w:themeColor="text1"/>
          <w:sz w:val="24"/>
          <w:szCs w:val="24"/>
        </w:rPr>
        <w:t xml:space="preserve"> </w:t>
      </w:r>
      <w:proofErr w:type="spellStart"/>
      <w:r w:rsidRPr="001A0592">
        <w:rPr>
          <w:color w:val="000000" w:themeColor="text1"/>
          <w:sz w:val="24"/>
          <w:szCs w:val="24"/>
        </w:rPr>
        <w:t>വിവിധ</w:t>
      </w:r>
      <w:proofErr w:type="spellEnd"/>
      <w:r w:rsidRPr="001A0592">
        <w:rPr>
          <w:color w:val="000000" w:themeColor="text1"/>
          <w:sz w:val="24"/>
          <w:szCs w:val="24"/>
        </w:rPr>
        <w:t xml:space="preserve"> </w:t>
      </w:r>
      <w:proofErr w:type="spellStart"/>
      <w:r w:rsidRPr="001A0592">
        <w:rPr>
          <w:color w:val="000000" w:themeColor="text1"/>
          <w:sz w:val="24"/>
          <w:szCs w:val="24"/>
        </w:rPr>
        <w:t>ഭാഗങ്ങളി</w:t>
      </w:r>
      <w:proofErr w:type="spellEnd"/>
      <w:r w:rsidRPr="001A0592">
        <w:rPr>
          <w:color w:val="000000" w:themeColor="text1"/>
          <w:sz w:val="24"/>
          <w:szCs w:val="24"/>
        </w:rPr>
        <w:t xml:space="preserve">ൽ </w:t>
      </w:r>
      <w:proofErr w:type="spellStart"/>
      <w:r w:rsidRPr="001A0592">
        <w:rPr>
          <w:color w:val="000000" w:themeColor="text1"/>
          <w:sz w:val="24"/>
          <w:szCs w:val="24"/>
        </w:rPr>
        <w:t>നിന്ന്</w:t>
      </w:r>
      <w:proofErr w:type="spellEnd"/>
      <w:r w:rsidRPr="001A0592">
        <w:rPr>
          <w:color w:val="000000" w:themeColor="text1"/>
          <w:sz w:val="24"/>
          <w:szCs w:val="24"/>
        </w:rPr>
        <w:t xml:space="preserve"> ലഭിച്ചിട്ടുണ്ട്. </w:t>
      </w:r>
      <w:proofErr w:type="spellStart"/>
      <w:r w:rsidRPr="001A0592">
        <w:rPr>
          <w:color w:val="000000" w:themeColor="text1"/>
          <w:sz w:val="24"/>
          <w:szCs w:val="24"/>
        </w:rPr>
        <w:t>ബ്രാഹ്മി</w:t>
      </w:r>
      <w:proofErr w:type="spellEnd"/>
      <w:r w:rsidRPr="001A0592">
        <w:rPr>
          <w:color w:val="000000" w:themeColor="text1"/>
          <w:sz w:val="24"/>
          <w:szCs w:val="24"/>
        </w:rPr>
        <w:t xml:space="preserve">, </w:t>
      </w:r>
      <w:proofErr w:type="spellStart"/>
      <w:r w:rsidRPr="001A0592">
        <w:rPr>
          <w:color w:val="000000" w:themeColor="text1"/>
          <w:sz w:val="24"/>
          <w:szCs w:val="24"/>
        </w:rPr>
        <w:t>ഖരോഷ്ടി</w:t>
      </w:r>
      <w:proofErr w:type="spellEnd"/>
      <w:r w:rsidRPr="001A0592">
        <w:rPr>
          <w:color w:val="000000" w:themeColor="text1"/>
          <w:sz w:val="24"/>
          <w:szCs w:val="24"/>
        </w:rPr>
        <w:t xml:space="preserve">, </w:t>
      </w:r>
      <w:proofErr w:type="spellStart"/>
      <w:r w:rsidRPr="001A0592">
        <w:rPr>
          <w:color w:val="000000" w:themeColor="text1"/>
          <w:sz w:val="24"/>
          <w:szCs w:val="24"/>
        </w:rPr>
        <w:t>അരാമിക്</w:t>
      </w:r>
      <w:proofErr w:type="spellEnd"/>
      <w:r w:rsidRPr="001A0592">
        <w:rPr>
          <w:color w:val="000000" w:themeColor="text1"/>
          <w:sz w:val="24"/>
          <w:szCs w:val="24"/>
        </w:rPr>
        <w:t xml:space="preserve"> </w:t>
      </w:r>
      <w:proofErr w:type="spellStart"/>
      <w:r w:rsidRPr="001A0592">
        <w:rPr>
          <w:color w:val="000000" w:themeColor="text1"/>
          <w:sz w:val="24"/>
          <w:szCs w:val="24"/>
        </w:rPr>
        <w:t>ലിപികളിലാണ്</w:t>
      </w:r>
      <w:proofErr w:type="spellEnd"/>
      <w:r w:rsidRPr="001A0592">
        <w:rPr>
          <w:color w:val="000000" w:themeColor="text1"/>
          <w:sz w:val="24"/>
          <w:szCs w:val="24"/>
        </w:rPr>
        <w:t xml:space="preserve"> </w:t>
      </w:r>
      <w:proofErr w:type="spellStart"/>
      <w:r w:rsidRPr="001A0592">
        <w:rPr>
          <w:color w:val="000000" w:themeColor="text1"/>
          <w:sz w:val="24"/>
          <w:szCs w:val="24"/>
        </w:rPr>
        <w:t>ഇവ</w:t>
      </w:r>
      <w:proofErr w:type="spellEnd"/>
      <w:r w:rsidRPr="001A0592">
        <w:rPr>
          <w:color w:val="000000" w:themeColor="text1"/>
          <w:sz w:val="24"/>
          <w:szCs w:val="24"/>
        </w:rPr>
        <w:t xml:space="preserve"> </w:t>
      </w:r>
      <w:proofErr w:type="spellStart"/>
      <w:r w:rsidRPr="001A0592">
        <w:rPr>
          <w:color w:val="000000" w:themeColor="text1"/>
          <w:sz w:val="24"/>
          <w:szCs w:val="24"/>
        </w:rPr>
        <w:lastRenderedPageBreak/>
        <w:t>രചിച്ചിട്ടുള്ളത്</w:t>
      </w:r>
      <w:proofErr w:type="spellEnd"/>
      <w:r w:rsidRPr="001A0592">
        <w:rPr>
          <w:color w:val="000000" w:themeColor="text1"/>
          <w:sz w:val="24"/>
          <w:szCs w:val="24"/>
        </w:rPr>
        <w:t xml:space="preserve">. </w:t>
      </w:r>
      <w:proofErr w:type="spellStart"/>
      <w:r w:rsidRPr="001A0592">
        <w:rPr>
          <w:color w:val="000000" w:themeColor="text1"/>
          <w:sz w:val="24"/>
          <w:szCs w:val="24"/>
        </w:rPr>
        <w:t>അശോക</w:t>
      </w:r>
      <w:proofErr w:type="spellEnd"/>
      <w:r w:rsidRPr="001A0592">
        <w:rPr>
          <w:color w:val="000000" w:themeColor="text1"/>
          <w:sz w:val="24"/>
          <w:szCs w:val="24"/>
        </w:rPr>
        <w:t xml:space="preserve"> </w:t>
      </w:r>
      <w:proofErr w:type="spellStart"/>
      <w:r w:rsidRPr="001A0592">
        <w:rPr>
          <w:color w:val="000000" w:themeColor="text1"/>
          <w:sz w:val="24"/>
          <w:szCs w:val="24"/>
        </w:rPr>
        <w:t>ലിഖിതങ്ങ</w:t>
      </w:r>
      <w:proofErr w:type="spellEnd"/>
      <w:r w:rsidRPr="001A0592">
        <w:rPr>
          <w:color w:val="000000" w:themeColor="text1"/>
          <w:sz w:val="24"/>
          <w:szCs w:val="24"/>
        </w:rPr>
        <w:t xml:space="preserve">ൾ </w:t>
      </w:r>
      <w:proofErr w:type="spellStart"/>
      <w:r w:rsidRPr="001A0592">
        <w:rPr>
          <w:color w:val="000000" w:themeColor="text1"/>
          <w:sz w:val="24"/>
          <w:szCs w:val="24"/>
        </w:rPr>
        <w:t>ആദ്യമായി</w:t>
      </w:r>
      <w:proofErr w:type="spellEnd"/>
      <w:r w:rsidRPr="001A0592">
        <w:rPr>
          <w:color w:val="000000" w:themeColor="text1"/>
          <w:sz w:val="24"/>
          <w:szCs w:val="24"/>
        </w:rPr>
        <w:t xml:space="preserve"> </w:t>
      </w:r>
      <w:proofErr w:type="spellStart"/>
      <w:r w:rsidRPr="001A0592">
        <w:rPr>
          <w:color w:val="000000" w:themeColor="text1"/>
          <w:sz w:val="24"/>
          <w:szCs w:val="24"/>
        </w:rPr>
        <w:t>വായിച്ചത്</w:t>
      </w:r>
      <w:proofErr w:type="spellEnd"/>
      <w:r w:rsidRPr="001A0592">
        <w:rPr>
          <w:color w:val="000000" w:themeColor="text1"/>
          <w:sz w:val="24"/>
          <w:szCs w:val="24"/>
        </w:rPr>
        <w:t xml:space="preserve"> 1838-ൽ </w:t>
      </w:r>
      <w:proofErr w:type="spellStart"/>
      <w:r w:rsidRPr="001A0592">
        <w:rPr>
          <w:color w:val="000000" w:themeColor="text1"/>
          <w:sz w:val="24"/>
          <w:szCs w:val="24"/>
        </w:rPr>
        <w:t>ബ്രിട്ടീഷുകാരനായ</w:t>
      </w:r>
      <w:proofErr w:type="spellEnd"/>
      <w:r w:rsidRPr="001A0592">
        <w:rPr>
          <w:color w:val="000000" w:themeColor="text1"/>
          <w:sz w:val="24"/>
          <w:szCs w:val="24"/>
        </w:rPr>
        <w:t xml:space="preserve"> </w:t>
      </w:r>
      <w:proofErr w:type="spellStart"/>
      <w:r w:rsidRPr="001A0592">
        <w:rPr>
          <w:color w:val="000000" w:themeColor="text1"/>
          <w:sz w:val="24"/>
          <w:szCs w:val="24"/>
        </w:rPr>
        <w:t>ജെയിംസ്</w:t>
      </w:r>
      <w:proofErr w:type="spellEnd"/>
      <w:r w:rsidRPr="001A0592">
        <w:rPr>
          <w:color w:val="000000" w:themeColor="text1"/>
          <w:sz w:val="24"/>
          <w:szCs w:val="24"/>
        </w:rPr>
        <w:t xml:space="preserve"> </w:t>
      </w:r>
      <w:proofErr w:type="spellStart"/>
      <w:r w:rsidRPr="001A0592">
        <w:rPr>
          <w:color w:val="000000" w:themeColor="text1"/>
          <w:sz w:val="24"/>
          <w:szCs w:val="24"/>
        </w:rPr>
        <w:t>പ്രിൻസെപ്പ്</w:t>
      </w:r>
      <w:proofErr w:type="spellEnd"/>
      <w:r w:rsidRPr="001A0592">
        <w:rPr>
          <w:color w:val="000000" w:themeColor="text1"/>
          <w:sz w:val="24"/>
          <w:szCs w:val="24"/>
        </w:rPr>
        <w:t xml:space="preserve"> </w:t>
      </w:r>
      <w:proofErr w:type="spellStart"/>
      <w:r w:rsidRPr="001A0592">
        <w:rPr>
          <w:color w:val="000000" w:themeColor="text1"/>
          <w:sz w:val="24"/>
          <w:szCs w:val="24"/>
        </w:rPr>
        <w:t>ആണ്</w:t>
      </w:r>
      <w:proofErr w:type="spellEnd"/>
      <w:r w:rsidRPr="001A0592">
        <w:rPr>
          <w:color w:val="000000" w:themeColor="text1"/>
          <w:sz w:val="24"/>
          <w:szCs w:val="24"/>
        </w:rPr>
        <w:t xml:space="preserve">. </w:t>
      </w:r>
      <w:proofErr w:type="spellStart"/>
      <w:r w:rsidRPr="001A0592">
        <w:rPr>
          <w:color w:val="000000" w:themeColor="text1"/>
          <w:sz w:val="24"/>
          <w:szCs w:val="24"/>
        </w:rPr>
        <w:t>ഭൂരിഭാഗം</w:t>
      </w:r>
      <w:proofErr w:type="spellEnd"/>
      <w:r w:rsidRPr="001A0592">
        <w:rPr>
          <w:color w:val="000000" w:themeColor="text1"/>
          <w:sz w:val="24"/>
          <w:szCs w:val="24"/>
        </w:rPr>
        <w:t xml:space="preserve"> </w:t>
      </w:r>
      <w:proofErr w:type="spellStart"/>
      <w:r w:rsidRPr="001A0592">
        <w:rPr>
          <w:color w:val="000000" w:themeColor="text1"/>
          <w:sz w:val="24"/>
          <w:szCs w:val="24"/>
        </w:rPr>
        <w:t>ലിഖിതങ്ങളിലും</w:t>
      </w:r>
      <w:proofErr w:type="spellEnd"/>
      <w:r w:rsidRPr="001A0592">
        <w:rPr>
          <w:color w:val="000000" w:themeColor="text1"/>
          <w:sz w:val="24"/>
          <w:szCs w:val="24"/>
        </w:rPr>
        <w:t xml:space="preserve"> "</w:t>
      </w:r>
      <w:proofErr w:type="spellStart"/>
      <w:r w:rsidRPr="001A0592">
        <w:rPr>
          <w:color w:val="000000" w:themeColor="text1"/>
          <w:sz w:val="24"/>
          <w:szCs w:val="24"/>
        </w:rPr>
        <w:t>ദേവാനാം</w:t>
      </w:r>
      <w:proofErr w:type="spellEnd"/>
      <w:r w:rsidRPr="001A0592">
        <w:rPr>
          <w:color w:val="000000" w:themeColor="text1"/>
          <w:sz w:val="24"/>
          <w:szCs w:val="24"/>
        </w:rPr>
        <w:t xml:space="preserve"> </w:t>
      </w:r>
      <w:proofErr w:type="spellStart"/>
      <w:r w:rsidRPr="001A0592">
        <w:rPr>
          <w:color w:val="000000" w:themeColor="text1"/>
          <w:sz w:val="24"/>
          <w:szCs w:val="24"/>
        </w:rPr>
        <w:t>പിയ</w:t>
      </w:r>
      <w:proofErr w:type="spellEnd"/>
      <w:r w:rsidRPr="001A0592">
        <w:rPr>
          <w:color w:val="000000" w:themeColor="text1"/>
          <w:sz w:val="24"/>
          <w:szCs w:val="24"/>
        </w:rPr>
        <w:t>' (</w:t>
      </w:r>
      <w:proofErr w:type="spellStart"/>
      <w:r w:rsidRPr="001A0592">
        <w:rPr>
          <w:color w:val="000000" w:themeColor="text1"/>
          <w:sz w:val="24"/>
          <w:szCs w:val="24"/>
        </w:rPr>
        <w:t>ദേവന്മാർക്ക്</w:t>
      </w:r>
      <w:proofErr w:type="spellEnd"/>
      <w:r w:rsidRPr="001A0592">
        <w:rPr>
          <w:color w:val="000000" w:themeColor="text1"/>
          <w:sz w:val="24"/>
          <w:szCs w:val="24"/>
        </w:rPr>
        <w:t xml:space="preserve"> </w:t>
      </w:r>
      <w:proofErr w:type="spellStart"/>
      <w:r w:rsidRPr="001A0592">
        <w:rPr>
          <w:color w:val="000000" w:themeColor="text1"/>
          <w:sz w:val="24"/>
          <w:szCs w:val="24"/>
        </w:rPr>
        <w:t>പ്രിയപ്പെട്ടവ</w:t>
      </w:r>
      <w:proofErr w:type="spellEnd"/>
      <w:r w:rsidRPr="001A0592">
        <w:rPr>
          <w:color w:val="000000" w:themeColor="text1"/>
          <w:sz w:val="24"/>
          <w:szCs w:val="24"/>
        </w:rPr>
        <w:t xml:space="preserve">ൻ) </w:t>
      </w:r>
      <w:proofErr w:type="spellStart"/>
      <w:r w:rsidRPr="001A0592">
        <w:rPr>
          <w:color w:val="000000" w:themeColor="text1"/>
          <w:sz w:val="24"/>
          <w:szCs w:val="24"/>
        </w:rPr>
        <w:t>എന്നാണ്</w:t>
      </w:r>
      <w:proofErr w:type="spellEnd"/>
      <w:r w:rsidRPr="001A0592">
        <w:rPr>
          <w:color w:val="000000" w:themeColor="text1"/>
          <w:sz w:val="24"/>
          <w:szCs w:val="24"/>
        </w:rPr>
        <w:t xml:space="preserve"> </w:t>
      </w:r>
      <w:proofErr w:type="spellStart"/>
      <w:r w:rsidRPr="001A0592">
        <w:rPr>
          <w:color w:val="000000" w:themeColor="text1"/>
          <w:sz w:val="24"/>
          <w:szCs w:val="24"/>
        </w:rPr>
        <w:t>രാജാവിനെ</w:t>
      </w:r>
      <w:proofErr w:type="spellEnd"/>
      <w:r w:rsidRPr="001A0592">
        <w:rPr>
          <w:color w:val="000000" w:themeColor="text1"/>
          <w:sz w:val="24"/>
          <w:szCs w:val="24"/>
        </w:rPr>
        <w:t xml:space="preserve"> </w:t>
      </w:r>
      <w:proofErr w:type="spellStart"/>
      <w:r w:rsidRPr="001A0592">
        <w:rPr>
          <w:color w:val="000000" w:themeColor="text1"/>
          <w:sz w:val="24"/>
          <w:szCs w:val="24"/>
        </w:rPr>
        <w:t>പരാമർശിച്ചിരിക്കുന്നത്</w:t>
      </w:r>
      <w:proofErr w:type="spellEnd"/>
      <w:r w:rsidRPr="001A0592">
        <w:rPr>
          <w:color w:val="000000" w:themeColor="text1"/>
          <w:sz w:val="24"/>
          <w:szCs w:val="24"/>
        </w:rPr>
        <w:t xml:space="preserve">. </w:t>
      </w:r>
      <w:proofErr w:type="spellStart"/>
      <w:r w:rsidRPr="001A0592">
        <w:rPr>
          <w:color w:val="000000" w:themeColor="text1"/>
          <w:sz w:val="24"/>
          <w:szCs w:val="24"/>
        </w:rPr>
        <w:t>എന്നാ</w:t>
      </w:r>
      <w:proofErr w:type="spellEnd"/>
      <w:r w:rsidRPr="001A0592">
        <w:rPr>
          <w:color w:val="000000" w:themeColor="text1"/>
          <w:sz w:val="24"/>
          <w:szCs w:val="24"/>
        </w:rPr>
        <w:t xml:space="preserve">ൽ </w:t>
      </w:r>
      <w:proofErr w:type="spellStart"/>
      <w:r w:rsidRPr="001A0592">
        <w:rPr>
          <w:color w:val="000000" w:themeColor="text1"/>
          <w:sz w:val="24"/>
          <w:szCs w:val="24"/>
        </w:rPr>
        <w:t>കർണ്ണാടകയിലെ</w:t>
      </w:r>
      <w:proofErr w:type="spellEnd"/>
      <w:r w:rsidRPr="001A0592">
        <w:rPr>
          <w:color w:val="000000" w:themeColor="text1"/>
          <w:sz w:val="24"/>
          <w:szCs w:val="24"/>
        </w:rPr>
        <w:t xml:space="preserve"> </w:t>
      </w:r>
      <w:proofErr w:type="spellStart"/>
      <w:r w:rsidRPr="001A0592">
        <w:rPr>
          <w:color w:val="000000" w:themeColor="text1"/>
          <w:sz w:val="24"/>
          <w:szCs w:val="24"/>
        </w:rPr>
        <w:t>മാസ്കി</w:t>
      </w:r>
      <w:proofErr w:type="spellEnd"/>
      <w:r w:rsidRPr="001A0592">
        <w:rPr>
          <w:color w:val="000000" w:themeColor="text1"/>
          <w:sz w:val="24"/>
          <w:szCs w:val="24"/>
        </w:rPr>
        <w:t xml:space="preserve">, </w:t>
      </w:r>
      <w:proofErr w:type="spellStart"/>
      <w:r w:rsidRPr="001A0592">
        <w:rPr>
          <w:color w:val="000000" w:themeColor="text1"/>
          <w:sz w:val="24"/>
          <w:szCs w:val="24"/>
        </w:rPr>
        <w:t>ഉദേഗുളം</w:t>
      </w:r>
      <w:proofErr w:type="spellEnd"/>
      <w:r w:rsidRPr="001A0592">
        <w:rPr>
          <w:color w:val="000000" w:themeColor="text1"/>
          <w:sz w:val="24"/>
          <w:szCs w:val="24"/>
        </w:rPr>
        <w:t xml:space="preserve">, </w:t>
      </w:r>
      <w:proofErr w:type="spellStart"/>
      <w:r w:rsidRPr="001A0592">
        <w:rPr>
          <w:color w:val="000000" w:themeColor="text1"/>
          <w:sz w:val="24"/>
          <w:szCs w:val="24"/>
        </w:rPr>
        <w:t>നിട്ടൂ</w:t>
      </w:r>
      <w:proofErr w:type="spellEnd"/>
      <w:r w:rsidRPr="001A0592">
        <w:rPr>
          <w:color w:val="000000" w:themeColor="text1"/>
          <w:sz w:val="24"/>
          <w:szCs w:val="24"/>
        </w:rPr>
        <w:t xml:space="preserve">ർ </w:t>
      </w:r>
      <w:proofErr w:type="spellStart"/>
      <w:r w:rsidRPr="001A0592">
        <w:rPr>
          <w:color w:val="000000" w:themeColor="text1"/>
          <w:sz w:val="24"/>
          <w:szCs w:val="24"/>
        </w:rPr>
        <w:t>എന്നിവിടങ്ങളിലെ</w:t>
      </w:r>
      <w:proofErr w:type="spellEnd"/>
      <w:r w:rsidRPr="001A0592">
        <w:rPr>
          <w:color w:val="000000" w:themeColor="text1"/>
          <w:sz w:val="24"/>
          <w:szCs w:val="24"/>
        </w:rPr>
        <w:t xml:space="preserve"> </w:t>
      </w:r>
      <w:proofErr w:type="spellStart"/>
      <w:r w:rsidRPr="001A0592">
        <w:rPr>
          <w:color w:val="000000" w:themeColor="text1"/>
          <w:sz w:val="24"/>
          <w:szCs w:val="24"/>
        </w:rPr>
        <w:t>ലിഖിതങ്ങളി</w:t>
      </w:r>
      <w:proofErr w:type="spellEnd"/>
      <w:r w:rsidRPr="001A0592">
        <w:rPr>
          <w:color w:val="000000" w:themeColor="text1"/>
          <w:sz w:val="24"/>
          <w:szCs w:val="24"/>
        </w:rPr>
        <w:t>ൽ "</w:t>
      </w:r>
      <w:proofErr w:type="spellStart"/>
      <w:r w:rsidRPr="001A0592">
        <w:rPr>
          <w:color w:val="000000" w:themeColor="text1"/>
          <w:sz w:val="24"/>
          <w:szCs w:val="24"/>
        </w:rPr>
        <w:t>അശോക</w:t>
      </w:r>
      <w:proofErr w:type="spellEnd"/>
      <w:r w:rsidRPr="001A0592">
        <w:rPr>
          <w:color w:val="000000" w:themeColor="text1"/>
          <w:sz w:val="24"/>
          <w:szCs w:val="24"/>
        </w:rPr>
        <w:t xml:space="preserve">' </w:t>
      </w:r>
      <w:proofErr w:type="spellStart"/>
      <w:r w:rsidRPr="001A0592">
        <w:rPr>
          <w:color w:val="000000" w:themeColor="text1"/>
          <w:sz w:val="24"/>
          <w:szCs w:val="24"/>
        </w:rPr>
        <w:t>എന്ന</w:t>
      </w:r>
      <w:proofErr w:type="spellEnd"/>
      <w:r w:rsidRPr="001A0592">
        <w:rPr>
          <w:color w:val="000000" w:themeColor="text1"/>
          <w:sz w:val="24"/>
          <w:szCs w:val="24"/>
        </w:rPr>
        <w:t xml:space="preserve"> </w:t>
      </w:r>
      <w:proofErr w:type="spellStart"/>
      <w:r w:rsidRPr="001A0592">
        <w:rPr>
          <w:color w:val="000000" w:themeColor="text1"/>
          <w:sz w:val="24"/>
          <w:szCs w:val="24"/>
        </w:rPr>
        <w:t>പേര്</w:t>
      </w:r>
      <w:proofErr w:type="spellEnd"/>
      <w:r w:rsidRPr="001A0592">
        <w:rPr>
          <w:color w:val="000000" w:themeColor="text1"/>
          <w:sz w:val="24"/>
          <w:szCs w:val="24"/>
        </w:rPr>
        <w:t xml:space="preserve"> കാണാം.</w:t>
      </w:r>
    </w:p>
    <w:p w14:paraId="0DDBCD6E" w14:textId="77777777" w:rsidR="007A4D46" w:rsidRPr="001A0592" w:rsidRDefault="00000000" w:rsidP="001A0592">
      <w:pPr>
        <w:spacing w:line="240" w:lineRule="auto"/>
        <w:rPr>
          <w:b/>
          <w:bCs/>
          <w:color w:val="000000" w:themeColor="text1"/>
          <w:sz w:val="24"/>
          <w:szCs w:val="24"/>
        </w:rPr>
      </w:pPr>
      <w:r w:rsidRPr="001A0592">
        <w:rPr>
          <w:b/>
          <w:bCs/>
          <w:color w:val="000000" w:themeColor="text1"/>
          <w:sz w:val="24"/>
          <w:szCs w:val="24"/>
        </w:rPr>
        <w:t>മൗര്യഭരണം</w:t>
      </w:r>
    </w:p>
    <w:p w14:paraId="4464B88C" w14:textId="354C84E9"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മൗര്യ</w:t>
      </w:r>
      <w:proofErr w:type="spellEnd"/>
      <w:r w:rsidRPr="001A0592">
        <w:rPr>
          <w:color w:val="000000" w:themeColor="text1"/>
          <w:sz w:val="24"/>
          <w:szCs w:val="24"/>
        </w:rPr>
        <w:t xml:space="preserve"> </w:t>
      </w:r>
      <w:proofErr w:type="spellStart"/>
      <w:r w:rsidRPr="001A0592">
        <w:rPr>
          <w:color w:val="000000" w:themeColor="text1"/>
          <w:sz w:val="24"/>
          <w:szCs w:val="24"/>
        </w:rPr>
        <w:t>രജ്യം</w:t>
      </w:r>
      <w:proofErr w:type="spellEnd"/>
      <w:r w:rsidRPr="001A0592">
        <w:rPr>
          <w:color w:val="000000" w:themeColor="text1"/>
          <w:sz w:val="24"/>
          <w:szCs w:val="24"/>
        </w:rPr>
        <w:t xml:space="preserve"> </w:t>
      </w:r>
      <w:proofErr w:type="spellStart"/>
      <w:r w:rsidRPr="001A0592">
        <w:rPr>
          <w:color w:val="000000" w:themeColor="text1"/>
          <w:sz w:val="24"/>
          <w:szCs w:val="24"/>
        </w:rPr>
        <w:t>വിശാലമായിരുന്നുവെന്ന്</w:t>
      </w:r>
      <w:proofErr w:type="spellEnd"/>
      <w:r w:rsidRPr="001A0592">
        <w:rPr>
          <w:color w:val="000000" w:themeColor="text1"/>
          <w:sz w:val="24"/>
          <w:szCs w:val="24"/>
        </w:rPr>
        <w:t xml:space="preserve"> </w:t>
      </w:r>
      <w:proofErr w:type="spellStart"/>
      <w:r w:rsidRPr="001A0592">
        <w:rPr>
          <w:color w:val="000000" w:themeColor="text1"/>
          <w:sz w:val="24"/>
          <w:szCs w:val="24"/>
        </w:rPr>
        <w:t>കണ്ടല്ലോ</w:t>
      </w:r>
      <w:proofErr w:type="spellEnd"/>
      <w:r w:rsidRPr="001A0592">
        <w:rPr>
          <w:color w:val="000000" w:themeColor="text1"/>
          <w:sz w:val="24"/>
          <w:szCs w:val="24"/>
        </w:rPr>
        <w:t xml:space="preserve">. </w:t>
      </w:r>
      <w:proofErr w:type="spellStart"/>
      <w:r w:rsidRPr="001A0592">
        <w:rPr>
          <w:color w:val="000000" w:themeColor="text1"/>
          <w:sz w:val="24"/>
          <w:szCs w:val="24"/>
        </w:rPr>
        <w:t>ഇനി</w:t>
      </w:r>
      <w:proofErr w:type="spellEnd"/>
      <w:r w:rsidRPr="001A0592">
        <w:rPr>
          <w:color w:val="000000" w:themeColor="text1"/>
          <w:sz w:val="24"/>
          <w:szCs w:val="24"/>
        </w:rPr>
        <w:t xml:space="preserve"> </w:t>
      </w:r>
      <w:proofErr w:type="spellStart"/>
      <w:r w:rsidRPr="001A0592">
        <w:rPr>
          <w:color w:val="000000" w:themeColor="text1"/>
          <w:sz w:val="24"/>
          <w:szCs w:val="24"/>
        </w:rPr>
        <w:t>നമുക്ക്</w:t>
      </w:r>
      <w:proofErr w:type="spellEnd"/>
      <w:r w:rsidRPr="001A0592">
        <w:rPr>
          <w:color w:val="000000" w:themeColor="text1"/>
          <w:sz w:val="24"/>
          <w:szCs w:val="24"/>
        </w:rPr>
        <w:t xml:space="preserve"> </w:t>
      </w:r>
      <w:proofErr w:type="spellStart"/>
      <w:r w:rsidRPr="001A0592">
        <w:rPr>
          <w:color w:val="000000" w:themeColor="text1"/>
          <w:sz w:val="24"/>
          <w:szCs w:val="24"/>
        </w:rPr>
        <w:t>അവരുടെ</w:t>
      </w:r>
      <w:proofErr w:type="spellEnd"/>
      <w:r w:rsidRPr="001A0592">
        <w:rPr>
          <w:color w:val="000000" w:themeColor="text1"/>
          <w:sz w:val="24"/>
          <w:szCs w:val="24"/>
        </w:rPr>
        <w:t xml:space="preserve"> </w:t>
      </w:r>
      <w:proofErr w:type="spellStart"/>
      <w:r w:rsidRPr="001A0592">
        <w:rPr>
          <w:color w:val="000000" w:themeColor="text1"/>
          <w:sz w:val="24"/>
          <w:szCs w:val="24"/>
        </w:rPr>
        <w:t>ഭരണസംവിധാനം</w:t>
      </w:r>
      <w:proofErr w:type="spellEnd"/>
      <w:r w:rsidRPr="001A0592">
        <w:rPr>
          <w:color w:val="000000" w:themeColor="text1"/>
          <w:sz w:val="24"/>
          <w:szCs w:val="24"/>
        </w:rPr>
        <w:t xml:space="preserve"> </w:t>
      </w:r>
      <w:proofErr w:type="spellStart"/>
      <w:r w:rsidRPr="001A0592">
        <w:rPr>
          <w:color w:val="000000" w:themeColor="text1"/>
          <w:sz w:val="24"/>
          <w:szCs w:val="24"/>
        </w:rPr>
        <w:t>എങ്ങനെയായിരുന്നുവെന്ന്</w:t>
      </w:r>
      <w:proofErr w:type="spellEnd"/>
      <w:r w:rsidRPr="001A0592">
        <w:rPr>
          <w:color w:val="000000" w:themeColor="text1"/>
          <w:sz w:val="24"/>
          <w:szCs w:val="24"/>
        </w:rPr>
        <w:t xml:space="preserve"> </w:t>
      </w:r>
      <w:proofErr w:type="spellStart"/>
      <w:r w:rsidRPr="001A0592">
        <w:rPr>
          <w:color w:val="000000" w:themeColor="text1"/>
          <w:sz w:val="24"/>
          <w:szCs w:val="24"/>
        </w:rPr>
        <w:t>നോക്കാം</w:t>
      </w:r>
      <w:proofErr w:type="spellEnd"/>
      <w:r w:rsidRPr="001A0592">
        <w:rPr>
          <w:color w:val="000000" w:themeColor="text1"/>
          <w:sz w:val="24"/>
          <w:szCs w:val="24"/>
        </w:rPr>
        <w:t>.</w:t>
      </w:r>
    </w:p>
    <w:p w14:paraId="6708A68D" w14:textId="237B673B"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ഭരണസൗകര്യത്തിനായി</w:t>
      </w:r>
      <w:proofErr w:type="spellEnd"/>
      <w:r w:rsidRPr="001A0592">
        <w:rPr>
          <w:color w:val="000000" w:themeColor="text1"/>
          <w:sz w:val="24"/>
          <w:szCs w:val="24"/>
        </w:rPr>
        <w:t xml:space="preserve"> </w:t>
      </w:r>
      <w:proofErr w:type="spellStart"/>
      <w:r w:rsidRPr="001A0592">
        <w:rPr>
          <w:color w:val="000000" w:themeColor="text1"/>
          <w:sz w:val="24"/>
          <w:szCs w:val="24"/>
        </w:rPr>
        <w:t>നമ്മുടെ</w:t>
      </w:r>
      <w:proofErr w:type="spellEnd"/>
      <w:r w:rsidRPr="001A0592">
        <w:rPr>
          <w:color w:val="000000" w:themeColor="text1"/>
          <w:sz w:val="24"/>
          <w:szCs w:val="24"/>
        </w:rPr>
        <w:t xml:space="preserve"> </w:t>
      </w:r>
      <w:proofErr w:type="spellStart"/>
      <w:r w:rsidRPr="001A0592">
        <w:rPr>
          <w:color w:val="000000" w:themeColor="text1"/>
          <w:sz w:val="24"/>
          <w:szCs w:val="24"/>
        </w:rPr>
        <w:t>രാജ്യത്തെ</w:t>
      </w:r>
      <w:proofErr w:type="spellEnd"/>
      <w:r w:rsidRPr="001A0592">
        <w:rPr>
          <w:color w:val="000000" w:themeColor="text1"/>
          <w:sz w:val="24"/>
          <w:szCs w:val="24"/>
        </w:rPr>
        <w:t xml:space="preserve"> </w:t>
      </w:r>
      <w:proofErr w:type="spellStart"/>
      <w:r w:rsidRPr="001A0592">
        <w:rPr>
          <w:color w:val="000000" w:themeColor="text1"/>
          <w:sz w:val="24"/>
          <w:szCs w:val="24"/>
        </w:rPr>
        <w:t>വിവിധ</w:t>
      </w:r>
      <w:proofErr w:type="spellEnd"/>
      <w:r w:rsidRPr="001A0592">
        <w:rPr>
          <w:color w:val="000000" w:themeColor="text1"/>
          <w:sz w:val="24"/>
          <w:szCs w:val="24"/>
        </w:rPr>
        <w:t xml:space="preserve"> </w:t>
      </w:r>
      <w:proofErr w:type="spellStart"/>
      <w:r w:rsidRPr="001A0592">
        <w:rPr>
          <w:color w:val="000000" w:themeColor="text1"/>
          <w:sz w:val="24"/>
          <w:szCs w:val="24"/>
        </w:rPr>
        <w:t>സംസ്ഥാനങ്ങളായി</w:t>
      </w:r>
      <w:proofErr w:type="spellEnd"/>
      <w:r w:rsidRPr="001A0592">
        <w:rPr>
          <w:color w:val="000000" w:themeColor="text1"/>
          <w:sz w:val="24"/>
          <w:szCs w:val="24"/>
        </w:rPr>
        <w:t xml:space="preserve"> </w:t>
      </w:r>
      <w:proofErr w:type="spellStart"/>
      <w:r w:rsidRPr="001A0592">
        <w:rPr>
          <w:color w:val="000000" w:themeColor="text1"/>
          <w:sz w:val="24"/>
          <w:szCs w:val="24"/>
        </w:rPr>
        <w:t>വിഭജിച്ചിട്ടുണ്ടല്ലോ</w:t>
      </w:r>
      <w:proofErr w:type="spellEnd"/>
      <w:r w:rsidRPr="001A0592">
        <w:rPr>
          <w:color w:val="000000" w:themeColor="text1"/>
          <w:sz w:val="24"/>
          <w:szCs w:val="24"/>
        </w:rPr>
        <w:t xml:space="preserve">. </w:t>
      </w:r>
      <w:proofErr w:type="spellStart"/>
      <w:r w:rsidRPr="001A0592">
        <w:rPr>
          <w:color w:val="000000" w:themeColor="text1"/>
          <w:sz w:val="24"/>
          <w:szCs w:val="24"/>
        </w:rPr>
        <w:t>മാത്രമല്ല</w:t>
      </w:r>
      <w:proofErr w:type="spellEnd"/>
      <w:r w:rsidRPr="001A0592">
        <w:rPr>
          <w:color w:val="000000" w:themeColor="text1"/>
          <w:sz w:val="24"/>
          <w:szCs w:val="24"/>
        </w:rPr>
        <w:t xml:space="preserve"> </w:t>
      </w:r>
      <w:proofErr w:type="spellStart"/>
      <w:r w:rsidRPr="001A0592">
        <w:rPr>
          <w:color w:val="000000" w:themeColor="text1"/>
          <w:sz w:val="24"/>
          <w:szCs w:val="24"/>
        </w:rPr>
        <w:t>സംസ്ഥാനങ്ങൾക്കെല്ലാം</w:t>
      </w:r>
      <w:proofErr w:type="spellEnd"/>
      <w:r w:rsidRPr="001A0592">
        <w:rPr>
          <w:color w:val="000000" w:themeColor="text1"/>
          <w:sz w:val="24"/>
          <w:szCs w:val="24"/>
        </w:rPr>
        <w:t xml:space="preserve"> </w:t>
      </w:r>
      <w:proofErr w:type="spellStart"/>
      <w:r w:rsidRPr="001A0592">
        <w:rPr>
          <w:color w:val="000000" w:themeColor="text1"/>
          <w:sz w:val="24"/>
          <w:szCs w:val="24"/>
        </w:rPr>
        <w:t>തലസ്ഥാനങ്ങളുമു</w:t>
      </w:r>
      <w:proofErr w:type="spellEnd"/>
      <w:r w:rsidR="005358DA" w:rsidRPr="001A0592">
        <w:rPr>
          <w:color w:val="000000" w:themeColor="text1"/>
          <w:sz w:val="24"/>
          <w:szCs w:val="24"/>
        </w:rPr>
        <w:t xml:space="preserve"> </w:t>
      </w:r>
      <w:proofErr w:type="spellStart"/>
      <w:r w:rsidRPr="001A0592">
        <w:rPr>
          <w:color w:val="000000" w:themeColor="text1"/>
          <w:sz w:val="24"/>
          <w:szCs w:val="24"/>
        </w:rPr>
        <w:t>മൗര്യ</w:t>
      </w:r>
      <w:proofErr w:type="spellEnd"/>
      <w:r w:rsidRPr="001A0592">
        <w:rPr>
          <w:color w:val="000000" w:themeColor="text1"/>
          <w:sz w:val="24"/>
          <w:szCs w:val="24"/>
        </w:rPr>
        <w:t xml:space="preserve"> </w:t>
      </w:r>
      <w:proofErr w:type="spellStart"/>
      <w:r w:rsidRPr="001A0592">
        <w:rPr>
          <w:color w:val="000000" w:themeColor="text1"/>
          <w:sz w:val="24"/>
          <w:szCs w:val="24"/>
        </w:rPr>
        <w:t>രാജ്യവും</w:t>
      </w:r>
      <w:proofErr w:type="spellEnd"/>
      <w:r w:rsidRPr="001A0592">
        <w:rPr>
          <w:color w:val="000000" w:themeColor="text1"/>
          <w:sz w:val="24"/>
          <w:szCs w:val="24"/>
        </w:rPr>
        <w:t xml:space="preserve"> </w:t>
      </w:r>
      <w:proofErr w:type="spellStart"/>
      <w:r w:rsidRPr="001A0592">
        <w:rPr>
          <w:color w:val="000000" w:themeColor="text1"/>
          <w:sz w:val="24"/>
          <w:szCs w:val="24"/>
        </w:rPr>
        <w:t>ഇത്തരത്തി</w:t>
      </w:r>
      <w:proofErr w:type="spellEnd"/>
      <w:r w:rsidRPr="001A0592">
        <w:rPr>
          <w:color w:val="000000" w:themeColor="text1"/>
          <w:sz w:val="24"/>
          <w:szCs w:val="24"/>
        </w:rPr>
        <w:t xml:space="preserve">ൽ </w:t>
      </w:r>
      <w:proofErr w:type="spellStart"/>
      <w:r w:rsidRPr="001A0592">
        <w:rPr>
          <w:color w:val="000000" w:themeColor="text1"/>
          <w:sz w:val="24"/>
          <w:szCs w:val="24"/>
        </w:rPr>
        <w:t>വിവിധ</w:t>
      </w:r>
      <w:proofErr w:type="spellEnd"/>
      <w:r w:rsidRPr="001A0592">
        <w:rPr>
          <w:color w:val="000000" w:themeColor="text1"/>
          <w:sz w:val="24"/>
          <w:szCs w:val="24"/>
        </w:rPr>
        <w:t xml:space="preserve"> </w:t>
      </w:r>
      <w:proofErr w:type="spellStart"/>
      <w:r w:rsidRPr="001A0592">
        <w:rPr>
          <w:color w:val="000000" w:themeColor="text1"/>
          <w:sz w:val="24"/>
          <w:szCs w:val="24"/>
        </w:rPr>
        <w:t>പ്രവിശ്യകളായി</w:t>
      </w:r>
      <w:proofErr w:type="spellEnd"/>
      <w:r w:rsidRPr="001A0592">
        <w:rPr>
          <w:color w:val="000000" w:themeColor="text1"/>
          <w:sz w:val="24"/>
          <w:szCs w:val="24"/>
        </w:rPr>
        <w:t xml:space="preserve"> വിഭജിച്ചിരുന്നു. ഇത്തരം പ്രവിശ്യകൾ ഗവർണ്ണർമാരുടെ നിയന്ത്രണത്തിന്റെ കീഴിലായിരുന്നു. </w:t>
      </w:r>
      <w:proofErr w:type="spellStart"/>
      <w:r w:rsidRPr="001A0592">
        <w:rPr>
          <w:color w:val="000000" w:themeColor="text1"/>
          <w:sz w:val="24"/>
          <w:szCs w:val="24"/>
        </w:rPr>
        <w:t>തലസ്ഥാനമായ</w:t>
      </w:r>
      <w:proofErr w:type="spellEnd"/>
      <w:r w:rsidRPr="001A0592">
        <w:rPr>
          <w:color w:val="000000" w:themeColor="text1"/>
          <w:sz w:val="24"/>
          <w:szCs w:val="24"/>
        </w:rPr>
        <w:t xml:space="preserve"> </w:t>
      </w:r>
      <w:proofErr w:type="spellStart"/>
      <w:r w:rsidRPr="001A0592">
        <w:rPr>
          <w:color w:val="000000" w:themeColor="text1"/>
          <w:sz w:val="24"/>
          <w:szCs w:val="24"/>
        </w:rPr>
        <w:t>പാടലീപുത്രം</w:t>
      </w:r>
      <w:proofErr w:type="spellEnd"/>
      <w:r w:rsidRPr="001A0592">
        <w:rPr>
          <w:color w:val="000000" w:themeColor="text1"/>
          <w:sz w:val="24"/>
          <w:szCs w:val="24"/>
        </w:rPr>
        <w:t xml:space="preserve"> </w:t>
      </w:r>
      <w:proofErr w:type="spellStart"/>
      <w:r w:rsidRPr="001A0592">
        <w:rPr>
          <w:color w:val="000000" w:themeColor="text1"/>
          <w:sz w:val="24"/>
          <w:szCs w:val="24"/>
        </w:rPr>
        <w:t>ചക്രവർത്തിയുടെ</w:t>
      </w:r>
      <w:proofErr w:type="spellEnd"/>
      <w:r w:rsidRPr="001A0592">
        <w:rPr>
          <w:color w:val="000000" w:themeColor="text1"/>
          <w:sz w:val="24"/>
          <w:szCs w:val="24"/>
        </w:rPr>
        <w:t xml:space="preserve"> </w:t>
      </w:r>
      <w:proofErr w:type="spellStart"/>
      <w:r w:rsidRPr="001A0592">
        <w:rPr>
          <w:color w:val="000000" w:themeColor="text1"/>
          <w:sz w:val="24"/>
          <w:szCs w:val="24"/>
        </w:rPr>
        <w:t>നേരിട്ടുള്ള</w:t>
      </w:r>
      <w:proofErr w:type="spellEnd"/>
      <w:r w:rsidRPr="001A0592">
        <w:rPr>
          <w:color w:val="000000" w:themeColor="text1"/>
          <w:sz w:val="24"/>
          <w:szCs w:val="24"/>
        </w:rPr>
        <w:t xml:space="preserve"> </w:t>
      </w:r>
      <w:proofErr w:type="spellStart"/>
      <w:r w:rsidRPr="001A0592">
        <w:rPr>
          <w:color w:val="000000" w:themeColor="text1"/>
          <w:sz w:val="24"/>
          <w:szCs w:val="24"/>
        </w:rPr>
        <w:t>നിയന്ത്രണത്തിലായിരുന്നു</w:t>
      </w:r>
      <w:proofErr w:type="spellEnd"/>
      <w:r w:rsidRPr="001A0592">
        <w:rPr>
          <w:color w:val="000000" w:themeColor="text1"/>
          <w:sz w:val="24"/>
          <w:szCs w:val="24"/>
        </w:rPr>
        <w:t>.</w:t>
      </w:r>
    </w:p>
    <w:p w14:paraId="75AFCD93" w14:textId="0358DEED"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ആധുനിക</w:t>
      </w:r>
      <w:proofErr w:type="spellEnd"/>
      <w:r w:rsidRPr="001A0592">
        <w:rPr>
          <w:color w:val="000000" w:themeColor="text1"/>
          <w:sz w:val="24"/>
          <w:szCs w:val="24"/>
        </w:rPr>
        <w:t xml:space="preserve"> </w:t>
      </w:r>
      <w:proofErr w:type="spellStart"/>
      <w:r w:rsidRPr="001A0592">
        <w:rPr>
          <w:color w:val="000000" w:themeColor="text1"/>
          <w:sz w:val="24"/>
          <w:szCs w:val="24"/>
        </w:rPr>
        <w:t>ഇന്ത്യയി</w:t>
      </w:r>
      <w:proofErr w:type="spellEnd"/>
      <w:r w:rsidRPr="001A0592">
        <w:rPr>
          <w:color w:val="000000" w:themeColor="text1"/>
          <w:sz w:val="24"/>
          <w:szCs w:val="24"/>
        </w:rPr>
        <w:t xml:space="preserve">ൽ </w:t>
      </w:r>
      <w:proofErr w:type="spellStart"/>
      <w:r w:rsidRPr="001A0592">
        <w:rPr>
          <w:color w:val="000000" w:themeColor="text1"/>
          <w:sz w:val="24"/>
          <w:szCs w:val="24"/>
        </w:rPr>
        <w:t>ഉപയോഗിക്കുന്ന</w:t>
      </w:r>
      <w:proofErr w:type="spellEnd"/>
      <w:r w:rsidRPr="001A0592">
        <w:rPr>
          <w:color w:val="000000" w:themeColor="text1"/>
          <w:sz w:val="24"/>
          <w:szCs w:val="24"/>
        </w:rPr>
        <w:t xml:space="preserve"> </w:t>
      </w:r>
      <w:proofErr w:type="spellStart"/>
      <w:r w:rsidRPr="001A0592">
        <w:rPr>
          <w:color w:val="000000" w:themeColor="text1"/>
          <w:sz w:val="24"/>
          <w:szCs w:val="24"/>
        </w:rPr>
        <w:t>ഭൂരിഭാഗം</w:t>
      </w:r>
      <w:proofErr w:type="spellEnd"/>
      <w:r w:rsidR="005358DA" w:rsidRPr="001A0592">
        <w:rPr>
          <w:color w:val="000000" w:themeColor="text1"/>
          <w:sz w:val="24"/>
          <w:szCs w:val="24"/>
        </w:rPr>
        <w:t xml:space="preserve"> </w:t>
      </w:r>
      <w:proofErr w:type="spellStart"/>
      <w:r w:rsidRPr="001A0592">
        <w:rPr>
          <w:color w:val="000000" w:themeColor="text1"/>
          <w:sz w:val="24"/>
          <w:szCs w:val="24"/>
        </w:rPr>
        <w:t>ലിഖിതഭാഷകളും</w:t>
      </w:r>
      <w:proofErr w:type="spellEnd"/>
      <w:r w:rsidRPr="001A0592">
        <w:rPr>
          <w:color w:val="000000" w:themeColor="text1"/>
          <w:sz w:val="24"/>
          <w:szCs w:val="24"/>
        </w:rPr>
        <w:t xml:space="preserve"> </w:t>
      </w:r>
      <w:proofErr w:type="spellStart"/>
      <w:r w:rsidRPr="001A0592">
        <w:rPr>
          <w:color w:val="000000" w:themeColor="text1"/>
          <w:sz w:val="24"/>
          <w:szCs w:val="24"/>
        </w:rPr>
        <w:t>ബ്രാഹ്മിലിപിയി</w:t>
      </w:r>
      <w:proofErr w:type="spellEnd"/>
      <w:r w:rsidRPr="001A0592">
        <w:rPr>
          <w:color w:val="000000" w:themeColor="text1"/>
          <w:sz w:val="24"/>
          <w:szCs w:val="24"/>
        </w:rPr>
        <w:t xml:space="preserve">ൽ </w:t>
      </w:r>
      <w:proofErr w:type="spellStart"/>
      <w:r w:rsidRPr="001A0592">
        <w:rPr>
          <w:color w:val="000000" w:themeColor="text1"/>
          <w:sz w:val="24"/>
          <w:szCs w:val="24"/>
        </w:rPr>
        <w:t>നിന്ന്</w:t>
      </w:r>
      <w:proofErr w:type="spellEnd"/>
      <w:r w:rsidRPr="001A0592">
        <w:rPr>
          <w:color w:val="000000" w:themeColor="text1"/>
          <w:sz w:val="24"/>
          <w:szCs w:val="24"/>
        </w:rPr>
        <w:t xml:space="preserve"> </w:t>
      </w:r>
      <w:proofErr w:type="spellStart"/>
      <w:r w:rsidRPr="001A0592">
        <w:rPr>
          <w:color w:val="000000" w:themeColor="text1"/>
          <w:sz w:val="24"/>
          <w:szCs w:val="24"/>
        </w:rPr>
        <w:t>രൂപപ്പെട്ടതാണ്</w:t>
      </w:r>
      <w:proofErr w:type="spellEnd"/>
      <w:r w:rsidRPr="001A0592">
        <w:rPr>
          <w:color w:val="000000" w:themeColor="text1"/>
          <w:sz w:val="24"/>
          <w:szCs w:val="24"/>
        </w:rPr>
        <w:t>.</w:t>
      </w:r>
    </w:p>
    <w:p w14:paraId="67D3E73F" w14:textId="77777777" w:rsidR="00DD376C" w:rsidRPr="001A0592" w:rsidRDefault="00DD376C" w:rsidP="001A0592">
      <w:pPr>
        <w:spacing w:line="240" w:lineRule="auto"/>
        <w:rPr>
          <w:color w:val="000000" w:themeColor="text1"/>
          <w:sz w:val="24"/>
          <w:szCs w:val="24"/>
        </w:rPr>
      </w:pPr>
    </w:p>
    <w:p w14:paraId="450263A2" w14:textId="5D963DF6"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മൗര്യന്മാരുടെ</w:t>
      </w:r>
      <w:proofErr w:type="spellEnd"/>
      <w:r w:rsidRPr="001A0592">
        <w:rPr>
          <w:color w:val="000000" w:themeColor="text1"/>
          <w:sz w:val="24"/>
          <w:szCs w:val="24"/>
        </w:rPr>
        <w:t xml:space="preserve"> </w:t>
      </w:r>
      <w:proofErr w:type="spellStart"/>
      <w:r w:rsidRPr="001A0592">
        <w:rPr>
          <w:color w:val="000000" w:themeColor="text1"/>
          <w:sz w:val="24"/>
          <w:szCs w:val="24"/>
        </w:rPr>
        <w:t>സൈന്യത്തിന്</w:t>
      </w:r>
      <w:proofErr w:type="spellEnd"/>
      <w:r w:rsidRPr="001A0592">
        <w:rPr>
          <w:color w:val="000000" w:themeColor="text1"/>
          <w:sz w:val="24"/>
          <w:szCs w:val="24"/>
        </w:rPr>
        <w:t xml:space="preserve"> </w:t>
      </w:r>
      <w:proofErr w:type="spellStart"/>
      <w:r w:rsidRPr="001A0592">
        <w:rPr>
          <w:color w:val="000000" w:themeColor="text1"/>
          <w:sz w:val="24"/>
          <w:szCs w:val="24"/>
        </w:rPr>
        <w:t>അഞ്ചുവിഭാഗങ്ങ</w:t>
      </w:r>
      <w:proofErr w:type="spellEnd"/>
      <w:r w:rsidRPr="001A0592">
        <w:rPr>
          <w:color w:val="000000" w:themeColor="text1"/>
          <w:sz w:val="24"/>
          <w:szCs w:val="24"/>
        </w:rPr>
        <w:t xml:space="preserve">ൾ </w:t>
      </w:r>
      <w:proofErr w:type="spellStart"/>
      <w:r w:rsidRPr="001A0592">
        <w:rPr>
          <w:color w:val="000000" w:themeColor="text1"/>
          <w:sz w:val="24"/>
          <w:szCs w:val="24"/>
        </w:rPr>
        <w:t>ഉണ്ടായിരുന്നു</w:t>
      </w:r>
      <w:proofErr w:type="spellEnd"/>
      <w:r w:rsidRPr="001A0592">
        <w:rPr>
          <w:color w:val="000000" w:themeColor="text1"/>
          <w:sz w:val="24"/>
          <w:szCs w:val="24"/>
        </w:rPr>
        <w:t>. കാലാൾപ്പട, കുതിരപ്പട, തേര്, ഗജസേന, നാവികസേന എന്നിവയായിരുന്നു അവ. സൈനിക ഭരണത്തിന്റെ ചുമതല 30 അംഗങ്ങളുള്ള സമിതിയാണ് നിർവഹിച്ചിരുന്നത്.</w:t>
      </w:r>
    </w:p>
    <w:p w14:paraId="07B51A18" w14:textId="475B56C5"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തന്റെ പ്രജകൾക്കിടയിൽ സഹവർത്തിത്വവും സമാധാനവും </w:t>
      </w:r>
      <w:proofErr w:type="spellStart"/>
      <w:r w:rsidRPr="001A0592">
        <w:rPr>
          <w:color w:val="000000" w:themeColor="text1"/>
          <w:sz w:val="24"/>
          <w:szCs w:val="24"/>
        </w:rPr>
        <w:t>നിലനിർത്താ</w:t>
      </w:r>
      <w:proofErr w:type="spellEnd"/>
      <w:r w:rsidRPr="001A0592">
        <w:rPr>
          <w:color w:val="000000" w:themeColor="text1"/>
          <w:sz w:val="24"/>
          <w:szCs w:val="24"/>
        </w:rPr>
        <w:t xml:space="preserve">ൻ </w:t>
      </w:r>
      <w:proofErr w:type="spellStart"/>
      <w:r w:rsidRPr="001A0592">
        <w:rPr>
          <w:color w:val="000000" w:themeColor="text1"/>
          <w:sz w:val="24"/>
          <w:szCs w:val="24"/>
        </w:rPr>
        <w:t>അശോക</w:t>
      </w:r>
      <w:proofErr w:type="spellEnd"/>
      <w:r w:rsidRPr="001A0592">
        <w:rPr>
          <w:color w:val="000000" w:themeColor="text1"/>
          <w:sz w:val="24"/>
          <w:szCs w:val="24"/>
        </w:rPr>
        <w:t xml:space="preserve"> </w:t>
      </w:r>
      <w:proofErr w:type="spellStart"/>
      <w:r w:rsidRPr="001A0592">
        <w:rPr>
          <w:color w:val="000000" w:themeColor="text1"/>
          <w:sz w:val="24"/>
          <w:szCs w:val="24"/>
        </w:rPr>
        <w:t>ചക്രവർത്തി</w:t>
      </w:r>
      <w:proofErr w:type="spellEnd"/>
      <w:r w:rsidRPr="001A0592">
        <w:rPr>
          <w:color w:val="000000" w:themeColor="text1"/>
          <w:sz w:val="24"/>
          <w:szCs w:val="24"/>
        </w:rPr>
        <w:t xml:space="preserve"> </w:t>
      </w:r>
      <w:proofErr w:type="spellStart"/>
      <w:r w:rsidRPr="001A0592">
        <w:rPr>
          <w:color w:val="000000" w:themeColor="text1"/>
          <w:sz w:val="24"/>
          <w:szCs w:val="24"/>
        </w:rPr>
        <w:t>പ്രചരിപ്പിച്ച</w:t>
      </w:r>
      <w:proofErr w:type="spellEnd"/>
      <w:r w:rsidRPr="001A0592">
        <w:rPr>
          <w:color w:val="000000" w:themeColor="text1"/>
          <w:sz w:val="24"/>
          <w:szCs w:val="24"/>
        </w:rPr>
        <w:t xml:space="preserve"> </w:t>
      </w:r>
      <w:proofErr w:type="spellStart"/>
      <w:r w:rsidRPr="001A0592">
        <w:rPr>
          <w:color w:val="000000" w:themeColor="text1"/>
          <w:sz w:val="24"/>
          <w:szCs w:val="24"/>
        </w:rPr>
        <w:t>ആശയങ്ങ</w:t>
      </w:r>
      <w:proofErr w:type="spellEnd"/>
      <w:r w:rsidRPr="001A0592">
        <w:rPr>
          <w:color w:val="000000" w:themeColor="text1"/>
          <w:sz w:val="24"/>
          <w:szCs w:val="24"/>
        </w:rPr>
        <w:t>ൾ "</w:t>
      </w:r>
      <w:proofErr w:type="spellStart"/>
      <w:r w:rsidRPr="001A0592">
        <w:rPr>
          <w:color w:val="000000" w:themeColor="text1"/>
          <w:sz w:val="24"/>
          <w:szCs w:val="24"/>
        </w:rPr>
        <w:t>അശോകധമ്മ</w:t>
      </w:r>
      <w:proofErr w:type="spellEnd"/>
      <w:r w:rsidRPr="001A0592">
        <w:rPr>
          <w:color w:val="000000" w:themeColor="text1"/>
          <w:sz w:val="24"/>
          <w:szCs w:val="24"/>
        </w:rPr>
        <w:t xml:space="preserve"> (</w:t>
      </w:r>
      <w:proofErr w:type="spellStart"/>
      <w:r w:rsidRPr="001A0592">
        <w:rPr>
          <w:color w:val="000000" w:themeColor="text1"/>
          <w:sz w:val="24"/>
          <w:szCs w:val="24"/>
        </w:rPr>
        <w:t>ധർമ്മ</w:t>
      </w:r>
      <w:proofErr w:type="spellEnd"/>
      <w:r w:rsidR="00DD376C" w:rsidRPr="001A0592">
        <w:rPr>
          <w:color w:val="000000" w:themeColor="text1"/>
          <w:sz w:val="24"/>
          <w:szCs w:val="24"/>
        </w:rPr>
        <w:t>)</w:t>
      </w:r>
      <w:r w:rsidRPr="001A0592">
        <w:rPr>
          <w:color w:val="000000" w:themeColor="text1"/>
          <w:sz w:val="24"/>
          <w:szCs w:val="24"/>
        </w:rPr>
        <w:t xml:space="preserve"> </w:t>
      </w:r>
      <w:proofErr w:type="spellStart"/>
      <w:r w:rsidRPr="001A0592">
        <w:rPr>
          <w:color w:val="000000" w:themeColor="text1"/>
          <w:sz w:val="24"/>
          <w:szCs w:val="24"/>
        </w:rPr>
        <w:t>എന്നറിയപ്പെടുന്നു</w:t>
      </w:r>
      <w:proofErr w:type="spellEnd"/>
      <w:r w:rsidRPr="001A0592">
        <w:rPr>
          <w:color w:val="000000" w:themeColor="text1"/>
          <w:sz w:val="24"/>
          <w:szCs w:val="24"/>
        </w:rPr>
        <w:t>. അശോകന്റെ ശാസനങ്ങളിൽ നിന്നാണ് നമ്മൾ ഇതിനെ ക്കുറിച്ച് മനസ്സിലാക്കിയത്.</w:t>
      </w:r>
    </w:p>
    <w:p w14:paraId="49B6AED5"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അശോകധമ്മയിലെ പ്രധാന ആശയങ്ങൾ താഴെക്കൊടുത്തിരിക്കുന്നു.</w:t>
      </w:r>
    </w:p>
    <w:p w14:paraId="005E105A"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മറ്റ് മതവിശ്വാസികളോട് സഹിഷ്ണുത കാണിക്കുക</w:t>
      </w:r>
    </w:p>
    <w:p w14:paraId="157F4B43" w14:textId="77777777"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മുതിർന്നവരെയും</w:t>
      </w:r>
      <w:proofErr w:type="spellEnd"/>
      <w:r w:rsidRPr="001A0592">
        <w:rPr>
          <w:color w:val="000000" w:themeColor="text1"/>
          <w:sz w:val="24"/>
          <w:szCs w:val="24"/>
        </w:rPr>
        <w:t xml:space="preserve"> </w:t>
      </w:r>
      <w:proofErr w:type="spellStart"/>
      <w:r w:rsidRPr="001A0592">
        <w:rPr>
          <w:color w:val="000000" w:themeColor="text1"/>
          <w:sz w:val="24"/>
          <w:szCs w:val="24"/>
        </w:rPr>
        <w:t>ഗുരുക്കന്മാരെയും</w:t>
      </w:r>
      <w:proofErr w:type="spellEnd"/>
      <w:r w:rsidRPr="001A0592">
        <w:rPr>
          <w:color w:val="000000" w:themeColor="text1"/>
          <w:sz w:val="24"/>
          <w:szCs w:val="24"/>
        </w:rPr>
        <w:t xml:space="preserve"> </w:t>
      </w:r>
      <w:proofErr w:type="spellStart"/>
      <w:r w:rsidRPr="001A0592">
        <w:rPr>
          <w:color w:val="000000" w:themeColor="text1"/>
          <w:sz w:val="24"/>
          <w:szCs w:val="24"/>
        </w:rPr>
        <w:t>ബഹുമാനിക്കുക</w:t>
      </w:r>
      <w:proofErr w:type="spellEnd"/>
    </w:p>
    <w:p w14:paraId="4F7714A5"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അടിമകളോടും രോഗികളോടും ദയകാണിക്കുക</w:t>
      </w:r>
    </w:p>
    <w:p w14:paraId="265FDD7A" w14:textId="161C9936" w:rsidR="007A4D46" w:rsidRPr="001A0592" w:rsidRDefault="00000000" w:rsidP="001A0592">
      <w:pPr>
        <w:spacing w:line="240" w:lineRule="auto"/>
        <w:rPr>
          <w:color w:val="000000" w:themeColor="text1"/>
          <w:sz w:val="24"/>
          <w:szCs w:val="24"/>
        </w:rPr>
      </w:pPr>
      <w:r w:rsidRPr="001A0592">
        <w:rPr>
          <w:color w:val="000000" w:themeColor="text1"/>
          <w:sz w:val="24"/>
          <w:szCs w:val="24"/>
        </w:rPr>
        <w:lastRenderedPageBreak/>
        <w:t xml:space="preserve">വിശാലമായ രാജ്യത്തിന്റെ കാര്യക്ഷമമായ ഭരണത്തിനും വിവിധ സാമൂഹിക വിഭാഗങ്ങളെ യോജിപ്പിച്ച് </w:t>
      </w:r>
      <w:proofErr w:type="spellStart"/>
      <w:r w:rsidRPr="001A0592">
        <w:rPr>
          <w:color w:val="000000" w:themeColor="text1"/>
          <w:sz w:val="24"/>
          <w:szCs w:val="24"/>
        </w:rPr>
        <w:t>നിർത്തുന്നതിനും</w:t>
      </w:r>
      <w:proofErr w:type="spellEnd"/>
      <w:r w:rsidRPr="001A0592">
        <w:rPr>
          <w:color w:val="000000" w:themeColor="text1"/>
          <w:sz w:val="24"/>
          <w:szCs w:val="24"/>
        </w:rPr>
        <w:t xml:space="preserve"> </w:t>
      </w:r>
      <w:proofErr w:type="spellStart"/>
      <w:r w:rsidRPr="001A0592">
        <w:rPr>
          <w:color w:val="000000" w:themeColor="text1"/>
          <w:sz w:val="24"/>
          <w:szCs w:val="24"/>
        </w:rPr>
        <w:t>വേണ്ടിയുള്ള</w:t>
      </w:r>
      <w:proofErr w:type="spellEnd"/>
      <w:r w:rsidRPr="001A0592">
        <w:rPr>
          <w:color w:val="000000" w:themeColor="text1"/>
          <w:sz w:val="24"/>
          <w:szCs w:val="24"/>
        </w:rPr>
        <w:t xml:space="preserve"> </w:t>
      </w:r>
      <w:proofErr w:type="spellStart"/>
      <w:r w:rsidRPr="001A0592">
        <w:rPr>
          <w:color w:val="000000" w:themeColor="text1"/>
          <w:sz w:val="24"/>
          <w:szCs w:val="24"/>
        </w:rPr>
        <w:t>നയമായിരുന്നു</w:t>
      </w:r>
      <w:proofErr w:type="spellEnd"/>
      <w:r w:rsidRPr="001A0592">
        <w:rPr>
          <w:color w:val="000000" w:themeColor="text1"/>
          <w:sz w:val="24"/>
          <w:szCs w:val="24"/>
        </w:rPr>
        <w:t xml:space="preserve"> </w:t>
      </w:r>
      <w:proofErr w:type="spellStart"/>
      <w:r w:rsidRPr="001A0592">
        <w:rPr>
          <w:color w:val="000000" w:themeColor="text1"/>
          <w:sz w:val="24"/>
          <w:szCs w:val="24"/>
        </w:rPr>
        <w:t>അശോകധമ്മയെന്ന്</w:t>
      </w:r>
      <w:proofErr w:type="spellEnd"/>
      <w:r w:rsidRPr="001A0592">
        <w:rPr>
          <w:color w:val="000000" w:themeColor="text1"/>
          <w:sz w:val="24"/>
          <w:szCs w:val="24"/>
        </w:rPr>
        <w:t xml:space="preserve"> </w:t>
      </w:r>
      <w:proofErr w:type="spellStart"/>
      <w:r w:rsidRPr="001A0592">
        <w:rPr>
          <w:color w:val="000000" w:themeColor="text1"/>
          <w:sz w:val="24"/>
          <w:szCs w:val="24"/>
        </w:rPr>
        <w:t>പ്രമുഖ</w:t>
      </w:r>
      <w:proofErr w:type="spellEnd"/>
      <w:r w:rsidRPr="001A0592">
        <w:rPr>
          <w:color w:val="000000" w:themeColor="text1"/>
          <w:sz w:val="24"/>
          <w:szCs w:val="24"/>
        </w:rPr>
        <w:t xml:space="preserve"> </w:t>
      </w:r>
      <w:proofErr w:type="spellStart"/>
      <w:r w:rsidRPr="001A0592">
        <w:rPr>
          <w:color w:val="000000" w:themeColor="text1"/>
          <w:sz w:val="24"/>
          <w:szCs w:val="24"/>
        </w:rPr>
        <w:t>ചരിത്രകാരിയായ</w:t>
      </w:r>
      <w:proofErr w:type="spellEnd"/>
      <w:r w:rsidRPr="001A0592">
        <w:rPr>
          <w:color w:val="000000" w:themeColor="text1"/>
          <w:sz w:val="24"/>
          <w:szCs w:val="24"/>
        </w:rPr>
        <w:t xml:space="preserve"> </w:t>
      </w:r>
      <w:proofErr w:type="spellStart"/>
      <w:r w:rsidRPr="001A0592">
        <w:rPr>
          <w:color w:val="000000" w:themeColor="text1"/>
          <w:sz w:val="24"/>
          <w:szCs w:val="24"/>
        </w:rPr>
        <w:t>റൊമിലഥാപ</w:t>
      </w:r>
      <w:proofErr w:type="spellEnd"/>
      <w:r w:rsidRPr="001A0592">
        <w:rPr>
          <w:color w:val="000000" w:themeColor="text1"/>
          <w:sz w:val="24"/>
          <w:szCs w:val="24"/>
        </w:rPr>
        <w:t xml:space="preserve">ർ </w:t>
      </w:r>
      <w:proofErr w:type="spellStart"/>
      <w:r w:rsidRPr="001A0592">
        <w:rPr>
          <w:color w:val="000000" w:themeColor="text1"/>
          <w:sz w:val="24"/>
          <w:szCs w:val="24"/>
        </w:rPr>
        <w:t>അഭിപ്രായപ്പെടുന്നു</w:t>
      </w:r>
      <w:proofErr w:type="spellEnd"/>
      <w:r w:rsidRPr="001A0592">
        <w:rPr>
          <w:color w:val="000000" w:themeColor="text1"/>
          <w:sz w:val="24"/>
          <w:szCs w:val="24"/>
        </w:rPr>
        <w:t>.</w:t>
      </w:r>
    </w:p>
    <w:p w14:paraId="36D9760D"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br w:type="page"/>
      </w:r>
    </w:p>
    <w:p w14:paraId="75B37F5E" w14:textId="77777777" w:rsidR="007A4D46" w:rsidRPr="001A0592" w:rsidRDefault="00000000" w:rsidP="001A0592">
      <w:pPr>
        <w:spacing w:line="240" w:lineRule="auto"/>
        <w:rPr>
          <w:b/>
          <w:bCs/>
          <w:color w:val="000000" w:themeColor="text1"/>
          <w:sz w:val="24"/>
          <w:szCs w:val="24"/>
        </w:rPr>
      </w:pPr>
      <w:proofErr w:type="spellStart"/>
      <w:r w:rsidRPr="001A0592">
        <w:rPr>
          <w:b/>
          <w:bCs/>
          <w:color w:val="000000" w:themeColor="text1"/>
          <w:sz w:val="24"/>
          <w:szCs w:val="24"/>
        </w:rPr>
        <w:lastRenderedPageBreak/>
        <w:t>കച്ചവടത്തിന്റെ</w:t>
      </w:r>
      <w:proofErr w:type="spellEnd"/>
      <w:r w:rsidRPr="001A0592">
        <w:rPr>
          <w:b/>
          <w:bCs/>
          <w:color w:val="000000" w:themeColor="text1"/>
          <w:sz w:val="24"/>
          <w:szCs w:val="24"/>
        </w:rPr>
        <w:t xml:space="preserve"> </w:t>
      </w:r>
      <w:proofErr w:type="spellStart"/>
      <w:r w:rsidRPr="001A0592">
        <w:rPr>
          <w:b/>
          <w:bCs/>
          <w:color w:val="000000" w:themeColor="text1"/>
          <w:sz w:val="24"/>
          <w:szCs w:val="24"/>
        </w:rPr>
        <w:t>വളർച്ച</w:t>
      </w:r>
      <w:proofErr w:type="spellEnd"/>
    </w:p>
    <w:p w14:paraId="264C2173" w14:textId="03BC0348"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ഇന്ത്യയി</w:t>
      </w:r>
      <w:proofErr w:type="spellEnd"/>
      <w:r w:rsidRPr="001A0592">
        <w:rPr>
          <w:color w:val="000000" w:themeColor="text1"/>
          <w:sz w:val="24"/>
          <w:szCs w:val="24"/>
        </w:rPr>
        <w:t xml:space="preserve">ൽ </w:t>
      </w:r>
      <w:proofErr w:type="spellStart"/>
      <w:r w:rsidRPr="001A0592">
        <w:rPr>
          <w:color w:val="000000" w:themeColor="text1"/>
          <w:sz w:val="24"/>
          <w:szCs w:val="24"/>
        </w:rPr>
        <w:t>പ്രചാരത്തിലുണ്ടായിരുന്ന</w:t>
      </w:r>
      <w:proofErr w:type="spellEnd"/>
      <w:r w:rsidR="00DD376C" w:rsidRPr="001A0592">
        <w:rPr>
          <w:color w:val="000000" w:themeColor="text1"/>
          <w:sz w:val="24"/>
          <w:szCs w:val="24"/>
        </w:rPr>
        <w:t xml:space="preserve"> </w:t>
      </w:r>
      <w:proofErr w:type="spellStart"/>
      <w:r w:rsidRPr="001A0592">
        <w:rPr>
          <w:color w:val="000000" w:themeColor="text1"/>
          <w:sz w:val="24"/>
          <w:szCs w:val="24"/>
        </w:rPr>
        <w:t>ആദ്യകാല</w:t>
      </w:r>
      <w:proofErr w:type="spellEnd"/>
      <w:r w:rsidRPr="001A0592">
        <w:rPr>
          <w:color w:val="000000" w:themeColor="text1"/>
          <w:sz w:val="24"/>
          <w:szCs w:val="24"/>
        </w:rPr>
        <w:t xml:space="preserve"> </w:t>
      </w:r>
      <w:proofErr w:type="spellStart"/>
      <w:r w:rsidRPr="001A0592">
        <w:rPr>
          <w:color w:val="000000" w:themeColor="text1"/>
          <w:sz w:val="24"/>
          <w:szCs w:val="24"/>
        </w:rPr>
        <w:t>നാണയങ്ങളാണ്</w:t>
      </w:r>
      <w:proofErr w:type="spellEnd"/>
      <w:r w:rsidRPr="001A0592">
        <w:rPr>
          <w:color w:val="000000" w:themeColor="text1"/>
          <w:sz w:val="24"/>
          <w:szCs w:val="24"/>
        </w:rPr>
        <w:t xml:space="preserve"> </w:t>
      </w:r>
      <w:proofErr w:type="spellStart"/>
      <w:r w:rsidRPr="001A0592">
        <w:rPr>
          <w:color w:val="000000" w:themeColor="text1"/>
          <w:sz w:val="24"/>
          <w:szCs w:val="24"/>
        </w:rPr>
        <w:t>ചിത്രത്തി</w:t>
      </w:r>
      <w:proofErr w:type="spellEnd"/>
      <w:r w:rsidRPr="001A0592">
        <w:rPr>
          <w:color w:val="000000" w:themeColor="text1"/>
          <w:sz w:val="24"/>
          <w:szCs w:val="24"/>
        </w:rPr>
        <w:t xml:space="preserve">ൽ </w:t>
      </w:r>
      <w:proofErr w:type="spellStart"/>
      <w:r w:rsidRPr="001A0592">
        <w:rPr>
          <w:color w:val="000000" w:themeColor="text1"/>
          <w:sz w:val="24"/>
          <w:szCs w:val="24"/>
        </w:rPr>
        <w:t>കാണുന്നത്</w:t>
      </w:r>
      <w:proofErr w:type="spellEnd"/>
      <w:r w:rsidRPr="001A0592">
        <w:rPr>
          <w:color w:val="000000" w:themeColor="text1"/>
          <w:sz w:val="24"/>
          <w:szCs w:val="24"/>
        </w:rPr>
        <w:t xml:space="preserve">. ഇവ മുദ്രാങ്കിത നാണയങ്ങൾ (Punch Marked Coins) എന്നറിയപ്പെടുന്നു. </w:t>
      </w:r>
      <w:proofErr w:type="spellStart"/>
      <w:r w:rsidRPr="001A0592">
        <w:rPr>
          <w:color w:val="000000" w:themeColor="text1"/>
          <w:sz w:val="24"/>
          <w:szCs w:val="24"/>
        </w:rPr>
        <w:t>വെള്ളിയിലും</w:t>
      </w:r>
      <w:proofErr w:type="spellEnd"/>
      <w:r w:rsidRPr="001A0592">
        <w:rPr>
          <w:color w:val="000000" w:themeColor="text1"/>
          <w:sz w:val="24"/>
          <w:szCs w:val="24"/>
        </w:rPr>
        <w:t xml:space="preserve"> </w:t>
      </w:r>
      <w:proofErr w:type="spellStart"/>
      <w:r w:rsidRPr="001A0592">
        <w:rPr>
          <w:color w:val="000000" w:themeColor="text1"/>
          <w:sz w:val="24"/>
          <w:szCs w:val="24"/>
        </w:rPr>
        <w:t>ചെമ്പിലുമാണ്</w:t>
      </w:r>
      <w:proofErr w:type="spellEnd"/>
      <w:r w:rsidRPr="001A0592">
        <w:rPr>
          <w:color w:val="000000" w:themeColor="text1"/>
          <w:sz w:val="24"/>
          <w:szCs w:val="24"/>
        </w:rPr>
        <w:t xml:space="preserve"> </w:t>
      </w:r>
      <w:proofErr w:type="spellStart"/>
      <w:r w:rsidRPr="001A0592">
        <w:rPr>
          <w:color w:val="000000" w:themeColor="text1"/>
          <w:sz w:val="24"/>
          <w:szCs w:val="24"/>
        </w:rPr>
        <w:t>ഇവ</w:t>
      </w:r>
      <w:proofErr w:type="spellEnd"/>
      <w:r w:rsidRPr="001A0592">
        <w:rPr>
          <w:color w:val="000000" w:themeColor="text1"/>
          <w:sz w:val="24"/>
          <w:szCs w:val="24"/>
        </w:rPr>
        <w:t xml:space="preserve"> </w:t>
      </w:r>
      <w:proofErr w:type="spellStart"/>
      <w:r w:rsidRPr="001A0592">
        <w:rPr>
          <w:color w:val="000000" w:themeColor="text1"/>
          <w:sz w:val="24"/>
          <w:szCs w:val="24"/>
        </w:rPr>
        <w:t>നിർമ്മിച്ചിരിക്കുന്നത്</w:t>
      </w:r>
      <w:proofErr w:type="spellEnd"/>
      <w:r w:rsidRPr="001A0592">
        <w:rPr>
          <w:color w:val="000000" w:themeColor="text1"/>
          <w:sz w:val="24"/>
          <w:szCs w:val="24"/>
        </w:rPr>
        <w:t>. കച്ചവടത്തിനായി നാണയങ്ങൾ ഉപയോഗിച്ചിരുന്നു എന്നതിന് തെളിവാണിവ.</w:t>
      </w:r>
    </w:p>
    <w:p w14:paraId="666A0F5B" w14:textId="5250FA18"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കരവഴിയും</w:t>
      </w:r>
      <w:proofErr w:type="spellEnd"/>
      <w:r w:rsidRPr="001A0592">
        <w:rPr>
          <w:color w:val="000000" w:themeColor="text1"/>
          <w:sz w:val="24"/>
          <w:szCs w:val="24"/>
        </w:rPr>
        <w:t xml:space="preserve"> </w:t>
      </w:r>
      <w:proofErr w:type="spellStart"/>
      <w:r w:rsidRPr="001A0592">
        <w:rPr>
          <w:color w:val="000000" w:themeColor="text1"/>
          <w:sz w:val="24"/>
          <w:szCs w:val="24"/>
        </w:rPr>
        <w:t>കട</w:t>
      </w:r>
      <w:proofErr w:type="spellEnd"/>
      <w:r w:rsidRPr="001A0592">
        <w:rPr>
          <w:color w:val="000000" w:themeColor="text1"/>
          <w:sz w:val="24"/>
          <w:szCs w:val="24"/>
        </w:rPr>
        <w:t xml:space="preserve">ൽ </w:t>
      </w:r>
      <w:proofErr w:type="spellStart"/>
      <w:r w:rsidRPr="001A0592">
        <w:rPr>
          <w:color w:val="000000" w:themeColor="text1"/>
          <w:sz w:val="24"/>
          <w:szCs w:val="24"/>
        </w:rPr>
        <w:t>വഴിയും</w:t>
      </w:r>
      <w:proofErr w:type="spellEnd"/>
      <w:r w:rsidRPr="001A0592">
        <w:rPr>
          <w:color w:val="000000" w:themeColor="text1"/>
          <w:sz w:val="24"/>
          <w:szCs w:val="24"/>
        </w:rPr>
        <w:t xml:space="preserve"> </w:t>
      </w:r>
      <w:proofErr w:type="spellStart"/>
      <w:r w:rsidRPr="001A0592">
        <w:rPr>
          <w:color w:val="000000" w:themeColor="text1"/>
          <w:sz w:val="24"/>
          <w:szCs w:val="24"/>
        </w:rPr>
        <w:t>നദിക</w:t>
      </w:r>
      <w:proofErr w:type="spellEnd"/>
      <w:r w:rsidRPr="001A0592">
        <w:rPr>
          <w:color w:val="000000" w:themeColor="text1"/>
          <w:sz w:val="24"/>
          <w:szCs w:val="24"/>
        </w:rPr>
        <w:t xml:space="preserve">ൾ </w:t>
      </w:r>
      <w:proofErr w:type="spellStart"/>
      <w:r w:rsidRPr="001A0592">
        <w:rPr>
          <w:color w:val="000000" w:themeColor="text1"/>
          <w:sz w:val="24"/>
          <w:szCs w:val="24"/>
        </w:rPr>
        <w:t>വഴിയും</w:t>
      </w:r>
      <w:proofErr w:type="spellEnd"/>
      <w:r w:rsidRPr="001A0592">
        <w:rPr>
          <w:color w:val="000000" w:themeColor="text1"/>
          <w:sz w:val="24"/>
          <w:szCs w:val="24"/>
        </w:rPr>
        <w:t xml:space="preserve"> </w:t>
      </w:r>
      <w:proofErr w:type="spellStart"/>
      <w:r w:rsidRPr="001A0592">
        <w:rPr>
          <w:color w:val="000000" w:themeColor="text1"/>
          <w:sz w:val="24"/>
          <w:szCs w:val="24"/>
        </w:rPr>
        <w:t>സാധനങ്ങ</w:t>
      </w:r>
      <w:proofErr w:type="spellEnd"/>
      <w:r w:rsidRPr="001A0592">
        <w:rPr>
          <w:color w:val="000000" w:themeColor="text1"/>
          <w:sz w:val="24"/>
          <w:szCs w:val="24"/>
        </w:rPr>
        <w:t xml:space="preserve">ൾ </w:t>
      </w:r>
      <w:proofErr w:type="spellStart"/>
      <w:r w:rsidRPr="001A0592">
        <w:rPr>
          <w:color w:val="000000" w:themeColor="text1"/>
          <w:sz w:val="24"/>
          <w:szCs w:val="24"/>
        </w:rPr>
        <w:t>കൊണ്ടുപോയിരുന്നു</w:t>
      </w:r>
      <w:proofErr w:type="spellEnd"/>
      <w:r w:rsidRPr="001A0592">
        <w:rPr>
          <w:color w:val="000000" w:themeColor="text1"/>
          <w:sz w:val="24"/>
          <w:szCs w:val="24"/>
        </w:rPr>
        <w:t xml:space="preserve">. </w:t>
      </w:r>
      <w:proofErr w:type="spellStart"/>
      <w:r w:rsidRPr="001A0592">
        <w:rPr>
          <w:color w:val="000000" w:themeColor="text1"/>
          <w:sz w:val="24"/>
          <w:szCs w:val="24"/>
        </w:rPr>
        <w:t>ധാന്യങ്ങ</w:t>
      </w:r>
      <w:proofErr w:type="spellEnd"/>
      <w:r w:rsidRPr="001A0592">
        <w:rPr>
          <w:color w:val="000000" w:themeColor="text1"/>
          <w:sz w:val="24"/>
          <w:szCs w:val="24"/>
        </w:rPr>
        <w:t xml:space="preserve">ൾ, </w:t>
      </w:r>
      <w:proofErr w:type="spellStart"/>
      <w:r w:rsidRPr="001A0592">
        <w:rPr>
          <w:color w:val="000000" w:themeColor="text1"/>
          <w:sz w:val="24"/>
          <w:szCs w:val="24"/>
        </w:rPr>
        <w:t>തുണിത്തരങ്ങ</w:t>
      </w:r>
      <w:proofErr w:type="spellEnd"/>
      <w:r w:rsidRPr="001A0592">
        <w:rPr>
          <w:color w:val="000000" w:themeColor="text1"/>
          <w:sz w:val="24"/>
          <w:szCs w:val="24"/>
        </w:rPr>
        <w:t xml:space="preserve">ൾ, </w:t>
      </w:r>
      <w:proofErr w:type="spellStart"/>
      <w:r w:rsidRPr="001A0592">
        <w:rPr>
          <w:color w:val="000000" w:themeColor="text1"/>
          <w:sz w:val="24"/>
          <w:szCs w:val="24"/>
        </w:rPr>
        <w:t>ലോഹം</w:t>
      </w:r>
      <w:proofErr w:type="spellEnd"/>
      <w:r w:rsidRPr="001A0592">
        <w:rPr>
          <w:color w:val="000000" w:themeColor="text1"/>
          <w:sz w:val="24"/>
          <w:szCs w:val="24"/>
        </w:rPr>
        <w:t xml:space="preserve"> </w:t>
      </w:r>
      <w:proofErr w:type="spellStart"/>
      <w:r w:rsidRPr="001A0592">
        <w:rPr>
          <w:color w:val="000000" w:themeColor="text1"/>
          <w:sz w:val="24"/>
          <w:szCs w:val="24"/>
        </w:rPr>
        <w:t>തുടങ്ങിയവയായിരുന്നു</w:t>
      </w:r>
      <w:proofErr w:type="spellEnd"/>
      <w:r w:rsidRPr="001A0592">
        <w:rPr>
          <w:color w:val="000000" w:themeColor="text1"/>
          <w:sz w:val="24"/>
          <w:szCs w:val="24"/>
        </w:rPr>
        <w:t xml:space="preserve"> </w:t>
      </w:r>
      <w:proofErr w:type="spellStart"/>
      <w:r w:rsidRPr="001A0592">
        <w:rPr>
          <w:color w:val="000000" w:themeColor="text1"/>
          <w:sz w:val="24"/>
          <w:szCs w:val="24"/>
        </w:rPr>
        <w:t>പ്രധാന</w:t>
      </w:r>
      <w:proofErr w:type="spellEnd"/>
      <w:r w:rsidRPr="001A0592">
        <w:rPr>
          <w:color w:val="000000" w:themeColor="text1"/>
          <w:sz w:val="24"/>
          <w:szCs w:val="24"/>
        </w:rPr>
        <w:t xml:space="preserve"> </w:t>
      </w:r>
      <w:proofErr w:type="spellStart"/>
      <w:r w:rsidRPr="001A0592">
        <w:rPr>
          <w:color w:val="000000" w:themeColor="text1"/>
          <w:sz w:val="24"/>
          <w:szCs w:val="24"/>
        </w:rPr>
        <w:t>കച്ചവടവസ്തുക്ക</w:t>
      </w:r>
      <w:proofErr w:type="spellEnd"/>
      <w:r w:rsidRPr="001A0592">
        <w:rPr>
          <w:color w:val="000000" w:themeColor="text1"/>
          <w:sz w:val="24"/>
          <w:szCs w:val="24"/>
        </w:rPr>
        <w:t xml:space="preserve">ൾ. </w:t>
      </w:r>
      <w:proofErr w:type="spellStart"/>
      <w:r w:rsidRPr="001A0592">
        <w:rPr>
          <w:color w:val="000000" w:themeColor="text1"/>
          <w:sz w:val="24"/>
          <w:szCs w:val="24"/>
        </w:rPr>
        <w:t>അക്കാലത്തെ</w:t>
      </w:r>
      <w:proofErr w:type="spellEnd"/>
      <w:r w:rsidRPr="001A0592">
        <w:rPr>
          <w:color w:val="000000" w:themeColor="text1"/>
          <w:sz w:val="24"/>
          <w:szCs w:val="24"/>
        </w:rPr>
        <w:t xml:space="preserve"> </w:t>
      </w:r>
      <w:proofErr w:type="spellStart"/>
      <w:r w:rsidRPr="001A0592">
        <w:rPr>
          <w:color w:val="000000" w:themeColor="text1"/>
          <w:sz w:val="24"/>
          <w:szCs w:val="24"/>
        </w:rPr>
        <w:t>പുസ്തകങ്ങളി</w:t>
      </w:r>
      <w:proofErr w:type="spellEnd"/>
      <w:r w:rsidRPr="001A0592">
        <w:rPr>
          <w:color w:val="000000" w:themeColor="text1"/>
          <w:sz w:val="24"/>
          <w:szCs w:val="24"/>
        </w:rPr>
        <w:t xml:space="preserve">ൽ </w:t>
      </w:r>
      <w:proofErr w:type="spellStart"/>
      <w:r w:rsidRPr="001A0592">
        <w:rPr>
          <w:color w:val="000000" w:themeColor="text1"/>
          <w:sz w:val="24"/>
          <w:szCs w:val="24"/>
        </w:rPr>
        <w:t>പരാമർശിക്കുന്ന</w:t>
      </w:r>
      <w:proofErr w:type="spellEnd"/>
      <w:r w:rsidRPr="001A0592">
        <w:rPr>
          <w:color w:val="000000" w:themeColor="text1"/>
          <w:sz w:val="24"/>
          <w:szCs w:val="24"/>
        </w:rPr>
        <w:t xml:space="preserve"> "</w:t>
      </w:r>
      <w:proofErr w:type="spellStart"/>
      <w:r w:rsidRPr="001A0592">
        <w:rPr>
          <w:color w:val="000000" w:themeColor="text1"/>
          <w:sz w:val="24"/>
          <w:szCs w:val="24"/>
        </w:rPr>
        <w:t>സേത്ത്</w:t>
      </w:r>
      <w:proofErr w:type="spellEnd"/>
      <w:r w:rsidRPr="001A0592">
        <w:rPr>
          <w:color w:val="000000" w:themeColor="text1"/>
          <w:sz w:val="24"/>
          <w:szCs w:val="24"/>
        </w:rPr>
        <w:t>', "</w:t>
      </w:r>
      <w:proofErr w:type="spellStart"/>
      <w:r w:rsidRPr="001A0592">
        <w:rPr>
          <w:color w:val="000000" w:themeColor="text1"/>
          <w:sz w:val="24"/>
          <w:szCs w:val="24"/>
        </w:rPr>
        <w:t>സാത്തവാഹക</w:t>
      </w:r>
      <w:proofErr w:type="spellEnd"/>
      <w:r w:rsidRPr="001A0592">
        <w:rPr>
          <w:color w:val="000000" w:themeColor="text1"/>
          <w:sz w:val="24"/>
          <w:szCs w:val="24"/>
        </w:rPr>
        <w:t>ർ</w:t>
      </w:r>
      <w:r w:rsidR="00DD376C" w:rsidRPr="001A0592">
        <w:rPr>
          <w:color w:val="000000" w:themeColor="text1"/>
          <w:sz w:val="24"/>
          <w:szCs w:val="24"/>
        </w:rPr>
        <w:t xml:space="preserve"> </w:t>
      </w:r>
      <w:proofErr w:type="spellStart"/>
      <w:r w:rsidRPr="001A0592">
        <w:rPr>
          <w:color w:val="000000" w:themeColor="text1"/>
          <w:sz w:val="24"/>
          <w:szCs w:val="24"/>
        </w:rPr>
        <w:t>എന്നീ</w:t>
      </w:r>
      <w:proofErr w:type="spellEnd"/>
      <w:r w:rsidRPr="001A0592">
        <w:rPr>
          <w:color w:val="000000" w:themeColor="text1"/>
          <w:sz w:val="24"/>
          <w:szCs w:val="24"/>
        </w:rPr>
        <w:t xml:space="preserve"> </w:t>
      </w:r>
      <w:proofErr w:type="spellStart"/>
      <w:r w:rsidRPr="001A0592">
        <w:rPr>
          <w:color w:val="000000" w:themeColor="text1"/>
          <w:sz w:val="24"/>
          <w:szCs w:val="24"/>
        </w:rPr>
        <w:t>പദങ്ങ</w:t>
      </w:r>
      <w:proofErr w:type="spellEnd"/>
      <w:r w:rsidRPr="001A0592">
        <w:rPr>
          <w:color w:val="000000" w:themeColor="text1"/>
          <w:sz w:val="24"/>
          <w:szCs w:val="24"/>
        </w:rPr>
        <w:t xml:space="preserve">ൾ </w:t>
      </w:r>
      <w:proofErr w:type="spellStart"/>
      <w:r w:rsidRPr="001A0592">
        <w:rPr>
          <w:color w:val="000000" w:themeColor="text1"/>
          <w:sz w:val="24"/>
          <w:szCs w:val="24"/>
        </w:rPr>
        <w:t>കച്ചവടക്കാരെയാണ്</w:t>
      </w:r>
      <w:proofErr w:type="spellEnd"/>
      <w:r w:rsidRPr="001A0592">
        <w:rPr>
          <w:color w:val="000000" w:themeColor="text1"/>
          <w:sz w:val="24"/>
          <w:szCs w:val="24"/>
        </w:rPr>
        <w:t xml:space="preserve"> </w:t>
      </w:r>
      <w:proofErr w:type="spellStart"/>
      <w:r w:rsidRPr="001A0592">
        <w:rPr>
          <w:color w:val="000000" w:themeColor="text1"/>
          <w:sz w:val="24"/>
          <w:szCs w:val="24"/>
        </w:rPr>
        <w:t>സൂചിപ്പിക്കുന്നത്</w:t>
      </w:r>
      <w:proofErr w:type="spellEnd"/>
      <w:r w:rsidRPr="001A0592">
        <w:rPr>
          <w:color w:val="000000" w:themeColor="text1"/>
          <w:sz w:val="24"/>
          <w:szCs w:val="24"/>
        </w:rPr>
        <w:t>.</w:t>
      </w:r>
    </w:p>
    <w:p w14:paraId="19DAFFAC" w14:textId="1DEF9834"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ഇന്ത്യ</w:t>
      </w:r>
      <w:proofErr w:type="spellEnd"/>
      <w:r w:rsidRPr="001A0592">
        <w:rPr>
          <w:color w:val="000000" w:themeColor="text1"/>
          <w:sz w:val="24"/>
          <w:szCs w:val="24"/>
        </w:rPr>
        <w:t xml:space="preserve">ൻ </w:t>
      </w:r>
      <w:proofErr w:type="spellStart"/>
      <w:r w:rsidRPr="001A0592">
        <w:rPr>
          <w:color w:val="000000" w:themeColor="text1"/>
          <w:sz w:val="24"/>
          <w:szCs w:val="24"/>
        </w:rPr>
        <w:t>ഉപഭൂഖണ്ഡത്തി</w:t>
      </w:r>
      <w:proofErr w:type="spellEnd"/>
      <w:r w:rsidRPr="001A0592">
        <w:rPr>
          <w:color w:val="000000" w:themeColor="text1"/>
          <w:sz w:val="24"/>
          <w:szCs w:val="24"/>
        </w:rPr>
        <w:t xml:space="preserve">ൽ </w:t>
      </w:r>
      <w:proofErr w:type="spellStart"/>
      <w:r w:rsidRPr="001A0592">
        <w:rPr>
          <w:color w:val="000000" w:themeColor="text1"/>
          <w:sz w:val="24"/>
          <w:szCs w:val="24"/>
        </w:rPr>
        <w:t>മഹാജനപദങ്ങ</w:t>
      </w:r>
      <w:proofErr w:type="spellEnd"/>
      <w:r w:rsidRPr="001A0592">
        <w:rPr>
          <w:color w:val="000000" w:themeColor="text1"/>
          <w:sz w:val="24"/>
          <w:szCs w:val="24"/>
        </w:rPr>
        <w:t xml:space="preserve">ൾ </w:t>
      </w:r>
      <w:proofErr w:type="spellStart"/>
      <w:r w:rsidRPr="001A0592">
        <w:rPr>
          <w:color w:val="000000" w:themeColor="text1"/>
          <w:sz w:val="24"/>
          <w:szCs w:val="24"/>
        </w:rPr>
        <w:t>രൂപംകൊണ്ട്</w:t>
      </w:r>
      <w:proofErr w:type="spellEnd"/>
      <w:r w:rsidRPr="001A0592">
        <w:rPr>
          <w:color w:val="000000" w:themeColor="text1"/>
          <w:sz w:val="24"/>
          <w:szCs w:val="24"/>
        </w:rPr>
        <w:t xml:space="preserve"> </w:t>
      </w:r>
      <w:proofErr w:type="spellStart"/>
      <w:r w:rsidRPr="001A0592">
        <w:rPr>
          <w:color w:val="000000" w:themeColor="text1"/>
          <w:sz w:val="24"/>
          <w:szCs w:val="24"/>
        </w:rPr>
        <w:t>പശ്ചാത്തലവും</w:t>
      </w:r>
      <w:proofErr w:type="spellEnd"/>
      <w:r w:rsidRPr="001A0592">
        <w:rPr>
          <w:color w:val="000000" w:themeColor="text1"/>
          <w:sz w:val="24"/>
          <w:szCs w:val="24"/>
        </w:rPr>
        <w:t xml:space="preserve"> </w:t>
      </w:r>
      <w:proofErr w:type="spellStart"/>
      <w:r w:rsidRPr="001A0592">
        <w:rPr>
          <w:color w:val="000000" w:themeColor="text1"/>
          <w:sz w:val="24"/>
          <w:szCs w:val="24"/>
        </w:rPr>
        <w:t>അത്</w:t>
      </w:r>
      <w:proofErr w:type="spellEnd"/>
      <w:r w:rsidRPr="001A0592">
        <w:rPr>
          <w:color w:val="000000" w:themeColor="text1"/>
          <w:sz w:val="24"/>
          <w:szCs w:val="24"/>
        </w:rPr>
        <w:t xml:space="preserve"> </w:t>
      </w:r>
      <w:proofErr w:type="spellStart"/>
      <w:r w:rsidRPr="001A0592">
        <w:rPr>
          <w:color w:val="000000" w:themeColor="text1"/>
          <w:sz w:val="24"/>
          <w:szCs w:val="24"/>
        </w:rPr>
        <w:t>പിന്നീട്</w:t>
      </w:r>
      <w:proofErr w:type="spellEnd"/>
      <w:r w:rsidRPr="001A0592">
        <w:rPr>
          <w:color w:val="000000" w:themeColor="text1"/>
          <w:sz w:val="24"/>
          <w:szCs w:val="24"/>
        </w:rPr>
        <w:t xml:space="preserve"> </w:t>
      </w:r>
      <w:proofErr w:type="spellStart"/>
      <w:r w:rsidRPr="001A0592">
        <w:rPr>
          <w:color w:val="000000" w:themeColor="text1"/>
          <w:sz w:val="24"/>
          <w:szCs w:val="24"/>
        </w:rPr>
        <w:t>മൗര്യരാജ്യമായി</w:t>
      </w:r>
      <w:proofErr w:type="spellEnd"/>
      <w:r w:rsidRPr="001A0592">
        <w:rPr>
          <w:color w:val="000000" w:themeColor="text1"/>
          <w:sz w:val="24"/>
          <w:szCs w:val="24"/>
        </w:rPr>
        <w:t xml:space="preserve"> </w:t>
      </w:r>
      <w:proofErr w:type="spellStart"/>
      <w:r w:rsidRPr="001A0592">
        <w:rPr>
          <w:color w:val="000000" w:themeColor="text1"/>
          <w:sz w:val="24"/>
          <w:szCs w:val="24"/>
        </w:rPr>
        <w:t>പരിണമിച്ച</w:t>
      </w:r>
      <w:proofErr w:type="spellEnd"/>
      <w:r w:rsidRPr="001A0592">
        <w:rPr>
          <w:color w:val="000000" w:themeColor="text1"/>
          <w:sz w:val="24"/>
          <w:szCs w:val="24"/>
        </w:rPr>
        <w:t xml:space="preserve"> </w:t>
      </w:r>
      <w:proofErr w:type="spellStart"/>
      <w:r w:rsidRPr="001A0592">
        <w:rPr>
          <w:color w:val="000000" w:themeColor="text1"/>
          <w:sz w:val="24"/>
          <w:szCs w:val="24"/>
        </w:rPr>
        <w:t>കാര്യങ്ങളുമാണല്ലോ</w:t>
      </w:r>
      <w:proofErr w:type="spellEnd"/>
      <w:r w:rsidRPr="001A0592">
        <w:rPr>
          <w:color w:val="000000" w:themeColor="text1"/>
          <w:sz w:val="24"/>
          <w:szCs w:val="24"/>
        </w:rPr>
        <w:t xml:space="preserve"> </w:t>
      </w:r>
      <w:proofErr w:type="spellStart"/>
      <w:r w:rsidRPr="001A0592">
        <w:rPr>
          <w:color w:val="000000" w:themeColor="text1"/>
          <w:sz w:val="24"/>
          <w:szCs w:val="24"/>
        </w:rPr>
        <w:t>ഇതുവരെ</w:t>
      </w:r>
      <w:proofErr w:type="spellEnd"/>
      <w:r w:rsidRPr="001A0592">
        <w:rPr>
          <w:color w:val="000000" w:themeColor="text1"/>
          <w:sz w:val="24"/>
          <w:szCs w:val="24"/>
        </w:rPr>
        <w:t xml:space="preserve"> </w:t>
      </w:r>
      <w:proofErr w:type="spellStart"/>
      <w:r w:rsidRPr="001A0592">
        <w:rPr>
          <w:color w:val="000000" w:themeColor="text1"/>
          <w:sz w:val="24"/>
          <w:szCs w:val="24"/>
        </w:rPr>
        <w:t>ചർച്ചചെയ്തത്</w:t>
      </w:r>
      <w:proofErr w:type="spellEnd"/>
      <w:r w:rsidRPr="001A0592">
        <w:rPr>
          <w:color w:val="000000" w:themeColor="text1"/>
          <w:sz w:val="24"/>
          <w:szCs w:val="24"/>
        </w:rPr>
        <w:t>. അതേ കാലത്ത് സമാനമായ രാഷ്ട്രീയമാറ്റങ്ങൾക്ക് സാക്ഷ്യം വഹിച്ച മറ്റൊരു മേഖല തെക്കുകിഴക്കൻ യൂറോപ്പിലെ ഗ്രീസ് ആയിരുന്നു.</w:t>
      </w:r>
    </w:p>
    <w:p w14:paraId="018F2CED"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br w:type="page"/>
      </w:r>
    </w:p>
    <w:p w14:paraId="6CBB1F7D" w14:textId="77777777" w:rsidR="007A4D46" w:rsidRPr="001A0592" w:rsidRDefault="007A4D46" w:rsidP="001A0592">
      <w:pPr>
        <w:spacing w:line="240" w:lineRule="auto"/>
        <w:rPr>
          <w:color w:val="000000" w:themeColor="text1"/>
          <w:sz w:val="24"/>
          <w:szCs w:val="24"/>
        </w:rPr>
      </w:pPr>
    </w:p>
    <w:p w14:paraId="51D9C322" w14:textId="77777777" w:rsidR="007A4D46" w:rsidRPr="001A0592" w:rsidRDefault="00000000" w:rsidP="001A0592">
      <w:pPr>
        <w:spacing w:line="240" w:lineRule="auto"/>
        <w:rPr>
          <w:b/>
          <w:bCs/>
          <w:color w:val="000000" w:themeColor="text1"/>
          <w:sz w:val="24"/>
          <w:szCs w:val="24"/>
        </w:rPr>
      </w:pPr>
      <w:proofErr w:type="spellStart"/>
      <w:r w:rsidRPr="001A0592">
        <w:rPr>
          <w:b/>
          <w:bCs/>
          <w:color w:val="000000" w:themeColor="text1"/>
          <w:sz w:val="24"/>
          <w:szCs w:val="24"/>
        </w:rPr>
        <w:t>രാഷ്ട്രരൂപീകരണം</w:t>
      </w:r>
      <w:proofErr w:type="spellEnd"/>
      <w:r w:rsidRPr="001A0592">
        <w:rPr>
          <w:b/>
          <w:bCs/>
          <w:color w:val="000000" w:themeColor="text1"/>
          <w:sz w:val="24"/>
          <w:szCs w:val="24"/>
        </w:rPr>
        <w:t xml:space="preserve"> </w:t>
      </w:r>
      <w:proofErr w:type="spellStart"/>
      <w:r w:rsidRPr="001A0592">
        <w:rPr>
          <w:b/>
          <w:bCs/>
          <w:color w:val="000000" w:themeColor="text1"/>
          <w:sz w:val="24"/>
          <w:szCs w:val="24"/>
        </w:rPr>
        <w:t>ഗ്രീസി</w:t>
      </w:r>
      <w:proofErr w:type="spellEnd"/>
      <w:r w:rsidRPr="001A0592">
        <w:rPr>
          <w:b/>
          <w:bCs/>
          <w:color w:val="000000" w:themeColor="text1"/>
          <w:sz w:val="24"/>
          <w:szCs w:val="24"/>
        </w:rPr>
        <w:t>ൽ</w:t>
      </w:r>
    </w:p>
    <w:p w14:paraId="2A1081F2" w14:textId="77777777"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ഗ്രീസി</w:t>
      </w:r>
      <w:proofErr w:type="spellEnd"/>
      <w:r w:rsidRPr="001A0592">
        <w:rPr>
          <w:color w:val="000000" w:themeColor="text1"/>
          <w:sz w:val="24"/>
          <w:szCs w:val="24"/>
        </w:rPr>
        <w:t xml:space="preserve">ൽ </w:t>
      </w:r>
      <w:proofErr w:type="spellStart"/>
      <w:r w:rsidRPr="001A0592">
        <w:rPr>
          <w:color w:val="000000" w:themeColor="text1"/>
          <w:sz w:val="24"/>
          <w:szCs w:val="24"/>
        </w:rPr>
        <w:t>പൊതുസുരക്ഷയ്ക്കും</w:t>
      </w:r>
      <w:proofErr w:type="spellEnd"/>
      <w:r w:rsidRPr="001A0592">
        <w:rPr>
          <w:color w:val="000000" w:themeColor="text1"/>
          <w:sz w:val="24"/>
          <w:szCs w:val="24"/>
        </w:rPr>
        <w:t xml:space="preserve"> </w:t>
      </w:r>
      <w:proofErr w:type="spellStart"/>
      <w:r w:rsidRPr="001A0592">
        <w:rPr>
          <w:color w:val="000000" w:themeColor="text1"/>
          <w:sz w:val="24"/>
          <w:szCs w:val="24"/>
        </w:rPr>
        <w:t>ഭരണത്തിനുമായി</w:t>
      </w:r>
      <w:proofErr w:type="spellEnd"/>
      <w:r w:rsidRPr="001A0592">
        <w:rPr>
          <w:color w:val="000000" w:themeColor="text1"/>
          <w:sz w:val="24"/>
          <w:szCs w:val="24"/>
        </w:rPr>
        <w:t xml:space="preserve"> </w:t>
      </w:r>
      <w:proofErr w:type="spellStart"/>
      <w:r w:rsidRPr="001A0592">
        <w:rPr>
          <w:color w:val="000000" w:themeColor="text1"/>
          <w:sz w:val="24"/>
          <w:szCs w:val="24"/>
        </w:rPr>
        <w:t>ഗ്രാമങ്ങ</w:t>
      </w:r>
      <w:proofErr w:type="spellEnd"/>
      <w:r w:rsidRPr="001A0592">
        <w:rPr>
          <w:color w:val="000000" w:themeColor="text1"/>
          <w:sz w:val="24"/>
          <w:szCs w:val="24"/>
        </w:rPr>
        <w:t>ൾ ഒന്നിച്ചുനിന്നു. അവ നഗരരാഷ്ട്രങ്ങൾ എന്നറിയപ്പെട്ടു. ഒരു നഗരവും ചുറ്റുമുള്ള കാർഷിക ഗ്രാമങ്ങളും ഉൾപ്പെട്ടതായിരുന്നു ഒരു നഗരരാഷ്ട്രം. കുന്നുകളും പർവതങ്ങളും ഈ നഗരരാഷ്ട്രങ്ങൾക്ക് പ്രകൃതിദത്തമായ അതിർത്തികൾ നൽകി. ചില നഗര രാഷ്ട്രങ്ങൾ ദ്വീപുകളായിരുന്നു. ഉയർന്ന കുന്നുകൾക്ക് മീതെയായിരുന്നു നഗരരാഷ്ട്രങ്ങളുടെ തലസ്ഥാനം. ഏതൻസ്, സ്പാർട്ട, കൊറിന്ത്, തീബ്സ് എന്നിവയായിരുന്നു ഗ്രീസിലെ പ്രധാന നഗരരാഷ്ട്രങ്ങൾ.</w:t>
      </w:r>
    </w:p>
    <w:p w14:paraId="5655DE21" w14:textId="77777777" w:rsidR="007A4D46" w:rsidRPr="001A0592" w:rsidRDefault="00000000" w:rsidP="001A0592">
      <w:pPr>
        <w:spacing w:line="240" w:lineRule="auto"/>
        <w:rPr>
          <w:b/>
          <w:bCs/>
          <w:color w:val="000000" w:themeColor="text1"/>
          <w:sz w:val="24"/>
          <w:szCs w:val="24"/>
        </w:rPr>
      </w:pPr>
      <w:r w:rsidRPr="001A0592">
        <w:rPr>
          <w:b/>
          <w:bCs/>
          <w:color w:val="000000" w:themeColor="text1"/>
          <w:sz w:val="24"/>
          <w:szCs w:val="24"/>
        </w:rPr>
        <w:t>ജനാധിപത്യ വഴിയിലെ ഏതൻസ്</w:t>
      </w:r>
    </w:p>
    <w:p w14:paraId="37AD16AD" w14:textId="6CEACA0C"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രണ്ടായിരത്തി അഞ്ഞൂറുവർഷങ്ങൾക്ക് മുമ്പ് </w:t>
      </w:r>
      <w:proofErr w:type="spellStart"/>
      <w:r w:rsidRPr="001A0592">
        <w:rPr>
          <w:color w:val="000000" w:themeColor="text1"/>
          <w:sz w:val="24"/>
          <w:szCs w:val="24"/>
        </w:rPr>
        <w:t>ഗ്രീസിലെ</w:t>
      </w:r>
      <w:proofErr w:type="spellEnd"/>
      <w:r w:rsidRPr="001A0592">
        <w:rPr>
          <w:color w:val="000000" w:themeColor="text1"/>
          <w:sz w:val="24"/>
          <w:szCs w:val="24"/>
        </w:rPr>
        <w:t xml:space="preserve"> </w:t>
      </w:r>
      <w:proofErr w:type="spellStart"/>
      <w:r w:rsidRPr="001A0592">
        <w:rPr>
          <w:color w:val="000000" w:themeColor="text1"/>
          <w:sz w:val="24"/>
          <w:szCs w:val="24"/>
        </w:rPr>
        <w:t>ഏതൻസി</w:t>
      </w:r>
      <w:proofErr w:type="spellEnd"/>
      <w:r w:rsidRPr="001A0592">
        <w:rPr>
          <w:color w:val="000000" w:themeColor="text1"/>
          <w:sz w:val="24"/>
          <w:szCs w:val="24"/>
        </w:rPr>
        <w:t xml:space="preserve">ൽ </w:t>
      </w:r>
      <w:proofErr w:type="spellStart"/>
      <w:r w:rsidRPr="001A0592">
        <w:rPr>
          <w:color w:val="000000" w:themeColor="text1"/>
          <w:sz w:val="24"/>
          <w:szCs w:val="24"/>
        </w:rPr>
        <w:t>നിലനിന്നിരുന്ന</w:t>
      </w:r>
      <w:proofErr w:type="spellEnd"/>
      <w:r w:rsidRPr="001A0592">
        <w:rPr>
          <w:color w:val="000000" w:themeColor="text1"/>
          <w:sz w:val="24"/>
          <w:szCs w:val="24"/>
        </w:rPr>
        <w:t xml:space="preserve"> </w:t>
      </w:r>
      <w:proofErr w:type="spellStart"/>
      <w:r w:rsidRPr="001A0592">
        <w:rPr>
          <w:color w:val="000000" w:themeColor="text1"/>
          <w:sz w:val="24"/>
          <w:szCs w:val="24"/>
        </w:rPr>
        <w:t>ഭരണസമ്പ്രദായം</w:t>
      </w:r>
      <w:proofErr w:type="spellEnd"/>
      <w:r w:rsidRPr="001A0592">
        <w:rPr>
          <w:color w:val="000000" w:themeColor="text1"/>
          <w:sz w:val="24"/>
          <w:szCs w:val="24"/>
        </w:rPr>
        <w:t xml:space="preserve"> </w:t>
      </w:r>
      <w:proofErr w:type="spellStart"/>
      <w:r w:rsidRPr="001A0592">
        <w:rPr>
          <w:color w:val="000000" w:themeColor="text1"/>
          <w:sz w:val="24"/>
          <w:szCs w:val="24"/>
        </w:rPr>
        <w:t>ആധുനിക</w:t>
      </w:r>
      <w:proofErr w:type="spellEnd"/>
      <w:r w:rsidRPr="001A0592">
        <w:rPr>
          <w:color w:val="000000" w:themeColor="text1"/>
          <w:sz w:val="24"/>
          <w:szCs w:val="24"/>
        </w:rPr>
        <w:t xml:space="preserve"> </w:t>
      </w:r>
      <w:proofErr w:type="spellStart"/>
      <w:r w:rsidRPr="001A0592">
        <w:rPr>
          <w:color w:val="000000" w:themeColor="text1"/>
          <w:sz w:val="24"/>
          <w:szCs w:val="24"/>
        </w:rPr>
        <w:t>ജനാധിപത്യത്തോട്</w:t>
      </w:r>
      <w:proofErr w:type="spellEnd"/>
      <w:r w:rsidRPr="001A0592">
        <w:rPr>
          <w:color w:val="000000" w:themeColor="text1"/>
          <w:sz w:val="24"/>
          <w:szCs w:val="24"/>
        </w:rPr>
        <w:t xml:space="preserve"> </w:t>
      </w:r>
      <w:proofErr w:type="spellStart"/>
      <w:r w:rsidRPr="001A0592">
        <w:rPr>
          <w:color w:val="000000" w:themeColor="text1"/>
          <w:sz w:val="24"/>
          <w:szCs w:val="24"/>
        </w:rPr>
        <w:t>സാമ്യമുള്ള</w:t>
      </w:r>
      <w:proofErr w:type="spellEnd"/>
      <w:r w:rsidRPr="001A0592">
        <w:rPr>
          <w:color w:val="000000" w:themeColor="text1"/>
          <w:sz w:val="24"/>
          <w:szCs w:val="24"/>
        </w:rPr>
        <w:t xml:space="preserve"> </w:t>
      </w:r>
      <w:proofErr w:type="spellStart"/>
      <w:r w:rsidRPr="001A0592">
        <w:rPr>
          <w:color w:val="000000" w:themeColor="text1"/>
          <w:sz w:val="24"/>
          <w:szCs w:val="24"/>
        </w:rPr>
        <w:t>ഒന്നായിരുന്നു</w:t>
      </w:r>
      <w:proofErr w:type="spellEnd"/>
      <w:r w:rsidRPr="001A0592">
        <w:rPr>
          <w:color w:val="000000" w:themeColor="text1"/>
          <w:sz w:val="24"/>
          <w:szCs w:val="24"/>
        </w:rPr>
        <w:t xml:space="preserve">. ഇത് മറ്റു നഗരരാഷ്ട്രങ്ങളിലെ ഭരണരീതിയിൽ നിന്ന് വ്യത്യസ്തമായിരുന്നു. </w:t>
      </w:r>
      <w:proofErr w:type="spellStart"/>
      <w:r w:rsidRPr="001A0592">
        <w:rPr>
          <w:color w:val="000000" w:themeColor="text1"/>
          <w:sz w:val="24"/>
          <w:szCs w:val="24"/>
        </w:rPr>
        <w:t>അടിമക</w:t>
      </w:r>
      <w:proofErr w:type="spellEnd"/>
      <w:r w:rsidRPr="001A0592">
        <w:rPr>
          <w:color w:val="000000" w:themeColor="text1"/>
          <w:sz w:val="24"/>
          <w:szCs w:val="24"/>
        </w:rPr>
        <w:t xml:space="preserve">ൾ </w:t>
      </w:r>
      <w:proofErr w:type="spellStart"/>
      <w:r w:rsidRPr="001A0592">
        <w:rPr>
          <w:color w:val="000000" w:themeColor="text1"/>
          <w:sz w:val="24"/>
          <w:szCs w:val="24"/>
        </w:rPr>
        <w:t>അല്ലാത്ത</w:t>
      </w:r>
      <w:proofErr w:type="spellEnd"/>
      <w:r w:rsidRPr="001A0592">
        <w:rPr>
          <w:color w:val="000000" w:themeColor="text1"/>
          <w:sz w:val="24"/>
          <w:szCs w:val="24"/>
        </w:rPr>
        <w:t xml:space="preserve"> 30 </w:t>
      </w:r>
      <w:proofErr w:type="spellStart"/>
      <w:r w:rsidRPr="001A0592">
        <w:rPr>
          <w:color w:val="000000" w:themeColor="text1"/>
          <w:sz w:val="24"/>
          <w:szCs w:val="24"/>
        </w:rPr>
        <w:t>വയസ്സുള്ള</w:t>
      </w:r>
      <w:proofErr w:type="spellEnd"/>
      <w:r w:rsidRPr="001A0592">
        <w:rPr>
          <w:color w:val="000000" w:themeColor="text1"/>
          <w:sz w:val="24"/>
          <w:szCs w:val="24"/>
        </w:rPr>
        <w:t xml:space="preserve"> </w:t>
      </w:r>
      <w:proofErr w:type="spellStart"/>
      <w:r w:rsidRPr="001A0592">
        <w:rPr>
          <w:color w:val="000000" w:themeColor="text1"/>
          <w:sz w:val="24"/>
          <w:szCs w:val="24"/>
        </w:rPr>
        <w:t>എല്ലാ</w:t>
      </w:r>
      <w:proofErr w:type="spellEnd"/>
      <w:r w:rsidRPr="001A0592">
        <w:rPr>
          <w:color w:val="000000" w:themeColor="text1"/>
          <w:sz w:val="24"/>
          <w:szCs w:val="24"/>
        </w:rPr>
        <w:t xml:space="preserve"> </w:t>
      </w:r>
      <w:proofErr w:type="spellStart"/>
      <w:r w:rsidRPr="001A0592">
        <w:rPr>
          <w:color w:val="000000" w:themeColor="text1"/>
          <w:sz w:val="24"/>
          <w:szCs w:val="24"/>
        </w:rPr>
        <w:t>പുരുഷന്മാരെയും</w:t>
      </w:r>
      <w:proofErr w:type="spellEnd"/>
      <w:r w:rsidRPr="001A0592">
        <w:rPr>
          <w:color w:val="000000" w:themeColor="text1"/>
          <w:sz w:val="24"/>
          <w:szCs w:val="24"/>
        </w:rPr>
        <w:t xml:space="preserve"> </w:t>
      </w:r>
      <w:proofErr w:type="spellStart"/>
      <w:r w:rsidRPr="001A0592">
        <w:rPr>
          <w:color w:val="000000" w:themeColor="text1"/>
          <w:sz w:val="24"/>
          <w:szCs w:val="24"/>
        </w:rPr>
        <w:t>പൗരന്മാരായി</w:t>
      </w:r>
      <w:proofErr w:type="spellEnd"/>
      <w:r w:rsidRPr="001A0592">
        <w:rPr>
          <w:color w:val="000000" w:themeColor="text1"/>
          <w:sz w:val="24"/>
          <w:szCs w:val="24"/>
        </w:rPr>
        <w:t xml:space="preserve"> </w:t>
      </w:r>
      <w:proofErr w:type="spellStart"/>
      <w:r w:rsidRPr="001A0592">
        <w:rPr>
          <w:color w:val="000000" w:themeColor="text1"/>
          <w:sz w:val="24"/>
          <w:szCs w:val="24"/>
        </w:rPr>
        <w:t>കണക്കാക്കിയിരുന്നു</w:t>
      </w:r>
      <w:proofErr w:type="spellEnd"/>
      <w:r w:rsidRPr="001A0592">
        <w:rPr>
          <w:color w:val="000000" w:themeColor="text1"/>
          <w:sz w:val="24"/>
          <w:szCs w:val="24"/>
        </w:rPr>
        <w:t xml:space="preserve">. ഈ </w:t>
      </w:r>
      <w:proofErr w:type="spellStart"/>
      <w:r w:rsidRPr="001A0592">
        <w:rPr>
          <w:color w:val="000000" w:themeColor="text1"/>
          <w:sz w:val="24"/>
          <w:szCs w:val="24"/>
        </w:rPr>
        <w:t>പൗരന്മാ</w:t>
      </w:r>
      <w:proofErr w:type="spellEnd"/>
      <w:r w:rsidRPr="001A0592">
        <w:rPr>
          <w:color w:val="000000" w:themeColor="text1"/>
          <w:sz w:val="24"/>
          <w:szCs w:val="24"/>
        </w:rPr>
        <w:t xml:space="preserve">ർ </w:t>
      </w:r>
      <w:proofErr w:type="spellStart"/>
      <w:r w:rsidRPr="001A0592">
        <w:rPr>
          <w:color w:val="000000" w:themeColor="text1"/>
          <w:sz w:val="24"/>
          <w:szCs w:val="24"/>
        </w:rPr>
        <w:t>ഉൾപ്പെട്ട</w:t>
      </w:r>
      <w:proofErr w:type="spellEnd"/>
      <w:r w:rsidRPr="001A0592">
        <w:rPr>
          <w:color w:val="000000" w:themeColor="text1"/>
          <w:sz w:val="24"/>
          <w:szCs w:val="24"/>
        </w:rPr>
        <w:t xml:space="preserve"> </w:t>
      </w:r>
      <w:proofErr w:type="spellStart"/>
      <w:r w:rsidRPr="001A0592">
        <w:rPr>
          <w:color w:val="000000" w:themeColor="text1"/>
          <w:sz w:val="24"/>
          <w:szCs w:val="24"/>
        </w:rPr>
        <w:t>ഒരു</w:t>
      </w:r>
      <w:proofErr w:type="spellEnd"/>
      <w:r w:rsidR="00DD376C" w:rsidRPr="001A0592">
        <w:rPr>
          <w:color w:val="000000" w:themeColor="text1"/>
          <w:sz w:val="24"/>
          <w:szCs w:val="24"/>
        </w:rPr>
        <w:t xml:space="preserve"> </w:t>
      </w:r>
      <w:proofErr w:type="spellStart"/>
      <w:r w:rsidRPr="001A0592">
        <w:rPr>
          <w:color w:val="000000" w:themeColor="text1"/>
          <w:sz w:val="24"/>
          <w:szCs w:val="24"/>
        </w:rPr>
        <w:t>സമിതിയായിരുന്നു</w:t>
      </w:r>
      <w:proofErr w:type="spellEnd"/>
      <w:r w:rsidRPr="001A0592">
        <w:rPr>
          <w:color w:val="000000" w:themeColor="text1"/>
          <w:sz w:val="24"/>
          <w:szCs w:val="24"/>
        </w:rPr>
        <w:t xml:space="preserve"> </w:t>
      </w:r>
      <w:proofErr w:type="spellStart"/>
      <w:r w:rsidRPr="001A0592">
        <w:rPr>
          <w:color w:val="000000" w:themeColor="text1"/>
          <w:sz w:val="24"/>
          <w:szCs w:val="24"/>
        </w:rPr>
        <w:t>പ്രധാനകാര്യങ്ങളി</w:t>
      </w:r>
      <w:proofErr w:type="spellEnd"/>
      <w:r w:rsidRPr="001A0592">
        <w:rPr>
          <w:color w:val="000000" w:themeColor="text1"/>
          <w:sz w:val="24"/>
          <w:szCs w:val="24"/>
        </w:rPr>
        <w:t xml:space="preserve">ൽ </w:t>
      </w:r>
      <w:proofErr w:type="spellStart"/>
      <w:r w:rsidRPr="001A0592">
        <w:rPr>
          <w:color w:val="000000" w:themeColor="text1"/>
          <w:sz w:val="24"/>
          <w:szCs w:val="24"/>
        </w:rPr>
        <w:t>തീരുമാനം</w:t>
      </w:r>
      <w:proofErr w:type="spellEnd"/>
      <w:r w:rsidRPr="001A0592">
        <w:rPr>
          <w:color w:val="000000" w:themeColor="text1"/>
          <w:sz w:val="24"/>
          <w:szCs w:val="24"/>
        </w:rPr>
        <w:t xml:space="preserve"> </w:t>
      </w:r>
      <w:proofErr w:type="spellStart"/>
      <w:r w:rsidRPr="001A0592">
        <w:rPr>
          <w:color w:val="000000" w:themeColor="text1"/>
          <w:sz w:val="24"/>
          <w:szCs w:val="24"/>
        </w:rPr>
        <w:t>കൈകൊണ്ടിരുന്നത്</w:t>
      </w:r>
      <w:proofErr w:type="spellEnd"/>
      <w:r w:rsidRPr="001A0592">
        <w:rPr>
          <w:color w:val="000000" w:themeColor="text1"/>
          <w:sz w:val="24"/>
          <w:szCs w:val="24"/>
        </w:rPr>
        <w:t>. ഇതിനായി വർഷത്തിൽ നാലുതവണ ഇവർ യോഗം ചേർന്നിരുന്നു. സ്ത്രീകൾ, കരകൗശലത്തൊഴിലാളികൾ, കച്ചവടക്കാരായി പ്രവർത്തിച്ചിരുന്ന വിദേശികൾ തുടങ്ങിയവരെ പൗരരായി കണക്കാക്കിയിരുന്നില്ല.</w:t>
      </w:r>
    </w:p>
    <w:p w14:paraId="064BC9A3" w14:textId="2ED2CF46" w:rsidR="007A4D46" w:rsidRPr="001A0592" w:rsidRDefault="00000000" w:rsidP="001A0592">
      <w:pPr>
        <w:spacing w:line="240" w:lineRule="auto"/>
        <w:rPr>
          <w:color w:val="000000" w:themeColor="text1"/>
          <w:sz w:val="24"/>
          <w:szCs w:val="24"/>
        </w:rPr>
      </w:pPr>
      <w:r w:rsidRPr="001A0592">
        <w:rPr>
          <w:color w:val="000000" w:themeColor="text1"/>
          <w:sz w:val="24"/>
          <w:szCs w:val="24"/>
        </w:rPr>
        <w:t>മധ്യധരണ്യാഴി (</w:t>
      </w:r>
      <w:proofErr w:type="gramStart"/>
      <w:r w:rsidRPr="001A0592">
        <w:rPr>
          <w:color w:val="000000" w:themeColor="text1"/>
          <w:sz w:val="24"/>
          <w:szCs w:val="24"/>
        </w:rPr>
        <w:t>Mediterranean sea</w:t>
      </w:r>
      <w:proofErr w:type="gramEnd"/>
      <w:r w:rsidRPr="001A0592">
        <w:rPr>
          <w:color w:val="000000" w:themeColor="text1"/>
          <w:sz w:val="24"/>
          <w:szCs w:val="24"/>
        </w:rPr>
        <w:t xml:space="preserve">) പ്രദേശത്തെ കച്ചവടത്തിന്റെ പ്രധാനകേന്ദ്രം എന്ന നിലയിൽ ഏതൻസ് സമ്പന്നമായ നഗരരാഷ്ട്രമായിരുന്നു. കപ്പൽ നിർമ്മാണത്തിലും കടൽയാത്രയിലും വൈദഗ്ധ്യമുള്ള നിരവധിപേർ ഏതൻസിൽ ഉണ്ടായിരുന്നു. സമീപ </w:t>
      </w:r>
      <w:proofErr w:type="spellStart"/>
      <w:r w:rsidRPr="001A0592">
        <w:rPr>
          <w:color w:val="000000" w:themeColor="text1"/>
          <w:sz w:val="24"/>
          <w:szCs w:val="24"/>
        </w:rPr>
        <w:t>പ്രദേശങ്ങളി</w:t>
      </w:r>
      <w:proofErr w:type="spellEnd"/>
      <w:r w:rsidRPr="001A0592">
        <w:rPr>
          <w:color w:val="000000" w:themeColor="text1"/>
          <w:sz w:val="24"/>
          <w:szCs w:val="24"/>
        </w:rPr>
        <w:t xml:space="preserve">ൽ </w:t>
      </w:r>
      <w:proofErr w:type="spellStart"/>
      <w:r w:rsidRPr="001A0592">
        <w:rPr>
          <w:color w:val="000000" w:themeColor="text1"/>
          <w:sz w:val="24"/>
          <w:szCs w:val="24"/>
        </w:rPr>
        <w:t>നിരന്തരം</w:t>
      </w:r>
      <w:proofErr w:type="spellEnd"/>
      <w:r w:rsidRPr="001A0592">
        <w:rPr>
          <w:color w:val="000000" w:themeColor="text1"/>
          <w:sz w:val="24"/>
          <w:szCs w:val="24"/>
        </w:rPr>
        <w:t xml:space="preserve"> </w:t>
      </w:r>
      <w:proofErr w:type="spellStart"/>
      <w:r w:rsidRPr="001A0592">
        <w:rPr>
          <w:color w:val="000000" w:themeColor="text1"/>
          <w:sz w:val="24"/>
          <w:szCs w:val="24"/>
        </w:rPr>
        <w:t>സഞ്ചരിച്ച്</w:t>
      </w:r>
      <w:proofErr w:type="spellEnd"/>
      <w:r w:rsidRPr="001A0592">
        <w:rPr>
          <w:color w:val="000000" w:themeColor="text1"/>
          <w:sz w:val="24"/>
          <w:szCs w:val="24"/>
        </w:rPr>
        <w:t xml:space="preserve"> </w:t>
      </w:r>
      <w:proofErr w:type="spellStart"/>
      <w:r w:rsidRPr="001A0592">
        <w:rPr>
          <w:color w:val="000000" w:themeColor="text1"/>
          <w:sz w:val="24"/>
          <w:szCs w:val="24"/>
        </w:rPr>
        <w:t>ഇവ</w:t>
      </w:r>
      <w:proofErr w:type="spellEnd"/>
      <w:r w:rsidRPr="001A0592">
        <w:rPr>
          <w:color w:val="000000" w:themeColor="text1"/>
          <w:sz w:val="24"/>
          <w:szCs w:val="24"/>
        </w:rPr>
        <w:t xml:space="preserve">ർ </w:t>
      </w:r>
      <w:proofErr w:type="spellStart"/>
      <w:r w:rsidRPr="001A0592">
        <w:rPr>
          <w:color w:val="000000" w:themeColor="text1"/>
          <w:sz w:val="24"/>
          <w:szCs w:val="24"/>
        </w:rPr>
        <w:t>പുത്ത</w:t>
      </w:r>
      <w:proofErr w:type="spellEnd"/>
      <w:r w:rsidRPr="001A0592">
        <w:rPr>
          <w:color w:val="000000" w:themeColor="text1"/>
          <w:sz w:val="24"/>
          <w:szCs w:val="24"/>
        </w:rPr>
        <w:t xml:space="preserve">ൻ </w:t>
      </w:r>
      <w:proofErr w:type="spellStart"/>
      <w:r w:rsidRPr="001A0592">
        <w:rPr>
          <w:color w:val="000000" w:themeColor="text1"/>
          <w:sz w:val="24"/>
          <w:szCs w:val="24"/>
        </w:rPr>
        <w:t>ആശയങ്ങളെയും</w:t>
      </w:r>
      <w:proofErr w:type="spellEnd"/>
      <w:r w:rsidRPr="001A0592">
        <w:rPr>
          <w:color w:val="000000" w:themeColor="text1"/>
          <w:sz w:val="24"/>
          <w:szCs w:val="24"/>
        </w:rPr>
        <w:t xml:space="preserve"> </w:t>
      </w:r>
      <w:proofErr w:type="spellStart"/>
      <w:r w:rsidRPr="001A0592">
        <w:rPr>
          <w:color w:val="000000" w:themeColor="text1"/>
          <w:sz w:val="24"/>
          <w:szCs w:val="24"/>
        </w:rPr>
        <w:t>നൈപുണികളെയും</w:t>
      </w:r>
      <w:proofErr w:type="spellEnd"/>
      <w:r w:rsidRPr="001A0592">
        <w:rPr>
          <w:color w:val="000000" w:themeColor="text1"/>
          <w:sz w:val="24"/>
          <w:szCs w:val="24"/>
        </w:rPr>
        <w:t xml:space="preserve"> </w:t>
      </w:r>
      <w:proofErr w:type="spellStart"/>
      <w:r w:rsidRPr="001A0592">
        <w:rPr>
          <w:color w:val="000000" w:themeColor="text1"/>
          <w:sz w:val="24"/>
          <w:szCs w:val="24"/>
        </w:rPr>
        <w:t>സ്വീകരിച്ചു</w:t>
      </w:r>
      <w:proofErr w:type="spellEnd"/>
      <w:r w:rsidRPr="001A0592">
        <w:rPr>
          <w:color w:val="000000" w:themeColor="text1"/>
          <w:sz w:val="24"/>
          <w:szCs w:val="24"/>
        </w:rPr>
        <w:t xml:space="preserve">. മറ്റ് പ്രദേശങ്ങളിൽ നിന്ന് നിരവധി ചിന്തകർ ഏതൻസിലേക്ക് ആകർഷിക്കപ്പെട്ടു. സോഫിസ്റ്റുകൾ എന്നാണ് ഇവർ അറിയപ്പെട്ടത്. ഇത്തരത്തിൽ </w:t>
      </w:r>
      <w:proofErr w:type="spellStart"/>
      <w:r w:rsidRPr="001A0592">
        <w:rPr>
          <w:color w:val="000000" w:themeColor="text1"/>
          <w:sz w:val="24"/>
          <w:szCs w:val="24"/>
        </w:rPr>
        <w:t>ഏതൻസി</w:t>
      </w:r>
      <w:proofErr w:type="spellEnd"/>
      <w:r w:rsidRPr="001A0592">
        <w:rPr>
          <w:color w:val="000000" w:themeColor="text1"/>
          <w:sz w:val="24"/>
          <w:szCs w:val="24"/>
        </w:rPr>
        <w:t xml:space="preserve">ൽ </w:t>
      </w:r>
      <w:proofErr w:type="spellStart"/>
      <w:r w:rsidRPr="001A0592">
        <w:rPr>
          <w:color w:val="000000" w:themeColor="text1"/>
          <w:sz w:val="24"/>
          <w:szCs w:val="24"/>
        </w:rPr>
        <w:t>എത്തിച്ചേർന്ന</w:t>
      </w:r>
      <w:proofErr w:type="spellEnd"/>
      <w:r w:rsidRPr="001A0592">
        <w:rPr>
          <w:color w:val="000000" w:themeColor="text1"/>
          <w:sz w:val="24"/>
          <w:szCs w:val="24"/>
        </w:rPr>
        <w:t xml:space="preserve"> </w:t>
      </w:r>
      <w:proofErr w:type="spellStart"/>
      <w:r w:rsidRPr="001A0592">
        <w:rPr>
          <w:color w:val="000000" w:themeColor="text1"/>
          <w:sz w:val="24"/>
          <w:szCs w:val="24"/>
        </w:rPr>
        <w:t>ചിന്തകരി</w:t>
      </w:r>
      <w:proofErr w:type="spellEnd"/>
      <w:r w:rsidRPr="001A0592">
        <w:rPr>
          <w:color w:val="000000" w:themeColor="text1"/>
          <w:sz w:val="24"/>
          <w:szCs w:val="24"/>
        </w:rPr>
        <w:t xml:space="preserve">ൽ </w:t>
      </w:r>
      <w:proofErr w:type="spellStart"/>
      <w:r w:rsidRPr="001A0592">
        <w:rPr>
          <w:color w:val="000000" w:themeColor="text1"/>
          <w:sz w:val="24"/>
          <w:szCs w:val="24"/>
        </w:rPr>
        <w:t>ഒരാളാണ്</w:t>
      </w:r>
      <w:proofErr w:type="spellEnd"/>
      <w:r w:rsidRPr="001A0592">
        <w:rPr>
          <w:color w:val="000000" w:themeColor="text1"/>
          <w:sz w:val="24"/>
          <w:szCs w:val="24"/>
        </w:rPr>
        <w:t xml:space="preserve"> </w:t>
      </w:r>
      <w:proofErr w:type="spellStart"/>
      <w:r w:rsidRPr="001A0592">
        <w:rPr>
          <w:color w:val="000000" w:themeColor="text1"/>
          <w:sz w:val="24"/>
          <w:szCs w:val="24"/>
        </w:rPr>
        <w:t>ചരിത്രത്തിന്റെ</w:t>
      </w:r>
      <w:proofErr w:type="spellEnd"/>
      <w:r w:rsidRPr="001A0592">
        <w:rPr>
          <w:color w:val="000000" w:themeColor="text1"/>
          <w:sz w:val="24"/>
          <w:szCs w:val="24"/>
        </w:rPr>
        <w:t xml:space="preserve"> </w:t>
      </w:r>
      <w:proofErr w:type="spellStart"/>
      <w:r w:rsidRPr="001A0592">
        <w:rPr>
          <w:color w:val="000000" w:themeColor="text1"/>
          <w:sz w:val="24"/>
          <w:szCs w:val="24"/>
        </w:rPr>
        <w:t>പിതാവായി</w:t>
      </w:r>
      <w:proofErr w:type="spellEnd"/>
      <w:r w:rsidRPr="001A0592">
        <w:rPr>
          <w:color w:val="000000" w:themeColor="text1"/>
          <w:sz w:val="24"/>
          <w:szCs w:val="24"/>
        </w:rPr>
        <w:t xml:space="preserve"> </w:t>
      </w:r>
      <w:proofErr w:type="spellStart"/>
      <w:r w:rsidRPr="001A0592">
        <w:rPr>
          <w:color w:val="000000" w:themeColor="text1"/>
          <w:sz w:val="24"/>
          <w:szCs w:val="24"/>
        </w:rPr>
        <w:t>കണക്കാക്കുന്ന</w:t>
      </w:r>
      <w:proofErr w:type="spellEnd"/>
      <w:r w:rsidRPr="001A0592">
        <w:rPr>
          <w:color w:val="000000" w:themeColor="text1"/>
          <w:sz w:val="24"/>
          <w:szCs w:val="24"/>
        </w:rPr>
        <w:t xml:space="preserve"> </w:t>
      </w:r>
      <w:proofErr w:type="spellStart"/>
      <w:r w:rsidRPr="001A0592">
        <w:rPr>
          <w:color w:val="000000" w:themeColor="text1"/>
          <w:sz w:val="24"/>
          <w:szCs w:val="24"/>
        </w:rPr>
        <w:t>ഹെറോഡോട്ടസ്</w:t>
      </w:r>
      <w:proofErr w:type="spellEnd"/>
      <w:r w:rsidRPr="001A0592">
        <w:rPr>
          <w:color w:val="000000" w:themeColor="text1"/>
          <w:sz w:val="24"/>
          <w:szCs w:val="24"/>
        </w:rPr>
        <w:t>.</w:t>
      </w:r>
    </w:p>
    <w:p w14:paraId="21E434C5" w14:textId="77777777"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മഹാജനപദങ്ങളെയും</w:t>
      </w:r>
      <w:proofErr w:type="spellEnd"/>
      <w:r w:rsidRPr="001A0592">
        <w:rPr>
          <w:color w:val="000000" w:themeColor="text1"/>
          <w:sz w:val="24"/>
          <w:szCs w:val="24"/>
        </w:rPr>
        <w:t xml:space="preserve"> </w:t>
      </w:r>
      <w:proofErr w:type="spellStart"/>
      <w:r w:rsidRPr="001A0592">
        <w:rPr>
          <w:color w:val="000000" w:themeColor="text1"/>
          <w:sz w:val="24"/>
          <w:szCs w:val="24"/>
        </w:rPr>
        <w:t>ഗ്രീസിലെ</w:t>
      </w:r>
      <w:proofErr w:type="spellEnd"/>
      <w:r w:rsidRPr="001A0592">
        <w:rPr>
          <w:color w:val="000000" w:themeColor="text1"/>
          <w:sz w:val="24"/>
          <w:szCs w:val="24"/>
        </w:rPr>
        <w:t xml:space="preserve"> </w:t>
      </w:r>
      <w:proofErr w:type="spellStart"/>
      <w:r w:rsidRPr="001A0592">
        <w:rPr>
          <w:color w:val="000000" w:themeColor="text1"/>
          <w:sz w:val="24"/>
          <w:szCs w:val="24"/>
        </w:rPr>
        <w:t>നഗരരാഷ്ട്രങ്ങളെയും</w:t>
      </w:r>
      <w:proofErr w:type="spellEnd"/>
      <w:r w:rsidRPr="001A0592">
        <w:rPr>
          <w:color w:val="000000" w:themeColor="text1"/>
          <w:sz w:val="24"/>
          <w:szCs w:val="24"/>
        </w:rPr>
        <w:t xml:space="preserve"> </w:t>
      </w:r>
      <w:proofErr w:type="spellStart"/>
      <w:r w:rsidRPr="001A0592">
        <w:rPr>
          <w:color w:val="000000" w:themeColor="text1"/>
          <w:sz w:val="24"/>
          <w:szCs w:val="24"/>
        </w:rPr>
        <w:t>തമ്മി</w:t>
      </w:r>
      <w:proofErr w:type="spellEnd"/>
      <w:r w:rsidRPr="001A0592">
        <w:rPr>
          <w:color w:val="000000" w:themeColor="text1"/>
          <w:sz w:val="24"/>
          <w:szCs w:val="24"/>
        </w:rPr>
        <w:t>ൽ താരതമ്യം ചെയ്യുക.</w:t>
      </w:r>
    </w:p>
    <w:p w14:paraId="07603FDA" w14:textId="39BE6A4B" w:rsidR="007A4D46" w:rsidRPr="001A0592" w:rsidRDefault="00000000" w:rsidP="001A0592">
      <w:pPr>
        <w:spacing w:line="240" w:lineRule="auto"/>
        <w:rPr>
          <w:b/>
          <w:bCs/>
          <w:color w:val="000000" w:themeColor="text1"/>
          <w:sz w:val="24"/>
          <w:szCs w:val="24"/>
        </w:rPr>
      </w:pPr>
      <w:r w:rsidRPr="001A0592">
        <w:rPr>
          <w:b/>
          <w:bCs/>
          <w:color w:val="000000" w:themeColor="text1"/>
          <w:sz w:val="24"/>
          <w:szCs w:val="24"/>
        </w:rPr>
        <w:t xml:space="preserve">ബി.സി.ഇ. ആറാം നൂറ്റാണ്ട് ചരിത്രത്തിൽ സുപ്രധാനമായ മാറ്റങ്ങൾക്ക് സാക്ഷ്യംവഹിച്ച കാലമായിരുന്നു. </w:t>
      </w:r>
      <w:r w:rsidRPr="001A0592">
        <w:rPr>
          <w:b/>
          <w:bCs/>
          <w:color w:val="000000" w:themeColor="text1"/>
          <w:sz w:val="24"/>
          <w:szCs w:val="24"/>
        </w:rPr>
        <w:lastRenderedPageBreak/>
        <w:t xml:space="preserve">ജനജീവിതത്തിന്റെ വിവിധ മേഖലകളിൽ അക്കാലത്ത് മാറ്റങ്ങളുണ്ടായി. ഭൗതികജീവിതത്തിലെ മാറ്റങ്ങൾ രാഷ്ട്രീയ രംഗത്തും ചിന്താമണ്ഡലത്തിലും പ്രതിഫലിച്ചു. അങ്ങനെയാണ് അക്കാലത്ത് പുത്തൻ ആശയങ്ങൾ രൂപപ്പെട്ടത്. </w:t>
      </w:r>
      <w:proofErr w:type="spellStart"/>
      <w:r w:rsidRPr="001A0592">
        <w:rPr>
          <w:b/>
          <w:bCs/>
          <w:color w:val="000000" w:themeColor="text1"/>
          <w:sz w:val="24"/>
          <w:szCs w:val="24"/>
        </w:rPr>
        <w:t>ഇവ</w:t>
      </w:r>
      <w:proofErr w:type="spellEnd"/>
      <w:r w:rsidRPr="001A0592">
        <w:rPr>
          <w:b/>
          <w:bCs/>
          <w:color w:val="000000" w:themeColor="text1"/>
          <w:sz w:val="24"/>
          <w:szCs w:val="24"/>
        </w:rPr>
        <w:t xml:space="preserve"> </w:t>
      </w:r>
      <w:proofErr w:type="spellStart"/>
      <w:r w:rsidRPr="001A0592">
        <w:rPr>
          <w:b/>
          <w:bCs/>
          <w:color w:val="000000" w:themeColor="text1"/>
          <w:sz w:val="24"/>
          <w:szCs w:val="24"/>
        </w:rPr>
        <w:t>പിൽക്കാല</w:t>
      </w:r>
      <w:proofErr w:type="spellEnd"/>
      <w:r w:rsidRPr="001A0592">
        <w:rPr>
          <w:b/>
          <w:bCs/>
          <w:color w:val="000000" w:themeColor="text1"/>
          <w:sz w:val="24"/>
          <w:szCs w:val="24"/>
        </w:rPr>
        <w:t xml:space="preserve"> </w:t>
      </w:r>
      <w:proofErr w:type="spellStart"/>
      <w:r w:rsidRPr="001A0592">
        <w:rPr>
          <w:b/>
          <w:bCs/>
          <w:color w:val="000000" w:themeColor="text1"/>
          <w:sz w:val="24"/>
          <w:szCs w:val="24"/>
        </w:rPr>
        <w:t>മാനവചരിത്രത്തെ</w:t>
      </w:r>
      <w:proofErr w:type="spellEnd"/>
      <w:r w:rsidRPr="001A0592">
        <w:rPr>
          <w:b/>
          <w:bCs/>
          <w:color w:val="000000" w:themeColor="text1"/>
          <w:sz w:val="24"/>
          <w:szCs w:val="24"/>
        </w:rPr>
        <w:t xml:space="preserve"> </w:t>
      </w:r>
      <w:proofErr w:type="spellStart"/>
      <w:r w:rsidRPr="001A0592">
        <w:rPr>
          <w:b/>
          <w:bCs/>
          <w:color w:val="000000" w:themeColor="text1"/>
          <w:sz w:val="24"/>
          <w:szCs w:val="24"/>
        </w:rPr>
        <w:t>നിർണ്ണായകമായി</w:t>
      </w:r>
      <w:proofErr w:type="spellEnd"/>
      <w:r w:rsidRPr="001A0592">
        <w:rPr>
          <w:b/>
          <w:bCs/>
          <w:color w:val="000000" w:themeColor="text1"/>
          <w:sz w:val="24"/>
          <w:szCs w:val="24"/>
        </w:rPr>
        <w:t xml:space="preserve"> </w:t>
      </w:r>
      <w:proofErr w:type="spellStart"/>
      <w:r w:rsidRPr="001A0592">
        <w:rPr>
          <w:b/>
          <w:bCs/>
          <w:color w:val="000000" w:themeColor="text1"/>
          <w:sz w:val="24"/>
          <w:szCs w:val="24"/>
        </w:rPr>
        <w:t>സ്വാധീനിക്കുകയും</w:t>
      </w:r>
      <w:proofErr w:type="spellEnd"/>
      <w:r w:rsidRPr="001A0592">
        <w:rPr>
          <w:b/>
          <w:bCs/>
          <w:color w:val="000000" w:themeColor="text1"/>
          <w:sz w:val="24"/>
          <w:szCs w:val="24"/>
        </w:rPr>
        <w:t xml:space="preserve"> </w:t>
      </w:r>
      <w:proofErr w:type="spellStart"/>
      <w:r w:rsidRPr="001A0592">
        <w:rPr>
          <w:b/>
          <w:bCs/>
          <w:color w:val="000000" w:themeColor="text1"/>
          <w:sz w:val="24"/>
          <w:szCs w:val="24"/>
        </w:rPr>
        <w:t>ചെയ്തിട്ടുണ്ട്</w:t>
      </w:r>
      <w:proofErr w:type="spellEnd"/>
      <w:r w:rsidRPr="001A0592">
        <w:rPr>
          <w:b/>
          <w:bCs/>
          <w:color w:val="000000" w:themeColor="text1"/>
          <w:sz w:val="24"/>
          <w:szCs w:val="24"/>
        </w:rPr>
        <w:t>.</w:t>
      </w:r>
      <w:r w:rsidRPr="001A0592">
        <w:rPr>
          <w:b/>
          <w:bCs/>
          <w:color w:val="000000" w:themeColor="text1"/>
          <w:sz w:val="24"/>
          <w:szCs w:val="24"/>
        </w:rPr>
        <w:br w:type="page"/>
      </w:r>
      <w:proofErr w:type="spellStart"/>
      <w:r w:rsidR="00DD376C" w:rsidRPr="001A0592">
        <w:rPr>
          <w:rFonts w:ascii="Nirmala UI" w:hAnsi="Nirmala UI" w:cs="Nirmala UI"/>
          <w:b/>
          <w:bCs/>
          <w:color w:val="000000" w:themeColor="text1"/>
          <w:sz w:val="24"/>
          <w:szCs w:val="24"/>
        </w:rPr>
        <w:lastRenderedPageBreak/>
        <w:t>അദ്ധ്യായം</w:t>
      </w:r>
      <w:proofErr w:type="spellEnd"/>
      <w:r w:rsidR="00DD376C" w:rsidRPr="001A0592">
        <w:rPr>
          <w:rFonts w:ascii="Nirmala UI" w:hAnsi="Nirmala UI" w:cs="Nirmala UI"/>
          <w:b/>
          <w:bCs/>
          <w:color w:val="000000" w:themeColor="text1"/>
          <w:sz w:val="24"/>
          <w:szCs w:val="24"/>
        </w:rPr>
        <w:t xml:space="preserve"> 3</w:t>
      </w:r>
    </w:p>
    <w:p w14:paraId="127E5575" w14:textId="77777777" w:rsidR="007A4D46" w:rsidRPr="001A0592" w:rsidRDefault="00000000" w:rsidP="001A0592">
      <w:pPr>
        <w:spacing w:line="240" w:lineRule="auto"/>
        <w:rPr>
          <w:b/>
          <w:bCs/>
          <w:color w:val="000000" w:themeColor="text1"/>
          <w:sz w:val="24"/>
          <w:szCs w:val="24"/>
        </w:rPr>
      </w:pPr>
      <w:r w:rsidRPr="001A0592">
        <w:rPr>
          <w:b/>
          <w:bCs/>
          <w:color w:val="000000" w:themeColor="text1"/>
          <w:sz w:val="24"/>
          <w:szCs w:val="24"/>
        </w:rPr>
        <w:t>ഭൂമിദാനവും ഇന്ത്യൻ സമൂഹവും</w:t>
      </w:r>
    </w:p>
    <w:p w14:paraId="13A11304"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വകാടക മഹാരാജാവ് ശ്രീ വിന്ധ്യശക്തി രണ്ടാമന്റെ കല്പനപ്രകാരം...</w:t>
      </w:r>
    </w:p>
    <w:p w14:paraId="25634C0F" w14:textId="03BC182C"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വിജയവും</w:t>
      </w:r>
      <w:proofErr w:type="spellEnd"/>
      <w:r w:rsidRPr="001A0592">
        <w:rPr>
          <w:color w:val="000000" w:themeColor="text1"/>
          <w:sz w:val="24"/>
          <w:szCs w:val="24"/>
        </w:rPr>
        <w:t xml:space="preserve"> </w:t>
      </w:r>
      <w:proofErr w:type="spellStart"/>
      <w:r w:rsidRPr="001A0592">
        <w:rPr>
          <w:color w:val="000000" w:themeColor="text1"/>
          <w:sz w:val="24"/>
          <w:szCs w:val="24"/>
        </w:rPr>
        <w:t>ദീർഘായുസ്സും</w:t>
      </w:r>
      <w:proofErr w:type="spellEnd"/>
      <w:r w:rsidRPr="001A0592">
        <w:rPr>
          <w:color w:val="000000" w:themeColor="text1"/>
          <w:sz w:val="24"/>
          <w:szCs w:val="24"/>
        </w:rPr>
        <w:t xml:space="preserve"> </w:t>
      </w:r>
      <w:proofErr w:type="spellStart"/>
      <w:r w:rsidRPr="001A0592">
        <w:rPr>
          <w:color w:val="000000" w:themeColor="text1"/>
          <w:sz w:val="24"/>
          <w:szCs w:val="24"/>
        </w:rPr>
        <w:t>ഇഹപരലോകങ്ങളി</w:t>
      </w:r>
      <w:proofErr w:type="spellEnd"/>
      <w:r w:rsidRPr="001A0592">
        <w:rPr>
          <w:color w:val="000000" w:themeColor="text1"/>
          <w:sz w:val="24"/>
          <w:szCs w:val="24"/>
        </w:rPr>
        <w:t xml:space="preserve">ൽ </w:t>
      </w:r>
      <w:proofErr w:type="spellStart"/>
      <w:r w:rsidRPr="001A0592">
        <w:rPr>
          <w:color w:val="000000" w:themeColor="text1"/>
          <w:sz w:val="24"/>
          <w:szCs w:val="24"/>
        </w:rPr>
        <w:t>ക്ഷേമസമാധാനങ്ങളും</w:t>
      </w:r>
      <w:proofErr w:type="spellEnd"/>
      <w:r w:rsidRPr="001A0592">
        <w:rPr>
          <w:color w:val="000000" w:themeColor="text1"/>
          <w:sz w:val="24"/>
          <w:szCs w:val="24"/>
        </w:rPr>
        <w:t xml:space="preserve"> </w:t>
      </w:r>
      <w:proofErr w:type="spellStart"/>
      <w:r w:rsidRPr="001A0592">
        <w:rPr>
          <w:color w:val="000000" w:themeColor="text1"/>
          <w:sz w:val="24"/>
          <w:szCs w:val="24"/>
        </w:rPr>
        <w:t>കൈവരുന്നതിനായി</w:t>
      </w:r>
      <w:proofErr w:type="spellEnd"/>
      <w:r w:rsidRPr="001A0592">
        <w:rPr>
          <w:color w:val="000000" w:themeColor="text1"/>
          <w:sz w:val="24"/>
          <w:szCs w:val="24"/>
        </w:rPr>
        <w:t xml:space="preserve"> ഈ </w:t>
      </w:r>
      <w:proofErr w:type="spellStart"/>
      <w:r w:rsidRPr="001A0592">
        <w:rPr>
          <w:color w:val="000000" w:themeColor="text1"/>
          <w:sz w:val="24"/>
          <w:szCs w:val="24"/>
        </w:rPr>
        <w:t>ഗ്രാമത്തിന്റെ</w:t>
      </w:r>
      <w:proofErr w:type="spellEnd"/>
      <w:r w:rsidRPr="001A0592">
        <w:rPr>
          <w:color w:val="000000" w:themeColor="text1"/>
          <w:sz w:val="24"/>
          <w:szCs w:val="24"/>
        </w:rPr>
        <w:t xml:space="preserve"> </w:t>
      </w:r>
      <w:proofErr w:type="spellStart"/>
      <w:r w:rsidRPr="001A0592">
        <w:rPr>
          <w:color w:val="000000" w:themeColor="text1"/>
          <w:sz w:val="24"/>
          <w:szCs w:val="24"/>
        </w:rPr>
        <w:t>പകുതി</w:t>
      </w:r>
      <w:proofErr w:type="spellEnd"/>
      <w:r w:rsidRPr="001A0592">
        <w:rPr>
          <w:color w:val="000000" w:themeColor="text1"/>
          <w:sz w:val="24"/>
          <w:szCs w:val="24"/>
        </w:rPr>
        <w:t xml:space="preserve"> </w:t>
      </w:r>
      <w:proofErr w:type="spellStart"/>
      <w:r w:rsidRPr="001A0592">
        <w:rPr>
          <w:color w:val="000000" w:themeColor="text1"/>
          <w:sz w:val="24"/>
          <w:szCs w:val="24"/>
        </w:rPr>
        <w:t>നാം</w:t>
      </w:r>
      <w:proofErr w:type="spellEnd"/>
      <w:r w:rsidRPr="001A0592">
        <w:rPr>
          <w:color w:val="000000" w:themeColor="text1"/>
          <w:sz w:val="24"/>
          <w:szCs w:val="24"/>
        </w:rPr>
        <w:t xml:space="preserve"> </w:t>
      </w:r>
      <w:proofErr w:type="spellStart"/>
      <w:r w:rsidRPr="001A0592">
        <w:rPr>
          <w:color w:val="000000" w:themeColor="text1"/>
          <w:sz w:val="24"/>
          <w:szCs w:val="24"/>
        </w:rPr>
        <w:t>ബ്രാഹ്മണർക്ക്</w:t>
      </w:r>
      <w:proofErr w:type="spellEnd"/>
      <w:r w:rsidRPr="001A0592">
        <w:rPr>
          <w:color w:val="000000" w:themeColor="text1"/>
          <w:sz w:val="24"/>
          <w:szCs w:val="24"/>
        </w:rPr>
        <w:t xml:space="preserve"> ദാനമായി നൽകുന്നു. </w:t>
      </w:r>
      <w:proofErr w:type="spellStart"/>
      <w:r w:rsidRPr="001A0592">
        <w:rPr>
          <w:color w:val="000000" w:themeColor="text1"/>
          <w:sz w:val="24"/>
          <w:szCs w:val="24"/>
        </w:rPr>
        <w:t>ചതുർവേദങ്ങളാലും</w:t>
      </w:r>
      <w:proofErr w:type="spellEnd"/>
      <w:r w:rsidRPr="001A0592">
        <w:rPr>
          <w:color w:val="000000" w:themeColor="text1"/>
          <w:sz w:val="24"/>
          <w:szCs w:val="24"/>
        </w:rPr>
        <w:t xml:space="preserve"> </w:t>
      </w:r>
      <w:proofErr w:type="spellStart"/>
      <w:r w:rsidRPr="001A0592">
        <w:rPr>
          <w:color w:val="000000" w:themeColor="text1"/>
          <w:sz w:val="24"/>
          <w:szCs w:val="24"/>
        </w:rPr>
        <w:t>മുൻരാജാക്കന്മാരാലും</w:t>
      </w:r>
      <w:proofErr w:type="spellEnd"/>
      <w:r w:rsidRPr="001A0592">
        <w:rPr>
          <w:color w:val="000000" w:themeColor="text1"/>
          <w:sz w:val="24"/>
          <w:szCs w:val="24"/>
        </w:rPr>
        <w:t xml:space="preserve"> </w:t>
      </w:r>
      <w:proofErr w:type="spellStart"/>
      <w:r w:rsidRPr="001A0592">
        <w:rPr>
          <w:color w:val="000000" w:themeColor="text1"/>
          <w:sz w:val="24"/>
          <w:szCs w:val="24"/>
        </w:rPr>
        <w:t>അംഗീകരിക്കപ്പെട്ട</w:t>
      </w:r>
      <w:proofErr w:type="spellEnd"/>
      <w:r w:rsidRPr="001A0592">
        <w:rPr>
          <w:color w:val="000000" w:themeColor="text1"/>
          <w:sz w:val="24"/>
          <w:szCs w:val="24"/>
        </w:rPr>
        <w:t xml:space="preserve"> </w:t>
      </w:r>
      <w:proofErr w:type="spellStart"/>
      <w:r w:rsidRPr="001A0592">
        <w:rPr>
          <w:color w:val="000000" w:themeColor="text1"/>
          <w:sz w:val="24"/>
          <w:szCs w:val="24"/>
        </w:rPr>
        <w:t>ആചാരപ്രകാരമുള്ള</w:t>
      </w:r>
      <w:proofErr w:type="spellEnd"/>
      <w:r w:rsidRPr="001A0592">
        <w:rPr>
          <w:color w:val="000000" w:themeColor="text1"/>
          <w:sz w:val="24"/>
          <w:szCs w:val="24"/>
        </w:rPr>
        <w:t xml:space="preserve"> ഒഴിവുകൾ ഈ ഭൂമിദാനത്തിനും ബാധകമായിരിക്കുന്നതാണ്. അവ: ഇതരപ്രദേശങ്ങൾ പോലെയല്ല ഇവിടെ ഭരണം. ഉപ്പും മദ്യവും ഊറ്റിയെടുക്കരുത്. രാജകീയ ഖജനാവിലേക്ക് പണമോ ഭക്ഷ്യധാന്യങ്ങളോ ഒടുക്കേണ്ടതില്ല. രാജാവിനായി പൂക്കളോ പാലോ നൽകേണ്ടതില്ല. ഉദ്യോഗസ്ഥർക്ക് പശുവിനെയോ കാളയെയോ നൽകേണ്ട. രാഷ്ട്രത്തിന് സേവനങ്ങൾ നൽകേണ്ട. കുതിരച്ചമയങ്ങളോ കരിയോ നൽകാൻ ബാധ്യതയില്ല, നിയമപാലകർ ഇവിടെ പ്രവേശിക്കരുത്. യാത്രയിലായിരിക്കുന്ന ഉദ്യോഗസ്ഥർക്ക് കട്ടിലും അടുപ്പും മറ്റും നൽകേണ്ട. രാജാവിന് നികുതി അടക്കേണ്ടതില്ല. ചരക്ക് കടത്താൻ പണമൊടുക്കേണ്ട. ഭൂഗർഭ നിധിനിക്ഷേപങ്ങളുടെമേൽ അവകാശമുണ്ടായിരിക്കും. ഭൂമി വേലികെട്ടിത്തിരിക്കാനും മണ്ണുയർത്താനും വലിയ ഉപകരണങ്ങൾ ഉപയോഗിക്കാനും അവകാശമുണ്ടായിരിക്കും... ഇതിന് തടസ്സമാകുകയോ തടസ്സഹേതുവാകുകയോ ചെയ്യുന്നവരെ നാം പരാതിപ്രകാരം ശിക്ഷിക്കുന്നതാണ്.</w:t>
      </w:r>
    </w:p>
    <w:p w14:paraId="6D69997D" w14:textId="77777777" w:rsidR="007A4D46" w:rsidRPr="001A0592" w:rsidRDefault="00000000" w:rsidP="001A0592">
      <w:pPr>
        <w:spacing w:line="240" w:lineRule="auto"/>
        <w:rPr>
          <w:color w:val="000000" w:themeColor="text1"/>
          <w:sz w:val="24"/>
          <w:szCs w:val="24"/>
        </w:rPr>
      </w:pPr>
      <w:r w:rsidRPr="001A0592">
        <w:rPr>
          <w:i/>
          <w:color w:val="000000" w:themeColor="text1"/>
          <w:sz w:val="24"/>
          <w:szCs w:val="24"/>
        </w:rPr>
        <w:t>*Cdr Alok Mohan, Ancient Indian Inscriptions, Vol 3, 1967, pp-122-124</w:t>
      </w:r>
    </w:p>
    <w:p w14:paraId="2CD6109E" w14:textId="61F808DA"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വകാടക രാജാവായിരുന്ന വിന്ധ്യശക്തി രണ്ടാമൻ (355-400 സി.ഇ.) പുറപ്പെടുവിച്ച ഒരുത്തരവാ ണിത്. രാജാവിന്റെ കൈവശമുള്ളതിൽ കുറച്ചുഭൂമി പ്രത്യേക അവകാശങ്ങളോടെ ബ്രാഹ്മണർക്കു കൈമാറുന്നതു സംബന്ധിച്ചാണ് ഈ ഉത്തരവിൽ പരാമർശിക്കുന്നത്. </w:t>
      </w:r>
      <w:proofErr w:type="spellStart"/>
      <w:r w:rsidRPr="001A0592">
        <w:rPr>
          <w:color w:val="000000" w:themeColor="text1"/>
          <w:sz w:val="24"/>
          <w:szCs w:val="24"/>
        </w:rPr>
        <w:t>ഇത്</w:t>
      </w:r>
      <w:proofErr w:type="spellEnd"/>
      <w:r w:rsidRPr="001A0592">
        <w:rPr>
          <w:color w:val="000000" w:themeColor="text1"/>
          <w:sz w:val="24"/>
          <w:szCs w:val="24"/>
        </w:rPr>
        <w:t xml:space="preserve"> "</w:t>
      </w:r>
      <w:proofErr w:type="spellStart"/>
      <w:r w:rsidRPr="001A0592">
        <w:rPr>
          <w:color w:val="000000" w:themeColor="text1"/>
          <w:sz w:val="24"/>
          <w:szCs w:val="24"/>
        </w:rPr>
        <w:t>ഭൂമിദാനം</w:t>
      </w:r>
      <w:proofErr w:type="spellEnd"/>
      <w:r w:rsidRPr="001A0592">
        <w:rPr>
          <w:color w:val="000000" w:themeColor="text1"/>
          <w:sz w:val="24"/>
          <w:szCs w:val="24"/>
        </w:rPr>
        <w:t xml:space="preserve">' </w:t>
      </w:r>
      <w:proofErr w:type="spellStart"/>
      <w:r w:rsidRPr="001A0592">
        <w:rPr>
          <w:color w:val="000000" w:themeColor="text1"/>
          <w:sz w:val="24"/>
          <w:szCs w:val="24"/>
        </w:rPr>
        <w:t>എന്നറിയപ്പെടുന്നു</w:t>
      </w:r>
      <w:proofErr w:type="spellEnd"/>
      <w:r w:rsidRPr="001A0592">
        <w:rPr>
          <w:color w:val="000000" w:themeColor="text1"/>
          <w:sz w:val="24"/>
          <w:szCs w:val="24"/>
        </w:rPr>
        <w:t>.</w:t>
      </w:r>
    </w:p>
    <w:p w14:paraId="2B483AB1"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രാജാവ് ഭൂമിദാനം നൽകുന്നതിന്റെ ലക്ഷ്യം എന്താണ്?</w:t>
      </w:r>
    </w:p>
    <w:p w14:paraId="0D00621C" w14:textId="42F52AA6"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ഭൂമിദാനങ്ങ</w:t>
      </w:r>
      <w:proofErr w:type="spellEnd"/>
      <w:r w:rsidRPr="001A0592">
        <w:rPr>
          <w:color w:val="000000" w:themeColor="text1"/>
          <w:sz w:val="24"/>
          <w:szCs w:val="24"/>
        </w:rPr>
        <w:t xml:space="preserve">ൾ </w:t>
      </w:r>
      <w:proofErr w:type="spellStart"/>
      <w:r w:rsidRPr="001A0592">
        <w:rPr>
          <w:color w:val="000000" w:themeColor="text1"/>
          <w:sz w:val="24"/>
          <w:szCs w:val="24"/>
        </w:rPr>
        <w:t>ആരംഭിച്ചതെന്ന്</w:t>
      </w:r>
      <w:proofErr w:type="spellEnd"/>
      <w:r w:rsidRPr="001A0592">
        <w:rPr>
          <w:color w:val="000000" w:themeColor="text1"/>
          <w:sz w:val="24"/>
          <w:szCs w:val="24"/>
        </w:rPr>
        <w:t>? എന്തുകൊണ്ട്?</w:t>
      </w:r>
    </w:p>
    <w:p w14:paraId="62C07C6D"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ഇത്തരം ദാനങ്ങൾ സാധാരണമായിരുന്നോ?</w:t>
      </w:r>
    </w:p>
    <w:p w14:paraId="0D723A8A"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lastRenderedPageBreak/>
        <w:t>ബുദ്ധകൃതികളിൽ ഭൂമിദാനത്തെക്കുറിച്ചുള്ള സൂചനകൾ കാണാം. എന്നാൽ അത് വ്യാപകമായതും ദൂരവ്യാപകമായ ഫലങ്ങൾ സൃഷ്ടിച്ചതും മൗര്യന്മാർക്കു ശേഷമാണ്.</w:t>
      </w:r>
    </w:p>
    <w:p w14:paraId="5E8B59E2" w14:textId="7C302E99"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മൗര്യരാജ്യത്തിന്റെ</w:t>
      </w:r>
      <w:proofErr w:type="spellEnd"/>
      <w:r w:rsidRPr="001A0592">
        <w:rPr>
          <w:color w:val="000000" w:themeColor="text1"/>
          <w:sz w:val="24"/>
          <w:szCs w:val="24"/>
        </w:rPr>
        <w:t xml:space="preserve"> </w:t>
      </w:r>
      <w:proofErr w:type="spellStart"/>
      <w:r w:rsidRPr="001A0592">
        <w:rPr>
          <w:color w:val="000000" w:themeColor="text1"/>
          <w:sz w:val="24"/>
          <w:szCs w:val="24"/>
        </w:rPr>
        <w:t>തകർച്ചക്കുശേഷം</w:t>
      </w:r>
      <w:proofErr w:type="spellEnd"/>
      <w:r w:rsidRPr="001A0592">
        <w:rPr>
          <w:color w:val="000000" w:themeColor="text1"/>
          <w:sz w:val="24"/>
          <w:szCs w:val="24"/>
        </w:rPr>
        <w:t xml:space="preserve"> </w:t>
      </w:r>
      <w:proofErr w:type="spellStart"/>
      <w:r w:rsidRPr="001A0592">
        <w:rPr>
          <w:color w:val="000000" w:themeColor="text1"/>
          <w:sz w:val="24"/>
          <w:szCs w:val="24"/>
        </w:rPr>
        <w:t>ഇന്ത്യയുടെ</w:t>
      </w:r>
      <w:proofErr w:type="spellEnd"/>
      <w:r w:rsidRPr="001A0592">
        <w:rPr>
          <w:color w:val="000000" w:themeColor="text1"/>
          <w:sz w:val="24"/>
          <w:szCs w:val="24"/>
        </w:rPr>
        <w:t xml:space="preserve"> </w:t>
      </w:r>
      <w:proofErr w:type="spellStart"/>
      <w:r w:rsidRPr="001A0592">
        <w:rPr>
          <w:color w:val="000000" w:themeColor="text1"/>
          <w:sz w:val="24"/>
          <w:szCs w:val="24"/>
        </w:rPr>
        <w:t>വിവിധ</w:t>
      </w:r>
      <w:proofErr w:type="spellEnd"/>
      <w:r w:rsidRPr="001A0592">
        <w:rPr>
          <w:color w:val="000000" w:themeColor="text1"/>
          <w:sz w:val="24"/>
          <w:szCs w:val="24"/>
        </w:rPr>
        <w:t xml:space="preserve"> ഭാഗങ്ങളിൽ നിരവധി രാജവംശങ്ങൾ അധികാരത്തിൽ വന്നു. നൽകിയിരിക്കുന്ന ഭൂപടത്തിൽ നിന്നും അവ ഏതൊക്കെയെന്ന് കണ്ടെത്തി രേഖപ്പെടുത്തുക.</w:t>
      </w:r>
    </w:p>
    <w:p w14:paraId="23042332"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ശാകന്മാർ</w:t>
      </w:r>
    </w:p>
    <w:p w14:paraId="70C704CF"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കുഷാനന്മാർ</w:t>
      </w:r>
    </w:p>
    <w:p w14:paraId="1E107CA0"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വാകാടകന്മാർ</w:t>
      </w:r>
    </w:p>
    <w:p w14:paraId="7989D0AD"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ശതവാഹനന്മാർ</w:t>
      </w:r>
    </w:p>
    <w:p w14:paraId="371772C9"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ചോളന്മാർ</w:t>
      </w:r>
    </w:p>
    <w:p w14:paraId="199B5F44"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ചേരന്മാർ</w:t>
      </w:r>
    </w:p>
    <w:p w14:paraId="78A269CC"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പാണ്ഡ്യന്മാർ</w:t>
      </w:r>
    </w:p>
    <w:p w14:paraId="09C1BCDC"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ഗുപ്തന്മാർ</w:t>
      </w:r>
    </w:p>
    <w:p w14:paraId="40947579" w14:textId="77777777" w:rsidR="00DD376C" w:rsidRPr="001A0592" w:rsidRDefault="00DD376C" w:rsidP="001A0592">
      <w:pPr>
        <w:spacing w:line="240" w:lineRule="auto"/>
        <w:rPr>
          <w:color w:val="000000" w:themeColor="text1"/>
          <w:sz w:val="24"/>
          <w:szCs w:val="24"/>
        </w:rPr>
      </w:pPr>
    </w:p>
    <w:p w14:paraId="04E19884" w14:textId="77777777" w:rsidR="007A4D46" w:rsidRPr="001A0592" w:rsidRDefault="00000000" w:rsidP="001A0592">
      <w:pPr>
        <w:spacing w:line="240" w:lineRule="auto"/>
        <w:rPr>
          <w:b/>
          <w:bCs/>
          <w:color w:val="000000" w:themeColor="text1"/>
          <w:sz w:val="24"/>
          <w:szCs w:val="24"/>
        </w:rPr>
      </w:pPr>
      <w:proofErr w:type="spellStart"/>
      <w:r w:rsidRPr="001A0592">
        <w:rPr>
          <w:b/>
          <w:bCs/>
          <w:color w:val="000000" w:themeColor="text1"/>
          <w:sz w:val="24"/>
          <w:szCs w:val="24"/>
        </w:rPr>
        <w:t>ഭൂമിദാനം</w:t>
      </w:r>
      <w:proofErr w:type="spellEnd"/>
      <w:r w:rsidRPr="001A0592">
        <w:rPr>
          <w:b/>
          <w:bCs/>
          <w:color w:val="000000" w:themeColor="text1"/>
          <w:sz w:val="24"/>
          <w:szCs w:val="24"/>
        </w:rPr>
        <w:t xml:space="preserve"> (Land Grants)</w:t>
      </w:r>
    </w:p>
    <w:p w14:paraId="1402A36F" w14:textId="1A6B899D"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ഇവരി</w:t>
      </w:r>
      <w:proofErr w:type="spellEnd"/>
      <w:r w:rsidRPr="001A0592">
        <w:rPr>
          <w:color w:val="000000" w:themeColor="text1"/>
          <w:sz w:val="24"/>
          <w:szCs w:val="24"/>
        </w:rPr>
        <w:t xml:space="preserve">ൽ </w:t>
      </w:r>
      <w:proofErr w:type="spellStart"/>
      <w:r w:rsidRPr="001A0592">
        <w:rPr>
          <w:color w:val="000000" w:themeColor="text1"/>
          <w:sz w:val="24"/>
          <w:szCs w:val="24"/>
        </w:rPr>
        <w:t>ഡക്കാ</w:t>
      </w:r>
      <w:proofErr w:type="spellEnd"/>
      <w:r w:rsidRPr="001A0592">
        <w:rPr>
          <w:color w:val="000000" w:themeColor="text1"/>
          <w:sz w:val="24"/>
          <w:szCs w:val="24"/>
        </w:rPr>
        <w:t xml:space="preserve">ൻ </w:t>
      </w:r>
      <w:proofErr w:type="spellStart"/>
      <w:r w:rsidRPr="001A0592">
        <w:rPr>
          <w:color w:val="000000" w:themeColor="text1"/>
          <w:sz w:val="24"/>
          <w:szCs w:val="24"/>
        </w:rPr>
        <w:t>കേന്ദ്രീകരിച്ച്</w:t>
      </w:r>
      <w:proofErr w:type="spellEnd"/>
      <w:r w:rsidRPr="001A0592">
        <w:rPr>
          <w:color w:val="000000" w:themeColor="text1"/>
          <w:sz w:val="24"/>
          <w:szCs w:val="24"/>
        </w:rPr>
        <w:t xml:space="preserve"> </w:t>
      </w:r>
      <w:proofErr w:type="spellStart"/>
      <w:r w:rsidRPr="001A0592">
        <w:rPr>
          <w:color w:val="000000" w:themeColor="text1"/>
          <w:sz w:val="24"/>
          <w:szCs w:val="24"/>
        </w:rPr>
        <w:t>ഭരണം</w:t>
      </w:r>
      <w:proofErr w:type="spellEnd"/>
      <w:r w:rsidRPr="001A0592">
        <w:rPr>
          <w:color w:val="000000" w:themeColor="text1"/>
          <w:sz w:val="24"/>
          <w:szCs w:val="24"/>
        </w:rPr>
        <w:t xml:space="preserve"> നടത്തിയ രാജാക്കന്മാർ അന്നത്തെ സാമൂഹികഘടനയിൽ മുന്നിൽ നിന്നിരുന്ന ബ്രാഹ്മണരെ പ്രീതിപ്പെടുത്താനായി അവർക്ക് ഭൂമി ദാനം നൽകുന്ന വ്യവസ്ഥയ്ക്ക് തുടക്കം കുറിച്ചു. സി. ഇ. </w:t>
      </w:r>
      <w:proofErr w:type="spellStart"/>
      <w:r w:rsidRPr="001A0592">
        <w:rPr>
          <w:color w:val="000000" w:themeColor="text1"/>
          <w:sz w:val="24"/>
          <w:szCs w:val="24"/>
        </w:rPr>
        <w:t>നാലാം</w:t>
      </w:r>
      <w:proofErr w:type="spellEnd"/>
      <w:r w:rsidRPr="001A0592">
        <w:rPr>
          <w:color w:val="000000" w:themeColor="text1"/>
          <w:sz w:val="24"/>
          <w:szCs w:val="24"/>
        </w:rPr>
        <w:t xml:space="preserve"> </w:t>
      </w:r>
      <w:proofErr w:type="spellStart"/>
      <w:r w:rsidRPr="001A0592">
        <w:rPr>
          <w:color w:val="000000" w:themeColor="text1"/>
          <w:sz w:val="24"/>
          <w:szCs w:val="24"/>
        </w:rPr>
        <w:t>നൂറ്റാണ്ടോടുകൂടി</w:t>
      </w:r>
      <w:proofErr w:type="spellEnd"/>
      <w:r w:rsidRPr="001A0592">
        <w:rPr>
          <w:color w:val="000000" w:themeColor="text1"/>
          <w:sz w:val="24"/>
          <w:szCs w:val="24"/>
        </w:rPr>
        <w:t xml:space="preserve"> </w:t>
      </w:r>
      <w:proofErr w:type="spellStart"/>
      <w:r w:rsidRPr="001A0592">
        <w:rPr>
          <w:color w:val="000000" w:themeColor="text1"/>
          <w:sz w:val="24"/>
          <w:szCs w:val="24"/>
        </w:rPr>
        <w:t>പാടലീപുത്രം</w:t>
      </w:r>
      <w:proofErr w:type="spellEnd"/>
      <w:r w:rsidRPr="001A0592">
        <w:rPr>
          <w:color w:val="000000" w:themeColor="text1"/>
          <w:sz w:val="24"/>
          <w:szCs w:val="24"/>
        </w:rPr>
        <w:t xml:space="preserve"> </w:t>
      </w:r>
      <w:proofErr w:type="spellStart"/>
      <w:r w:rsidRPr="001A0592">
        <w:rPr>
          <w:color w:val="000000" w:themeColor="text1"/>
          <w:sz w:val="24"/>
          <w:szCs w:val="24"/>
        </w:rPr>
        <w:t>കേന്ദ്രമാക്കി</w:t>
      </w:r>
      <w:proofErr w:type="spellEnd"/>
      <w:r w:rsidRPr="001A0592">
        <w:rPr>
          <w:color w:val="000000" w:themeColor="text1"/>
          <w:sz w:val="24"/>
          <w:szCs w:val="24"/>
        </w:rPr>
        <w:t xml:space="preserve"> </w:t>
      </w:r>
      <w:proofErr w:type="spellStart"/>
      <w:r w:rsidRPr="001A0592">
        <w:rPr>
          <w:color w:val="000000" w:themeColor="text1"/>
          <w:sz w:val="24"/>
          <w:szCs w:val="24"/>
        </w:rPr>
        <w:t>അധികാരത്തി</w:t>
      </w:r>
      <w:proofErr w:type="spellEnd"/>
      <w:r w:rsidRPr="001A0592">
        <w:rPr>
          <w:color w:val="000000" w:themeColor="text1"/>
          <w:sz w:val="24"/>
          <w:szCs w:val="24"/>
        </w:rPr>
        <w:t xml:space="preserve">ൽ </w:t>
      </w:r>
      <w:proofErr w:type="spellStart"/>
      <w:r w:rsidRPr="001A0592">
        <w:rPr>
          <w:color w:val="000000" w:themeColor="text1"/>
          <w:sz w:val="24"/>
          <w:szCs w:val="24"/>
        </w:rPr>
        <w:t>വന്ന</w:t>
      </w:r>
      <w:proofErr w:type="spellEnd"/>
      <w:r w:rsidRPr="001A0592">
        <w:rPr>
          <w:color w:val="000000" w:themeColor="text1"/>
          <w:sz w:val="24"/>
          <w:szCs w:val="24"/>
        </w:rPr>
        <w:t xml:space="preserve"> </w:t>
      </w:r>
      <w:proofErr w:type="spellStart"/>
      <w:r w:rsidRPr="001A0592">
        <w:rPr>
          <w:color w:val="000000" w:themeColor="text1"/>
          <w:sz w:val="24"/>
          <w:szCs w:val="24"/>
        </w:rPr>
        <w:t>ഗുപ്തരാജാക്കന്മാരുടെ</w:t>
      </w:r>
      <w:proofErr w:type="spellEnd"/>
      <w:r w:rsidRPr="001A0592">
        <w:rPr>
          <w:color w:val="000000" w:themeColor="text1"/>
          <w:sz w:val="24"/>
          <w:szCs w:val="24"/>
        </w:rPr>
        <w:t xml:space="preserve"> </w:t>
      </w:r>
      <w:proofErr w:type="spellStart"/>
      <w:r w:rsidRPr="001A0592">
        <w:rPr>
          <w:color w:val="000000" w:themeColor="text1"/>
          <w:sz w:val="24"/>
          <w:szCs w:val="24"/>
        </w:rPr>
        <w:t>കീഴി</w:t>
      </w:r>
      <w:proofErr w:type="spellEnd"/>
      <w:r w:rsidRPr="001A0592">
        <w:rPr>
          <w:color w:val="000000" w:themeColor="text1"/>
          <w:sz w:val="24"/>
          <w:szCs w:val="24"/>
        </w:rPr>
        <w:t xml:space="preserve">ൽ ഈ </w:t>
      </w:r>
      <w:proofErr w:type="spellStart"/>
      <w:r w:rsidRPr="001A0592">
        <w:rPr>
          <w:color w:val="000000" w:themeColor="text1"/>
          <w:sz w:val="24"/>
          <w:szCs w:val="24"/>
        </w:rPr>
        <w:t>വ്യവസ്ഥ</w:t>
      </w:r>
      <w:proofErr w:type="spellEnd"/>
      <w:r w:rsidRPr="001A0592">
        <w:rPr>
          <w:color w:val="000000" w:themeColor="text1"/>
          <w:sz w:val="24"/>
          <w:szCs w:val="24"/>
        </w:rPr>
        <w:t xml:space="preserve"> </w:t>
      </w:r>
      <w:proofErr w:type="spellStart"/>
      <w:r w:rsidRPr="001A0592">
        <w:rPr>
          <w:color w:val="000000" w:themeColor="text1"/>
          <w:sz w:val="24"/>
          <w:szCs w:val="24"/>
        </w:rPr>
        <w:t>വിപുലമാക്കപ്പെട്ടു</w:t>
      </w:r>
      <w:proofErr w:type="spellEnd"/>
      <w:r w:rsidRPr="001A0592">
        <w:rPr>
          <w:color w:val="000000" w:themeColor="text1"/>
          <w:sz w:val="24"/>
          <w:szCs w:val="24"/>
        </w:rPr>
        <w:t>.</w:t>
      </w:r>
    </w:p>
    <w:p w14:paraId="44FCB86F" w14:textId="77777777" w:rsidR="00DD376C" w:rsidRPr="001A0592" w:rsidRDefault="00DD376C" w:rsidP="001A0592">
      <w:pPr>
        <w:spacing w:line="240" w:lineRule="auto"/>
        <w:rPr>
          <w:color w:val="000000" w:themeColor="text1"/>
          <w:sz w:val="24"/>
          <w:szCs w:val="24"/>
        </w:rPr>
      </w:pPr>
    </w:p>
    <w:p w14:paraId="4444A7B3" w14:textId="73E39E41" w:rsidR="007A4D46" w:rsidRPr="001A0592" w:rsidRDefault="00000000" w:rsidP="001A0592">
      <w:pPr>
        <w:spacing w:line="240" w:lineRule="auto"/>
        <w:rPr>
          <w:b/>
          <w:bCs/>
          <w:color w:val="000000" w:themeColor="text1"/>
          <w:sz w:val="24"/>
          <w:szCs w:val="24"/>
        </w:rPr>
      </w:pPr>
      <w:proofErr w:type="spellStart"/>
      <w:r w:rsidRPr="001A0592">
        <w:rPr>
          <w:b/>
          <w:bCs/>
          <w:color w:val="000000" w:themeColor="text1"/>
          <w:sz w:val="24"/>
          <w:szCs w:val="24"/>
        </w:rPr>
        <w:t>ഭൂമിദാനത്തിലെ</w:t>
      </w:r>
      <w:proofErr w:type="spellEnd"/>
      <w:r w:rsidRPr="001A0592">
        <w:rPr>
          <w:b/>
          <w:bCs/>
          <w:color w:val="000000" w:themeColor="text1"/>
          <w:sz w:val="24"/>
          <w:szCs w:val="24"/>
        </w:rPr>
        <w:t xml:space="preserve"> </w:t>
      </w:r>
      <w:proofErr w:type="spellStart"/>
      <w:r w:rsidRPr="001A0592">
        <w:rPr>
          <w:b/>
          <w:bCs/>
          <w:color w:val="000000" w:themeColor="text1"/>
          <w:sz w:val="24"/>
          <w:szCs w:val="24"/>
        </w:rPr>
        <w:t>വ്യത്യാസം</w:t>
      </w:r>
      <w:proofErr w:type="spellEnd"/>
      <w:r w:rsidR="00DD376C" w:rsidRPr="001A0592">
        <w:rPr>
          <w:b/>
          <w:bCs/>
          <w:color w:val="000000" w:themeColor="text1"/>
          <w:sz w:val="24"/>
          <w:szCs w:val="24"/>
        </w:rPr>
        <w:t>:</w:t>
      </w:r>
    </w:p>
    <w:p w14:paraId="18E257B8" w14:textId="1A89B7C6"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ശതവാഹനന്മാ</w:t>
      </w:r>
      <w:proofErr w:type="spellEnd"/>
      <w:r w:rsidRPr="001A0592">
        <w:rPr>
          <w:color w:val="000000" w:themeColor="text1"/>
          <w:sz w:val="24"/>
          <w:szCs w:val="24"/>
        </w:rPr>
        <w:t>ർ</w:t>
      </w:r>
      <w:r w:rsidR="00DD376C" w:rsidRPr="001A0592">
        <w:rPr>
          <w:color w:val="000000" w:themeColor="text1"/>
          <w:sz w:val="24"/>
          <w:szCs w:val="24"/>
        </w:rPr>
        <w:t xml:space="preserve">: </w:t>
      </w:r>
      <w:proofErr w:type="spellStart"/>
      <w:r w:rsidR="00DD376C" w:rsidRPr="001A0592">
        <w:rPr>
          <w:rFonts w:ascii="Nirmala UI" w:hAnsi="Nirmala UI" w:cs="Nirmala UI"/>
          <w:color w:val="000000" w:themeColor="text1"/>
          <w:sz w:val="24"/>
          <w:szCs w:val="24"/>
        </w:rPr>
        <w:t>ഭൂമിയിലെ</w:t>
      </w:r>
      <w:proofErr w:type="spellEnd"/>
      <w:r w:rsidR="00DD376C" w:rsidRPr="001A0592">
        <w:rPr>
          <w:color w:val="000000" w:themeColor="text1"/>
          <w:sz w:val="24"/>
          <w:szCs w:val="24"/>
        </w:rPr>
        <w:t xml:space="preserve"> </w:t>
      </w:r>
      <w:proofErr w:type="spellStart"/>
      <w:r w:rsidR="00DD376C" w:rsidRPr="001A0592">
        <w:rPr>
          <w:rFonts w:ascii="Nirmala UI" w:hAnsi="Nirmala UI" w:cs="Nirmala UI"/>
          <w:color w:val="000000" w:themeColor="text1"/>
          <w:sz w:val="24"/>
          <w:szCs w:val="24"/>
        </w:rPr>
        <w:t>വിഭവങ്ങൾക്കുള്ള</w:t>
      </w:r>
      <w:proofErr w:type="spellEnd"/>
      <w:r w:rsidR="00DD376C" w:rsidRPr="001A0592">
        <w:rPr>
          <w:color w:val="000000" w:themeColor="text1"/>
          <w:sz w:val="24"/>
          <w:szCs w:val="24"/>
        </w:rPr>
        <w:t xml:space="preserve"> </w:t>
      </w:r>
      <w:proofErr w:type="spellStart"/>
      <w:r w:rsidR="00DD376C" w:rsidRPr="001A0592">
        <w:rPr>
          <w:rFonts w:ascii="Nirmala UI" w:hAnsi="Nirmala UI" w:cs="Nirmala UI"/>
          <w:color w:val="000000" w:themeColor="text1"/>
          <w:sz w:val="24"/>
          <w:szCs w:val="24"/>
        </w:rPr>
        <w:t>അവകാശം</w:t>
      </w:r>
      <w:proofErr w:type="spellEnd"/>
      <w:r w:rsidR="00DD376C" w:rsidRPr="001A0592">
        <w:rPr>
          <w:color w:val="000000" w:themeColor="text1"/>
          <w:sz w:val="24"/>
          <w:szCs w:val="24"/>
        </w:rPr>
        <w:t xml:space="preserve"> </w:t>
      </w:r>
      <w:proofErr w:type="spellStart"/>
      <w:r w:rsidR="00DD376C" w:rsidRPr="001A0592">
        <w:rPr>
          <w:rFonts w:ascii="Nirmala UI" w:hAnsi="Nirmala UI" w:cs="Nirmala UI"/>
          <w:color w:val="000000" w:themeColor="text1"/>
          <w:sz w:val="24"/>
          <w:szCs w:val="24"/>
        </w:rPr>
        <w:t>മാത്രം</w:t>
      </w:r>
      <w:proofErr w:type="spellEnd"/>
      <w:r w:rsidR="00DD376C" w:rsidRPr="001A0592">
        <w:rPr>
          <w:color w:val="000000" w:themeColor="text1"/>
          <w:sz w:val="24"/>
          <w:szCs w:val="24"/>
        </w:rPr>
        <w:t xml:space="preserve"> </w:t>
      </w:r>
      <w:proofErr w:type="spellStart"/>
      <w:r w:rsidR="00DD376C" w:rsidRPr="001A0592">
        <w:rPr>
          <w:rFonts w:ascii="Nirmala UI" w:hAnsi="Nirmala UI" w:cs="Nirmala UI"/>
          <w:color w:val="000000" w:themeColor="text1"/>
          <w:sz w:val="24"/>
          <w:szCs w:val="24"/>
        </w:rPr>
        <w:t>നൽകി</w:t>
      </w:r>
      <w:proofErr w:type="spellEnd"/>
    </w:p>
    <w:p w14:paraId="6794CB1A" w14:textId="77777777" w:rsidR="00DD376C"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ഗുപ്തന്മാ</w:t>
      </w:r>
      <w:proofErr w:type="spellEnd"/>
      <w:r w:rsidRPr="001A0592">
        <w:rPr>
          <w:color w:val="000000" w:themeColor="text1"/>
          <w:sz w:val="24"/>
          <w:szCs w:val="24"/>
        </w:rPr>
        <w:t>ർ</w:t>
      </w:r>
      <w:r w:rsidR="00DD376C" w:rsidRPr="001A0592">
        <w:rPr>
          <w:color w:val="000000" w:themeColor="text1"/>
          <w:sz w:val="24"/>
          <w:szCs w:val="24"/>
        </w:rPr>
        <w:t xml:space="preserve">: </w:t>
      </w:r>
      <w:proofErr w:type="spellStart"/>
      <w:r w:rsidR="00DD376C" w:rsidRPr="001A0592">
        <w:rPr>
          <w:rFonts w:ascii="Nirmala UI" w:hAnsi="Nirmala UI" w:cs="Nirmala UI"/>
          <w:color w:val="000000" w:themeColor="text1"/>
          <w:sz w:val="24"/>
          <w:szCs w:val="24"/>
        </w:rPr>
        <w:t>ഭൂമിയിലെ</w:t>
      </w:r>
      <w:proofErr w:type="spellEnd"/>
      <w:r w:rsidR="00DD376C" w:rsidRPr="001A0592">
        <w:rPr>
          <w:color w:val="000000" w:themeColor="text1"/>
          <w:sz w:val="24"/>
          <w:szCs w:val="24"/>
        </w:rPr>
        <w:t xml:space="preserve"> </w:t>
      </w:r>
      <w:proofErr w:type="spellStart"/>
      <w:r w:rsidR="00DD376C" w:rsidRPr="001A0592">
        <w:rPr>
          <w:rFonts w:ascii="Nirmala UI" w:hAnsi="Nirmala UI" w:cs="Nirmala UI"/>
          <w:color w:val="000000" w:themeColor="text1"/>
          <w:sz w:val="24"/>
          <w:szCs w:val="24"/>
        </w:rPr>
        <w:t>വിഭവങ്ങളോടൊപ്പം</w:t>
      </w:r>
      <w:proofErr w:type="spellEnd"/>
      <w:r w:rsidR="00DD376C" w:rsidRPr="001A0592">
        <w:rPr>
          <w:color w:val="000000" w:themeColor="text1"/>
          <w:sz w:val="24"/>
          <w:szCs w:val="24"/>
        </w:rPr>
        <w:t xml:space="preserve"> </w:t>
      </w:r>
      <w:proofErr w:type="spellStart"/>
      <w:r w:rsidR="00DD376C" w:rsidRPr="001A0592">
        <w:rPr>
          <w:rFonts w:ascii="Nirmala UI" w:hAnsi="Nirmala UI" w:cs="Nirmala UI"/>
          <w:color w:val="000000" w:themeColor="text1"/>
          <w:sz w:val="24"/>
          <w:szCs w:val="24"/>
        </w:rPr>
        <w:t>അവിടെ</w:t>
      </w:r>
      <w:proofErr w:type="spellEnd"/>
      <w:r w:rsidR="00DD376C" w:rsidRPr="001A0592">
        <w:rPr>
          <w:color w:val="000000" w:themeColor="text1"/>
          <w:sz w:val="24"/>
          <w:szCs w:val="24"/>
        </w:rPr>
        <w:t xml:space="preserve"> </w:t>
      </w:r>
      <w:proofErr w:type="spellStart"/>
      <w:r w:rsidR="00DD376C" w:rsidRPr="001A0592">
        <w:rPr>
          <w:rFonts w:ascii="Nirmala UI" w:hAnsi="Nirmala UI" w:cs="Nirmala UI"/>
          <w:color w:val="000000" w:themeColor="text1"/>
          <w:sz w:val="24"/>
          <w:szCs w:val="24"/>
        </w:rPr>
        <w:t>വസിക്കുന്ന</w:t>
      </w:r>
      <w:proofErr w:type="spellEnd"/>
    </w:p>
    <w:p w14:paraId="5240816E" w14:textId="77777777" w:rsidR="00DD376C" w:rsidRPr="001A0592" w:rsidRDefault="00DD376C" w:rsidP="001A0592">
      <w:pPr>
        <w:spacing w:line="240" w:lineRule="auto"/>
        <w:rPr>
          <w:color w:val="000000" w:themeColor="text1"/>
          <w:sz w:val="24"/>
          <w:szCs w:val="24"/>
        </w:rPr>
      </w:pPr>
      <w:proofErr w:type="spellStart"/>
      <w:r w:rsidRPr="001A0592">
        <w:rPr>
          <w:rFonts w:ascii="Nirmala UI" w:hAnsi="Nirmala UI" w:cs="Nirmala UI"/>
          <w:color w:val="000000" w:themeColor="text1"/>
          <w:sz w:val="24"/>
          <w:szCs w:val="24"/>
        </w:rPr>
        <w:t>ജനങ്ങളുടെമേലുള്ള</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അധികാരങ്ങളും</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നൽകി</w:t>
      </w:r>
      <w:proofErr w:type="spellEnd"/>
    </w:p>
    <w:p w14:paraId="3E4BF194" w14:textId="0FB242C3" w:rsidR="007A4D46" w:rsidRPr="001A0592" w:rsidRDefault="007A4D46" w:rsidP="001A0592">
      <w:pPr>
        <w:spacing w:line="240" w:lineRule="auto"/>
        <w:rPr>
          <w:color w:val="000000" w:themeColor="text1"/>
          <w:sz w:val="24"/>
          <w:szCs w:val="24"/>
        </w:rPr>
      </w:pPr>
    </w:p>
    <w:p w14:paraId="027F9C67" w14:textId="77777777" w:rsidR="007A4D46" w:rsidRPr="001A0592" w:rsidRDefault="00000000" w:rsidP="001A0592">
      <w:pPr>
        <w:spacing w:line="240" w:lineRule="auto"/>
        <w:rPr>
          <w:b/>
          <w:bCs/>
          <w:color w:val="000000" w:themeColor="text1"/>
          <w:sz w:val="24"/>
          <w:szCs w:val="24"/>
        </w:rPr>
      </w:pPr>
      <w:r w:rsidRPr="001A0592">
        <w:rPr>
          <w:b/>
          <w:bCs/>
          <w:color w:val="000000" w:themeColor="text1"/>
          <w:sz w:val="24"/>
          <w:szCs w:val="24"/>
        </w:rPr>
        <w:t>ഗുപ്ത രാജാക്കന്മാർ</w:t>
      </w:r>
    </w:p>
    <w:p w14:paraId="749FC287" w14:textId="58716FA7"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ഗുപ്തരാജ്യത്തിന്റെ</w:t>
      </w:r>
      <w:proofErr w:type="spellEnd"/>
      <w:r w:rsidRPr="001A0592">
        <w:rPr>
          <w:color w:val="000000" w:themeColor="text1"/>
          <w:sz w:val="24"/>
          <w:szCs w:val="24"/>
        </w:rPr>
        <w:t xml:space="preserve"> </w:t>
      </w:r>
      <w:proofErr w:type="spellStart"/>
      <w:r w:rsidRPr="001A0592">
        <w:rPr>
          <w:color w:val="000000" w:themeColor="text1"/>
          <w:sz w:val="24"/>
          <w:szCs w:val="24"/>
        </w:rPr>
        <w:t>സ്ഥാപക</w:t>
      </w:r>
      <w:proofErr w:type="spellEnd"/>
      <w:r w:rsidRPr="001A0592">
        <w:rPr>
          <w:color w:val="000000" w:themeColor="text1"/>
          <w:sz w:val="24"/>
          <w:szCs w:val="24"/>
        </w:rPr>
        <w:t xml:space="preserve">ൻ </w:t>
      </w:r>
      <w:proofErr w:type="spellStart"/>
      <w:r w:rsidRPr="001A0592">
        <w:rPr>
          <w:color w:val="000000" w:themeColor="text1"/>
          <w:sz w:val="24"/>
          <w:szCs w:val="24"/>
        </w:rPr>
        <w:t>ശ്രീഗുപ്ത</w:t>
      </w:r>
      <w:proofErr w:type="spellEnd"/>
      <w:r w:rsidRPr="001A0592">
        <w:rPr>
          <w:color w:val="000000" w:themeColor="text1"/>
          <w:sz w:val="24"/>
          <w:szCs w:val="24"/>
        </w:rPr>
        <w:t xml:space="preserve">ൻ </w:t>
      </w:r>
      <w:proofErr w:type="spellStart"/>
      <w:r w:rsidRPr="001A0592">
        <w:rPr>
          <w:color w:val="000000" w:themeColor="text1"/>
          <w:sz w:val="24"/>
          <w:szCs w:val="24"/>
        </w:rPr>
        <w:t>ആയി</w:t>
      </w:r>
      <w:proofErr w:type="spellEnd"/>
      <w:r w:rsidRPr="001A0592">
        <w:rPr>
          <w:color w:val="000000" w:themeColor="text1"/>
          <w:sz w:val="24"/>
          <w:szCs w:val="24"/>
        </w:rPr>
        <w:t xml:space="preserve"> </w:t>
      </w:r>
      <w:proofErr w:type="spellStart"/>
      <w:r w:rsidRPr="001A0592">
        <w:rPr>
          <w:color w:val="000000" w:themeColor="text1"/>
          <w:sz w:val="24"/>
          <w:szCs w:val="24"/>
        </w:rPr>
        <w:t>രുന്നു</w:t>
      </w:r>
      <w:proofErr w:type="spellEnd"/>
      <w:r w:rsidRPr="001A0592">
        <w:rPr>
          <w:color w:val="000000" w:themeColor="text1"/>
          <w:sz w:val="24"/>
          <w:szCs w:val="24"/>
        </w:rPr>
        <w:t xml:space="preserve">. </w:t>
      </w:r>
      <w:proofErr w:type="spellStart"/>
      <w:r w:rsidRPr="001A0592">
        <w:rPr>
          <w:color w:val="000000" w:themeColor="text1"/>
          <w:sz w:val="24"/>
          <w:szCs w:val="24"/>
        </w:rPr>
        <w:t>മറ്റു</w:t>
      </w:r>
      <w:proofErr w:type="spellEnd"/>
      <w:r w:rsidRPr="001A0592">
        <w:rPr>
          <w:color w:val="000000" w:themeColor="text1"/>
          <w:sz w:val="24"/>
          <w:szCs w:val="24"/>
        </w:rPr>
        <w:t xml:space="preserve"> </w:t>
      </w:r>
      <w:proofErr w:type="spellStart"/>
      <w:r w:rsidRPr="001A0592">
        <w:rPr>
          <w:color w:val="000000" w:themeColor="text1"/>
          <w:sz w:val="24"/>
          <w:szCs w:val="24"/>
        </w:rPr>
        <w:t>പ്രധാന</w:t>
      </w:r>
      <w:proofErr w:type="spellEnd"/>
      <w:r w:rsidRPr="001A0592">
        <w:rPr>
          <w:color w:val="000000" w:themeColor="text1"/>
          <w:sz w:val="24"/>
          <w:szCs w:val="24"/>
        </w:rPr>
        <w:t xml:space="preserve"> </w:t>
      </w:r>
      <w:proofErr w:type="spellStart"/>
      <w:r w:rsidRPr="001A0592">
        <w:rPr>
          <w:color w:val="000000" w:themeColor="text1"/>
          <w:sz w:val="24"/>
          <w:szCs w:val="24"/>
        </w:rPr>
        <w:t>രാജാക്കന്മാരായിരുന്നു</w:t>
      </w:r>
      <w:proofErr w:type="spellEnd"/>
      <w:r w:rsidRPr="001A0592">
        <w:rPr>
          <w:color w:val="000000" w:themeColor="text1"/>
          <w:sz w:val="24"/>
          <w:szCs w:val="24"/>
        </w:rPr>
        <w:t>:</w:t>
      </w:r>
    </w:p>
    <w:p w14:paraId="2FF6AE35"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ചന്ദ്രഗുപ്തൻ ഒന്നാമൻ</w:t>
      </w:r>
    </w:p>
    <w:p w14:paraId="2585E6B8" w14:textId="12D54199" w:rsidR="007A4D46" w:rsidRPr="001A0592" w:rsidRDefault="00000000" w:rsidP="001A0592">
      <w:pPr>
        <w:spacing w:line="240" w:lineRule="auto"/>
        <w:rPr>
          <w:color w:val="000000" w:themeColor="text1"/>
          <w:sz w:val="24"/>
          <w:szCs w:val="24"/>
        </w:rPr>
      </w:pPr>
      <w:r w:rsidRPr="001A0592">
        <w:rPr>
          <w:color w:val="000000" w:themeColor="text1"/>
          <w:sz w:val="24"/>
          <w:szCs w:val="24"/>
        </w:rPr>
        <w:t>•</w:t>
      </w:r>
      <w:proofErr w:type="spellStart"/>
      <w:r w:rsidRPr="001A0592">
        <w:rPr>
          <w:color w:val="000000" w:themeColor="text1"/>
          <w:sz w:val="24"/>
          <w:szCs w:val="24"/>
        </w:rPr>
        <w:t>സമുദ്രഗുപ്ത</w:t>
      </w:r>
      <w:proofErr w:type="spellEnd"/>
      <w:r w:rsidRPr="001A0592">
        <w:rPr>
          <w:color w:val="000000" w:themeColor="text1"/>
          <w:sz w:val="24"/>
          <w:szCs w:val="24"/>
        </w:rPr>
        <w:t>ൻ</w:t>
      </w:r>
    </w:p>
    <w:p w14:paraId="077AD335" w14:textId="77777777" w:rsidR="00CE7E0F" w:rsidRPr="001A0592" w:rsidRDefault="00000000" w:rsidP="001A0592">
      <w:pPr>
        <w:spacing w:line="240" w:lineRule="auto"/>
        <w:rPr>
          <w:color w:val="000000" w:themeColor="text1"/>
          <w:sz w:val="24"/>
          <w:szCs w:val="24"/>
        </w:rPr>
      </w:pPr>
      <w:r w:rsidRPr="001A0592">
        <w:rPr>
          <w:color w:val="000000" w:themeColor="text1"/>
          <w:sz w:val="24"/>
          <w:szCs w:val="24"/>
        </w:rPr>
        <w:t xml:space="preserve">ചന്ദ്രഗുപ്തൻ രണ്ടാമൻ </w:t>
      </w:r>
    </w:p>
    <w:p w14:paraId="7A45CCFA" w14:textId="34009B2D" w:rsidR="00CE7E0F"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കുമാരഗുപ്ത</w:t>
      </w:r>
      <w:proofErr w:type="spellEnd"/>
      <w:r w:rsidRPr="001A0592">
        <w:rPr>
          <w:color w:val="000000" w:themeColor="text1"/>
          <w:sz w:val="24"/>
          <w:szCs w:val="24"/>
        </w:rPr>
        <w:t xml:space="preserve">ൻ </w:t>
      </w:r>
      <w:proofErr w:type="spellStart"/>
      <w:r w:rsidRPr="001A0592">
        <w:rPr>
          <w:color w:val="000000" w:themeColor="text1"/>
          <w:sz w:val="24"/>
          <w:szCs w:val="24"/>
        </w:rPr>
        <w:t>ഒന്നാമ</w:t>
      </w:r>
      <w:proofErr w:type="spellEnd"/>
      <w:r w:rsidRPr="001A0592">
        <w:rPr>
          <w:color w:val="000000" w:themeColor="text1"/>
          <w:sz w:val="24"/>
          <w:szCs w:val="24"/>
        </w:rPr>
        <w:t xml:space="preserve">ൻ </w:t>
      </w:r>
    </w:p>
    <w:p w14:paraId="1CF0F4EA" w14:textId="0E053EC5"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സ്കന്ദഗുപ്ത</w:t>
      </w:r>
      <w:proofErr w:type="spellEnd"/>
      <w:r w:rsidRPr="001A0592">
        <w:rPr>
          <w:color w:val="000000" w:themeColor="text1"/>
          <w:sz w:val="24"/>
          <w:szCs w:val="24"/>
        </w:rPr>
        <w:t>ൻ</w:t>
      </w:r>
    </w:p>
    <w:p w14:paraId="4CEC9928" w14:textId="77777777" w:rsidR="007A4D46" w:rsidRPr="001A0592" w:rsidRDefault="00000000" w:rsidP="001A0592">
      <w:pPr>
        <w:spacing w:line="240" w:lineRule="auto"/>
        <w:rPr>
          <w:b/>
          <w:bCs/>
          <w:color w:val="000000" w:themeColor="text1"/>
          <w:sz w:val="24"/>
          <w:szCs w:val="24"/>
        </w:rPr>
      </w:pPr>
      <w:proofErr w:type="spellStart"/>
      <w:r w:rsidRPr="001A0592">
        <w:rPr>
          <w:b/>
          <w:bCs/>
          <w:color w:val="000000" w:themeColor="text1"/>
          <w:sz w:val="24"/>
          <w:szCs w:val="24"/>
        </w:rPr>
        <w:t>ഗുപ്തകാലത്തി</w:t>
      </w:r>
      <w:proofErr w:type="spellEnd"/>
      <w:r w:rsidRPr="001A0592">
        <w:rPr>
          <w:b/>
          <w:bCs/>
          <w:color w:val="000000" w:themeColor="text1"/>
          <w:sz w:val="24"/>
          <w:szCs w:val="24"/>
        </w:rPr>
        <w:t xml:space="preserve">ൽ </w:t>
      </w:r>
      <w:proofErr w:type="spellStart"/>
      <w:r w:rsidRPr="001A0592">
        <w:rPr>
          <w:b/>
          <w:bCs/>
          <w:color w:val="000000" w:themeColor="text1"/>
          <w:sz w:val="24"/>
          <w:szCs w:val="24"/>
        </w:rPr>
        <w:t>ഭൂമിദാനപ്രക്രിയയിലൂടെ</w:t>
      </w:r>
      <w:proofErr w:type="spellEnd"/>
      <w:r w:rsidRPr="001A0592">
        <w:rPr>
          <w:b/>
          <w:bCs/>
          <w:color w:val="000000" w:themeColor="text1"/>
          <w:sz w:val="24"/>
          <w:szCs w:val="24"/>
        </w:rPr>
        <w:t xml:space="preserve"> </w:t>
      </w:r>
      <w:proofErr w:type="spellStart"/>
      <w:r w:rsidRPr="001A0592">
        <w:rPr>
          <w:b/>
          <w:bCs/>
          <w:color w:val="000000" w:themeColor="text1"/>
          <w:sz w:val="24"/>
          <w:szCs w:val="24"/>
        </w:rPr>
        <w:t>ഉണ്ടായ</w:t>
      </w:r>
      <w:proofErr w:type="spellEnd"/>
      <w:r w:rsidRPr="001A0592">
        <w:rPr>
          <w:b/>
          <w:bCs/>
          <w:color w:val="000000" w:themeColor="text1"/>
          <w:sz w:val="24"/>
          <w:szCs w:val="24"/>
        </w:rPr>
        <w:t xml:space="preserve"> </w:t>
      </w:r>
      <w:proofErr w:type="spellStart"/>
      <w:r w:rsidRPr="001A0592">
        <w:rPr>
          <w:b/>
          <w:bCs/>
          <w:color w:val="000000" w:themeColor="text1"/>
          <w:sz w:val="24"/>
          <w:szCs w:val="24"/>
        </w:rPr>
        <w:t>മാറ്റങ്ങ</w:t>
      </w:r>
      <w:proofErr w:type="spellEnd"/>
      <w:r w:rsidRPr="001A0592">
        <w:rPr>
          <w:b/>
          <w:bCs/>
          <w:color w:val="000000" w:themeColor="text1"/>
          <w:sz w:val="24"/>
          <w:szCs w:val="24"/>
        </w:rPr>
        <w:t>ൾ എന്തൊക്കെയാണെന്ന് നോക്കാം.</w:t>
      </w:r>
    </w:p>
    <w:p w14:paraId="2BBC6D5F" w14:textId="42DF2E50"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ദാനം</w:t>
      </w:r>
      <w:proofErr w:type="spellEnd"/>
      <w:r w:rsidRPr="001A0592">
        <w:rPr>
          <w:color w:val="000000" w:themeColor="text1"/>
          <w:sz w:val="24"/>
          <w:szCs w:val="24"/>
        </w:rPr>
        <w:t xml:space="preserve"> </w:t>
      </w:r>
      <w:proofErr w:type="spellStart"/>
      <w:r w:rsidRPr="001A0592">
        <w:rPr>
          <w:color w:val="000000" w:themeColor="text1"/>
          <w:sz w:val="24"/>
          <w:szCs w:val="24"/>
        </w:rPr>
        <w:t>ചെയ്യപ്പെട്ട</w:t>
      </w:r>
      <w:proofErr w:type="spellEnd"/>
      <w:r w:rsidRPr="001A0592">
        <w:rPr>
          <w:color w:val="000000" w:themeColor="text1"/>
          <w:sz w:val="24"/>
          <w:szCs w:val="24"/>
        </w:rPr>
        <w:t xml:space="preserve"> </w:t>
      </w:r>
      <w:proofErr w:type="spellStart"/>
      <w:r w:rsidRPr="001A0592">
        <w:rPr>
          <w:color w:val="000000" w:themeColor="text1"/>
          <w:sz w:val="24"/>
          <w:szCs w:val="24"/>
        </w:rPr>
        <w:t>ഭൂമിയിലെ</w:t>
      </w:r>
      <w:proofErr w:type="spellEnd"/>
      <w:r w:rsidRPr="001A0592">
        <w:rPr>
          <w:color w:val="000000" w:themeColor="text1"/>
          <w:sz w:val="24"/>
          <w:szCs w:val="24"/>
        </w:rPr>
        <w:t xml:space="preserve"> </w:t>
      </w:r>
      <w:proofErr w:type="spellStart"/>
      <w:r w:rsidRPr="001A0592">
        <w:rPr>
          <w:color w:val="000000" w:themeColor="text1"/>
          <w:sz w:val="24"/>
          <w:szCs w:val="24"/>
        </w:rPr>
        <w:t>രാജാവിന്റെ</w:t>
      </w:r>
      <w:proofErr w:type="spellEnd"/>
      <w:r w:rsidRPr="001A0592">
        <w:rPr>
          <w:color w:val="000000" w:themeColor="text1"/>
          <w:sz w:val="24"/>
          <w:szCs w:val="24"/>
        </w:rPr>
        <w:t xml:space="preserve"> സ്വാധീനം കുറഞ്ഞു.</w:t>
      </w:r>
    </w:p>
    <w:p w14:paraId="76BCA72E" w14:textId="39A63D0D"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ദാനം</w:t>
      </w:r>
      <w:proofErr w:type="spellEnd"/>
      <w:r w:rsidRPr="001A0592">
        <w:rPr>
          <w:color w:val="000000" w:themeColor="text1"/>
          <w:sz w:val="24"/>
          <w:szCs w:val="24"/>
        </w:rPr>
        <w:t xml:space="preserve"> </w:t>
      </w:r>
      <w:proofErr w:type="spellStart"/>
      <w:r w:rsidRPr="001A0592">
        <w:rPr>
          <w:color w:val="000000" w:themeColor="text1"/>
          <w:sz w:val="24"/>
          <w:szCs w:val="24"/>
        </w:rPr>
        <w:t>ചെയ്യപ്പെടുന്ന</w:t>
      </w:r>
      <w:proofErr w:type="spellEnd"/>
      <w:r w:rsidRPr="001A0592">
        <w:rPr>
          <w:color w:val="000000" w:themeColor="text1"/>
          <w:sz w:val="24"/>
          <w:szCs w:val="24"/>
        </w:rPr>
        <w:t xml:space="preserve"> </w:t>
      </w:r>
      <w:proofErr w:type="spellStart"/>
      <w:r w:rsidRPr="001A0592">
        <w:rPr>
          <w:color w:val="000000" w:themeColor="text1"/>
          <w:sz w:val="24"/>
          <w:szCs w:val="24"/>
        </w:rPr>
        <w:t>ഭൂമിയി</w:t>
      </w:r>
      <w:proofErr w:type="spellEnd"/>
      <w:r w:rsidRPr="001A0592">
        <w:rPr>
          <w:color w:val="000000" w:themeColor="text1"/>
          <w:sz w:val="24"/>
          <w:szCs w:val="24"/>
        </w:rPr>
        <w:t xml:space="preserve">ൽ </w:t>
      </w:r>
      <w:proofErr w:type="spellStart"/>
      <w:r w:rsidRPr="001A0592">
        <w:rPr>
          <w:color w:val="000000" w:themeColor="text1"/>
          <w:sz w:val="24"/>
          <w:szCs w:val="24"/>
        </w:rPr>
        <w:t>നിന്നുള്ള</w:t>
      </w:r>
      <w:proofErr w:type="spellEnd"/>
      <w:r w:rsidRPr="001A0592">
        <w:rPr>
          <w:color w:val="000000" w:themeColor="text1"/>
          <w:sz w:val="24"/>
          <w:szCs w:val="24"/>
        </w:rPr>
        <w:t xml:space="preserve"> നികുതി പിരിവിനും നീതിന്യായ നിർവഹ ണത്തിനുമുള്ള അധികാരം ഭൂവുടമസ്ഥതക്കൊപ്പം കൈമാറ്റം ചെയ്യപ്പെട്ടു.</w:t>
      </w:r>
    </w:p>
    <w:p w14:paraId="3E668F77" w14:textId="206B28BE"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ദാനമായി</w:t>
      </w:r>
      <w:proofErr w:type="spellEnd"/>
      <w:r w:rsidRPr="001A0592">
        <w:rPr>
          <w:color w:val="000000" w:themeColor="text1"/>
          <w:sz w:val="24"/>
          <w:szCs w:val="24"/>
        </w:rPr>
        <w:t xml:space="preserve"> </w:t>
      </w:r>
      <w:proofErr w:type="spellStart"/>
      <w:r w:rsidRPr="001A0592">
        <w:rPr>
          <w:color w:val="000000" w:themeColor="text1"/>
          <w:sz w:val="24"/>
          <w:szCs w:val="24"/>
        </w:rPr>
        <w:t>കിട്ടുന്ന</w:t>
      </w:r>
      <w:proofErr w:type="spellEnd"/>
      <w:r w:rsidRPr="001A0592">
        <w:rPr>
          <w:color w:val="000000" w:themeColor="text1"/>
          <w:sz w:val="24"/>
          <w:szCs w:val="24"/>
        </w:rPr>
        <w:t xml:space="preserve"> </w:t>
      </w:r>
      <w:proofErr w:type="spellStart"/>
      <w:r w:rsidRPr="001A0592">
        <w:rPr>
          <w:color w:val="000000" w:themeColor="text1"/>
          <w:sz w:val="24"/>
          <w:szCs w:val="24"/>
        </w:rPr>
        <w:t>ഭൂമി</w:t>
      </w:r>
      <w:proofErr w:type="spellEnd"/>
      <w:r w:rsidRPr="001A0592">
        <w:rPr>
          <w:color w:val="000000" w:themeColor="text1"/>
          <w:sz w:val="24"/>
          <w:szCs w:val="24"/>
        </w:rPr>
        <w:t xml:space="preserve"> </w:t>
      </w:r>
      <w:proofErr w:type="spellStart"/>
      <w:r w:rsidRPr="001A0592">
        <w:rPr>
          <w:color w:val="000000" w:themeColor="text1"/>
          <w:sz w:val="24"/>
          <w:szCs w:val="24"/>
        </w:rPr>
        <w:t>തങ്ങൾക്ക്</w:t>
      </w:r>
      <w:proofErr w:type="spellEnd"/>
      <w:r w:rsidRPr="001A0592">
        <w:rPr>
          <w:color w:val="000000" w:themeColor="text1"/>
          <w:sz w:val="24"/>
          <w:szCs w:val="24"/>
        </w:rPr>
        <w:t xml:space="preserve"> ഇഷ്ടമുള്ളവർക്ക് വീണ്ടും ദാനമായി നല്കാനുള്ള അവകാശവും ഭൂമി ദാനമായി കിട്ടിയവർക്ക് ലഭിച്ചു.</w:t>
      </w:r>
    </w:p>
    <w:p w14:paraId="689DDABC" w14:textId="77777777" w:rsidR="00CE7E0F" w:rsidRPr="001A0592" w:rsidRDefault="00000000" w:rsidP="001A0592">
      <w:pPr>
        <w:spacing w:line="240" w:lineRule="auto"/>
        <w:rPr>
          <w:color w:val="000000" w:themeColor="text1"/>
          <w:sz w:val="24"/>
          <w:szCs w:val="24"/>
        </w:rPr>
      </w:pPr>
      <w:r w:rsidRPr="001A0592">
        <w:rPr>
          <w:color w:val="000000" w:themeColor="text1"/>
          <w:sz w:val="24"/>
          <w:szCs w:val="24"/>
        </w:rPr>
        <w:t xml:space="preserve">ക്രമേണ രാജാവും പ്രഭുക്കളും തങ്ങൾക്ക് ലഭിക്കുന്ന </w:t>
      </w:r>
      <w:proofErr w:type="spellStart"/>
      <w:r w:rsidRPr="001A0592">
        <w:rPr>
          <w:color w:val="000000" w:themeColor="text1"/>
          <w:sz w:val="24"/>
          <w:szCs w:val="24"/>
        </w:rPr>
        <w:t>സേവനങ്ങൾക്കുള്ള</w:t>
      </w:r>
      <w:proofErr w:type="spellEnd"/>
      <w:r w:rsidRPr="001A0592">
        <w:rPr>
          <w:color w:val="000000" w:themeColor="text1"/>
          <w:sz w:val="24"/>
          <w:szCs w:val="24"/>
        </w:rPr>
        <w:t xml:space="preserve"> </w:t>
      </w:r>
      <w:proofErr w:type="spellStart"/>
      <w:r w:rsidRPr="001A0592">
        <w:rPr>
          <w:color w:val="000000" w:themeColor="text1"/>
          <w:sz w:val="24"/>
          <w:szCs w:val="24"/>
        </w:rPr>
        <w:t>പ്രതിഫലം</w:t>
      </w:r>
      <w:proofErr w:type="spellEnd"/>
      <w:r w:rsidRPr="001A0592">
        <w:rPr>
          <w:color w:val="000000" w:themeColor="text1"/>
          <w:sz w:val="24"/>
          <w:szCs w:val="24"/>
        </w:rPr>
        <w:t xml:space="preserve"> </w:t>
      </w:r>
      <w:proofErr w:type="spellStart"/>
      <w:r w:rsidRPr="001A0592">
        <w:rPr>
          <w:color w:val="000000" w:themeColor="text1"/>
          <w:sz w:val="24"/>
          <w:szCs w:val="24"/>
        </w:rPr>
        <w:t>പണമായി</w:t>
      </w:r>
      <w:proofErr w:type="spellEnd"/>
      <w:r w:rsidRPr="001A0592">
        <w:rPr>
          <w:color w:val="000000" w:themeColor="text1"/>
          <w:sz w:val="24"/>
          <w:szCs w:val="24"/>
        </w:rPr>
        <w:t xml:space="preserve"> </w:t>
      </w:r>
      <w:proofErr w:type="spellStart"/>
      <w:r w:rsidRPr="001A0592">
        <w:rPr>
          <w:color w:val="000000" w:themeColor="text1"/>
          <w:sz w:val="24"/>
          <w:szCs w:val="24"/>
        </w:rPr>
        <w:t>നല്കാതെ</w:t>
      </w:r>
      <w:proofErr w:type="spellEnd"/>
      <w:r w:rsidRPr="001A0592">
        <w:rPr>
          <w:color w:val="000000" w:themeColor="text1"/>
          <w:sz w:val="24"/>
          <w:szCs w:val="24"/>
        </w:rPr>
        <w:t xml:space="preserve"> </w:t>
      </w:r>
      <w:proofErr w:type="spellStart"/>
      <w:r w:rsidRPr="001A0592">
        <w:rPr>
          <w:color w:val="000000" w:themeColor="text1"/>
          <w:sz w:val="24"/>
          <w:szCs w:val="24"/>
        </w:rPr>
        <w:t>ഭൂമിദാനത്തിന്റെ</w:t>
      </w:r>
      <w:proofErr w:type="spellEnd"/>
      <w:r w:rsidRPr="001A0592">
        <w:rPr>
          <w:color w:val="000000" w:themeColor="text1"/>
          <w:sz w:val="24"/>
          <w:szCs w:val="24"/>
        </w:rPr>
        <w:t xml:space="preserve"> </w:t>
      </w:r>
      <w:proofErr w:type="spellStart"/>
      <w:r w:rsidRPr="001A0592">
        <w:rPr>
          <w:color w:val="000000" w:themeColor="text1"/>
          <w:sz w:val="24"/>
          <w:szCs w:val="24"/>
        </w:rPr>
        <w:t>രൂപത്തി</w:t>
      </w:r>
      <w:proofErr w:type="spellEnd"/>
      <w:r w:rsidRPr="001A0592">
        <w:rPr>
          <w:color w:val="000000" w:themeColor="text1"/>
          <w:sz w:val="24"/>
          <w:szCs w:val="24"/>
        </w:rPr>
        <w:t xml:space="preserve">ൽ </w:t>
      </w:r>
      <w:proofErr w:type="spellStart"/>
      <w:r w:rsidRPr="001A0592">
        <w:rPr>
          <w:color w:val="000000" w:themeColor="text1"/>
          <w:sz w:val="24"/>
          <w:szCs w:val="24"/>
        </w:rPr>
        <w:t>നൽകിത്തുടങ്ങി</w:t>
      </w:r>
      <w:proofErr w:type="spellEnd"/>
      <w:r w:rsidRPr="001A0592">
        <w:rPr>
          <w:color w:val="000000" w:themeColor="text1"/>
          <w:sz w:val="24"/>
          <w:szCs w:val="24"/>
        </w:rPr>
        <w:t>.</w:t>
      </w:r>
    </w:p>
    <w:p w14:paraId="688DB220" w14:textId="75B2D4E2"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രാജാവിൽനിന്ന്</w:t>
      </w:r>
      <w:proofErr w:type="spellEnd"/>
      <w:r w:rsidRPr="001A0592">
        <w:rPr>
          <w:color w:val="000000" w:themeColor="text1"/>
          <w:sz w:val="24"/>
          <w:szCs w:val="24"/>
        </w:rPr>
        <w:t xml:space="preserve"> </w:t>
      </w:r>
      <w:proofErr w:type="spellStart"/>
      <w:r w:rsidRPr="001A0592">
        <w:rPr>
          <w:color w:val="000000" w:themeColor="text1"/>
          <w:sz w:val="24"/>
          <w:szCs w:val="24"/>
        </w:rPr>
        <w:t>ഏറ്റവുമധികം</w:t>
      </w:r>
      <w:proofErr w:type="spellEnd"/>
      <w:r w:rsidRPr="001A0592">
        <w:rPr>
          <w:color w:val="000000" w:themeColor="text1"/>
          <w:sz w:val="24"/>
          <w:szCs w:val="24"/>
        </w:rPr>
        <w:t xml:space="preserve"> </w:t>
      </w:r>
      <w:proofErr w:type="spellStart"/>
      <w:r w:rsidRPr="001A0592">
        <w:rPr>
          <w:color w:val="000000" w:themeColor="text1"/>
          <w:sz w:val="24"/>
          <w:szCs w:val="24"/>
        </w:rPr>
        <w:t>ഭൂമി</w:t>
      </w:r>
      <w:proofErr w:type="spellEnd"/>
      <w:r w:rsidRPr="001A0592">
        <w:rPr>
          <w:color w:val="000000" w:themeColor="text1"/>
          <w:sz w:val="24"/>
          <w:szCs w:val="24"/>
        </w:rPr>
        <w:t xml:space="preserve"> </w:t>
      </w:r>
      <w:proofErr w:type="spellStart"/>
      <w:r w:rsidRPr="001A0592">
        <w:rPr>
          <w:color w:val="000000" w:themeColor="text1"/>
          <w:sz w:val="24"/>
          <w:szCs w:val="24"/>
        </w:rPr>
        <w:t>ലഭിച്ചത്</w:t>
      </w:r>
      <w:proofErr w:type="spellEnd"/>
      <w:r w:rsidRPr="001A0592">
        <w:rPr>
          <w:color w:val="000000" w:themeColor="text1"/>
          <w:sz w:val="24"/>
          <w:szCs w:val="24"/>
        </w:rPr>
        <w:t xml:space="preserve"> ബ്രാഹ്മണർക്കാണെങ്കിലും ക്രമേണ മറ്റു വിഭാഗങ്ങൾക്കും ഭൂമിദാനം ലഭിച്ചുതുടങ്ങി.</w:t>
      </w:r>
    </w:p>
    <w:p w14:paraId="4D3517BA" w14:textId="67403813"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ഇങ്ങനെ</w:t>
      </w:r>
      <w:proofErr w:type="spellEnd"/>
      <w:r w:rsidRPr="001A0592">
        <w:rPr>
          <w:color w:val="000000" w:themeColor="text1"/>
          <w:sz w:val="24"/>
          <w:szCs w:val="24"/>
        </w:rPr>
        <w:t xml:space="preserve"> </w:t>
      </w:r>
      <w:proofErr w:type="spellStart"/>
      <w:r w:rsidRPr="001A0592">
        <w:rPr>
          <w:color w:val="000000" w:themeColor="text1"/>
          <w:sz w:val="24"/>
          <w:szCs w:val="24"/>
        </w:rPr>
        <w:t>ഭൂമിദാനം</w:t>
      </w:r>
      <w:proofErr w:type="spellEnd"/>
      <w:r w:rsidRPr="001A0592">
        <w:rPr>
          <w:color w:val="000000" w:themeColor="text1"/>
          <w:sz w:val="24"/>
          <w:szCs w:val="24"/>
        </w:rPr>
        <w:t xml:space="preserve"> </w:t>
      </w:r>
      <w:proofErr w:type="spellStart"/>
      <w:r w:rsidRPr="001A0592">
        <w:rPr>
          <w:color w:val="000000" w:themeColor="text1"/>
          <w:sz w:val="24"/>
          <w:szCs w:val="24"/>
        </w:rPr>
        <w:t>വ്യാപകമായതോടെ</w:t>
      </w:r>
      <w:proofErr w:type="spellEnd"/>
      <w:r w:rsidRPr="001A0592">
        <w:rPr>
          <w:color w:val="000000" w:themeColor="text1"/>
          <w:sz w:val="24"/>
          <w:szCs w:val="24"/>
        </w:rPr>
        <w:t xml:space="preserve"> </w:t>
      </w:r>
      <w:proofErr w:type="spellStart"/>
      <w:r w:rsidRPr="001A0592">
        <w:rPr>
          <w:color w:val="000000" w:themeColor="text1"/>
          <w:sz w:val="24"/>
          <w:szCs w:val="24"/>
        </w:rPr>
        <w:t>സമൂഹത്തി</w:t>
      </w:r>
      <w:proofErr w:type="spellEnd"/>
      <w:r w:rsidRPr="001A0592">
        <w:rPr>
          <w:color w:val="000000" w:themeColor="text1"/>
          <w:sz w:val="24"/>
          <w:szCs w:val="24"/>
        </w:rPr>
        <w:t xml:space="preserve">ൽ വലിയ സമ്പത്തും സ്വാധീനശേഷിയുമുള്ള ഭൂവുടമകളുടെ ശക്തമായ ഒരു വിഭാഗം രൂപംകൊണ്ടു. </w:t>
      </w:r>
      <w:proofErr w:type="spellStart"/>
      <w:r w:rsidRPr="001A0592">
        <w:rPr>
          <w:color w:val="000000" w:themeColor="text1"/>
          <w:sz w:val="24"/>
          <w:szCs w:val="24"/>
        </w:rPr>
        <w:t>ഭൂമിയി</w:t>
      </w:r>
      <w:proofErr w:type="spellEnd"/>
      <w:r w:rsidRPr="001A0592">
        <w:rPr>
          <w:color w:val="000000" w:themeColor="text1"/>
          <w:sz w:val="24"/>
          <w:szCs w:val="24"/>
        </w:rPr>
        <w:t xml:space="preserve">ൽ </w:t>
      </w:r>
      <w:proofErr w:type="spellStart"/>
      <w:r w:rsidRPr="001A0592">
        <w:rPr>
          <w:color w:val="000000" w:themeColor="text1"/>
          <w:sz w:val="24"/>
          <w:szCs w:val="24"/>
        </w:rPr>
        <w:t>പണിയെടുക്കുന്ന</w:t>
      </w:r>
      <w:proofErr w:type="spellEnd"/>
      <w:r w:rsidRPr="001A0592">
        <w:rPr>
          <w:color w:val="000000" w:themeColor="text1"/>
          <w:sz w:val="24"/>
          <w:szCs w:val="24"/>
        </w:rPr>
        <w:t xml:space="preserve"> </w:t>
      </w:r>
      <w:proofErr w:type="spellStart"/>
      <w:r w:rsidRPr="001A0592">
        <w:rPr>
          <w:color w:val="000000" w:themeColor="text1"/>
          <w:sz w:val="24"/>
          <w:szCs w:val="24"/>
        </w:rPr>
        <w:t>അടിയാള</w:t>
      </w:r>
      <w:proofErr w:type="spellEnd"/>
      <w:r w:rsidRPr="001A0592">
        <w:rPr>
          <w:color w:val="000000" w:themeColor="text1"/>
          <w:sz w:val="24"/>
          <w:szCs w:val="24"/>
        </w:rPr>
        <w:t xml:space="preserve">ർ </w:t>
      </w:r>
      <w:proofErr w:type="spellStart"/>
      <w:r w:rsidRPr="001A0592">
        <w:rPr>
          <w:color w:val="000000" w:themeColor="text1"/>
          <w:sz w:val="24"/>
          <w:szCs w:val="24"/>
        </w:rPr>
        <w:t>അവകാശങ്ങളില്ലാത്തവരും</w:t>
      </w:r>
      <w:proofErr w:type="spellEnd"/>
      <w:r w:rsidRPr="001A0592">
        <w:rPr>
          <w:color w:val="000000" w:themeColor="text1"/>
          <w:sz w:val="24"/>
          <w:szCs w:val="24"/>
        </w:rPr>
        <w:t xml:space="preserve"> </w:t>
      </w:r>
      <w:proofErr w:type="spellStart"/>
      <w:r w:rsidRPr="001A0592">
        <w:rPr>
          <w:color w:val="000000" w:themeColor="text1"/>
          <w:sz w:val="24"/>
          <w:szCs w:val="24"/>
        </w:rPr>
        <w:t>ഭൂവുടമകളുടെ</w:t>
      </w:r>
      <w:proofErr w:type="spellEnd"/>
      <w:r w:rsidRPr="001A0592">
        <w:rPr>
          <w:color w:val="000000" w:themeColor="text1"/>
          <w:sz w:val="24"/>
          <w:szCs w:val="24"/>
        </w:rPr>
        <w:t xml:space="preserve"> </w:t>
      </w:r>
      <w:proofErr w:type="spellStart"/>
      <w:r w:rsidRPr="001A0592">
        <w:rPr>
          <w:color w:val="000000" w:themeColor="text1"/>
          <w:sz w:val="24"/>
          <w:szCs w:val="24"/>
        </w:rPr>
        <w:t>ആശ്രിതരുമായിത്തീർന്നു</w:t>
      </w:r>
      <w:proofErr w:type="spellEnd"/>
      <w:r w:rsidRPr="001A0592">
        <w:rPr>
          <w:color w:val="000000" w:themeColor="text1"/>
          <w:sz w:val="24"/>
          <w:szCs w:val="24"/>
        </w:rPr>
        <w:t xml:space="preserve">. ഈ </w:t>
      </w:r>
      <w:proofErr w:type="spellStart"/>
      <w:r w:rsidRPr="001A0592">
        <w:rPr>
          <w:color w:val="000000" w:themeColor="text1"/>
          <w:sz w:val="24"/>
          <w:szCs w:val="24"/>
        </w:rPr>
        <w:t>വ്യവസ്ഥിതിയി</w:t>
      </w:r>
      <w:proofErr w:type="spellEnd"/>
      <w:r w:rsidRPr="001A0592">
        <w:rPr>
          <w:color w:val="000000" w:themeColor="text1"/>
          <w:sz w:val="24"/>
          <w:szCs w:val="24"/>
        </w:rPr>
        <w:t xml:space="preserve">ൽ </w:t>
      </w:r>
      <w:proofErr w:type="spellStart"/>
      <w:r w:rsidRPr="001A0592">
        <w:rPr>
          <w:color w:val="000000" w:themeColor="text1"/>
          <w:sz w:val="24"/>
          <w:szCs w:val="24"/>
        </w:rPr>
        <w:t>കർഷകരും</w:t>
      </w:r>
      <w:proofErr w:type="spellEnd"/>
      <w:r w:rsidRPr="001A0592">
        <w:rPr>
          <w:color w:val="000000" w:themeColor="text1"/>
          <w:sz w:val="24"/>
          <w:szCs w:val="24"/>
        </w:rPr>
        <w:t xml:space="preserve"> </w:t>
      </w:r>
      <w:proofErr w:type="spellStart"/>
      <w:r w:rsidRPr="001A0592">
        <w:rPr>
          <w:color w:val="000000" w:themeColor="text1"/>
          <w:sz w:val="24"/>
          <w:szCs w:val="24"/>
        </w:rPr>
        <w:t>കർഷകത്തൊഴിലാളികളും</w:t>
      </w:r>
      <w:proofErr w:type="spellEnd"/>
      <w:r w:rsidRPr="001A0592">
        <w:rPr>
          <w:color w:val="000000" w:themeColor="text1"/>
          <w:sz w:val="24"/>
          <w:szCs w:val="24"/>
        </w:rPr>
        <w:t xml:space="preserve"> </w:t>
      </w:r>
      <w:proofErr w:type="spellStart"/>
      <w:r w:rsidRPr="001A0592">
        <w:rPr>
          <w:color w:val="000000" w:themeColor="text1"/>
          <w:sz w:val="24"/>
          <w:szCs w:val="24"/>
        </w:rPr>
        <w:t>അടിമകളും</w:t>
      </w:r>
      <w:proofErr w:type="spellEnd"/>
      <w:r w:rsidRPr="001A0592">
        <w:rPr>
          <w:color w:val="000000" w:themeColor="text1"/>
          <w:sz w:val="24"/>
          <w:szCs w:val="24"/>
        </w:rPr>
        <w:t xml:space="preserve"> </w:t>
      </w:r>
      <w:proofErr w:type="spellStart"/>
      <w:r w:rsidRPr="001A0592">
        <w:rPr>
          <w:color w:val="000000" w:themeColor="text1"/>
          <w:sz w:val="24"/>
          <w:szCs w:val="24"/>
        </w:rPr>
        <w:t>ഭൂമിയി</w:t>
      </w:r>
      <w:proofErr w:type="spellEnd"/>
      <w:r w:rsidRPr="001A0592">
        <w:rPr>
          <w:color w:val="000000" w:themeColor="text1"/>
          <w:sz w:val="24"/>
          <w:szCs w:val="24"/>
        </w:rPr>
        <w:t xml:space="preserve">ൽ </w:t>
      </w:r>
      <w:proofErr w:type="spellStart"/>
      <w:r w:rsidRPr="001A0592">
        <w:rPr>
          <w:color w:val="000000" w:themeColor="text1"/>
          <w:sz w:val="24"/>
          <w:szCs w:val="24"/>
        </w:rPr>
        <w:t>ബന്ധിക്കപ്പെട്ട</w:t>
      </w:r>
      <w:proofErr w:type="spellEnd"/>
      <w:r w:rsidRPr="001A0592">
        <w:rPr>
          <w:color w:val="000000" w:themeColor="text1"/>
          <w:sz w:val="24"/>
          <w:szCs w:val="24"/>
        </w:rPr>
        <w:t xml:space="preserve"> </w:t>
      </w:r>
      <w:proofErr w:type="spellStart"/>
      <w:r w:rsidRPr="001A0592">
        <w:rPr>
          <w:color w:val="000000" w:themeColor="text1"/>
          <w:sz w:val="24"/>
          <w:szCs w:val="24"/>
        </w:rPr>
        <w:t>സ്ഥിതിയിലായിരുന്നു</w:t>
      </w:r>
      <w:proofErr w:type="spellEnd"/>
      <w:r w:rsidRPr="001A0592">
        <w:rPr>
          <w:color w:val="000000" w:themeColor="text1"/>
          <w:sz w:val="24"/>
          <w:szCs w:val="24"/>
        </w:rPr>
        <w:t xml:space="preserve">. അവർ ഒരേ മണ്ണിൽത്തന്നെ ജനിക്കുകയും </w:t>
      </w:r>
      <w:r w:rsidRPr="001A0592">
        <w:rPr>
          <w:color w:val="000000" w:themeColor="text1"/>
          <w:sz w:val="24"/>
          <w:szCs w:val="24"/>
        </w:rPr>
        <w:lastRenderedPageBreak/>
        <w:t xml:space="preserve">ജീവിക്കുകയും മരിക്കുകയും ചെയ്തു. </w:t>
      </w:r>
      <w:proofErr w:type="spellStart"/>
      <w:r w:rsidRPr="001A0592">
        <w:rPr>
          <w:color w:val="000000" w:themeColor="text1"/>
          <w:sz w:val="24"/>
          <w:szCs w:val="24"/>
        </w:rPr>
        <w:t>അവരുടെ</w:t>
      </w:r>
      <w:proofErr w:type="spellEnd"/>
      <w:r w:rsidRPr="001A0592">
        <w:rPr>
          <w:color w:val="000000" w:themeColor="text1"/>
          <w:sz w:val="24"/>
          <w:szCs w:val="24"/>
        </w:rPr>
        <w:t xml:space="preserve"> </w:t>
      </w:r>
      <w:proofErr w:type="spellStart"/>
      <w:r w:rsidRPr="001A0592">
        <w:rPr>
          <w:color w:val="000000" w:themeColor="text1"/>
          <w:sz w:val="24"/>
          <w:szCs w:val="24"/>
        </w:rPr>
        <w:t>ഉടമകൾക്കു</w:t>
      </w:r>
      <w:proofErr w:type="spellEnd"/>
      <w:r w:rsidRPr="001A0592">
        <w:rPr>
          <w:color w:val="000000" w:themeColor="text1"/>
          <w:sz w:val="24"/>
          <w:szCs w:val="24"/>
        </w:rPr>
        <w:t xml:space="preserve"> </w:t>
      </w:r>
      <w:proofErr w:type="spellStart"/>
      <w:r w:rsidRPr="001A0592">
        <w:rPr>
          <w:color w:val="000000" w:themeColor="text1"/>
          <w:sz w:val="24"/>
          <w:szCs w:val="24"/>
        </w:rPr>
        <w:t>വേണ്ടിയാണ്</w:t>
      </w:r>
      <w:proofErr w:type="spellEnd"/>
      <w:r w:rsidRPr="001A0592">
        <w:rPr>
          <w:color w:val="000000" w:themeColor="text1"/>
          <w:sz w:val="24"/>
          <w:szCs w:val="24"/>
        </w:rPr>
        <w:t xml:space="preserve"> </w:t>
      </w:r>
      <w:proofErr w:type="spellStart"/>
      <w:r w:rsidRPr="001A0592">
        <w:rPr>
          <w:color w:val="000000" w:themeColor="text1"/>
          <w:sz w:val="24"/>
          <w:szCs w:val="24"/>
        </w:rPr>
        <w:t>അവ</w:t>
      </w:r>
      <w:proofErr w:type="spellEnd"/>
      <w:r w:rsidRPr="001A0592">
        <w:rPr>
          <w:color w:val="000000" w:themeColor="text1"/>
          <w:sz w:val="24"/>
          <w:szCs w:val="24"/>
        </w:rPr>
        <w:t xml:space="preserve">ർ </w:t>
      </w:r>
      <w:proofErr w:type="spellStart"/>
      <w:r w:rsidRPr="001A0592">
        <w:rPr>
          <w:color w:val="000000" w:themeColor="text1"/>
          <w:sz w:val="24"/>
          <w:szCs w:val="24"/>
        </w:rPr>
        <w:t>അധ്വാനിച്ചതത്രയും</w:t>
      </w:r>
      <w:proofErr w:type="spellEnd"/>
      <w:r w:rsidRPr="001A0592">
        <w:rPr>
          <w:color w:val="000000" w:themeColor="text1"/>
          <w:sz w:val="24"/>
          <w:szCs w:val="24"/>
        </w:rPr>
        <w:t>. സമൂഹത്തിന്റെ താഴേത്തട്ടിലുള്ള ഇവർ മേലേത്തട്ടുകളിലുള്ളവർക്ക് നികുതിക്കു പുറമേ സൗജന്യസേവനങ്ങളും നൽകേണ്ടതുണ്ടായിരുന്നു. ഈ വ്യവസ്ഥിതിയെ "സാമന്തവ്യവസ്ഥയെന്നും "ഇന്ത്യൻ ഫ്യൂഡലിസം എന്നും വിശേഷിപ്പിക്കുന്നു. ഇക്കാലത്ത് കാർഷികരംഗത്ത് പുരോഗതി പ്രകടമായിരുന്നു.</w:t>
      </w:r>
    </w:p>
    <w:p w14:paraId="08DC1D2E"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കൃഷിയുടെ വ്യാപനത്തെ സഹായിച്ച ഘടകങ്ങൾ</w:t>
      </w:r>
    </w:p>
    <w:p w14:paraId="73377D85" w14:textId="25B416E2"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 </w:t>
      </w:r>
      <w:proofErr w:type="spellStart"/>
      <w:r w:rsidRPr="001A0592">
        <w:rPr>
          <w:color w:val="000000" w:themeColor="text1"/>
          <w:sz w:val="24"/>
          <w:szCs w:val="24"/>
        </w:rPr>
        <w:t>കൃഷിക്കുപയോഗിക്കപ്പെടാതെ</w:t>
      </w:r>
      <w:proofErr w:type="spellEnd"/>
      <w:r w:rsidRPr="001A0592">
        <w:rPr>
          <w:color w:val="000000" w:themeColor="text1"/>
          <w:sz w:val="24"/>
          <w:szCs w:val="24"/>
        </w:rPr>
        <w:t xml:space="preserve"> </w:t>
      </w:r>
      <w:proofErr w:type="spellStart"/>
      <w:r w:rsidRPr="001A0592">
        <w:rPr>
          <w:color w:val="000000" w:themeColor="text1"/>
          <w:sz w:val="24"/>
          <w:szCs w:val="24"/>
        </w:rPr>
        <w:t>കിടന്ന</w:t>
      </w:r>
      <w:proofErr w:type="spellEnd"/>
      <w:r w:rsidRPr="001A0592">
        <w:rPr>
          <w:color w:val="000000" w:themeColor="text1"/>
          <w:sz w:val="24"/>
          <w:szCs w:val="24"/>
        </w:rPr>
        <w:t xml:space="preserve"> </w:t>
      </w:r>
      <w:proofErr w:type="spellStart"/>
      <w:r w:rsidRPr="001A0592">
        <w:rPr>
          <w:color w:val="000000" w:themeColor="text1"/>
          <w:sz w:val="24"/>
          <w:szCs w:val="24"/>
        </w:rPr>
        <w:t>പ്രദേശങ്ങ</w:t>
      </w:r>
      <w:proofErr w:type="spellEnd"/>
      <w:r w:rsidRPr="001A0592">
        <w:rPr>
          <w:color w:val="000000" w:themeColor="text1"/>
          <w:sz w:val="24"/>
          <w:szCs w:val="24"/>
        </w:rPr>
        <w:t xml:space="preserve">ൾ </w:t>
      </w:r>
      <w:proofErr w:type="spellStart"/>
      <w:r w:rsidRPr="001A0592">
        <w:rPr>
          <w:color w:val="000000" w:themeColor="text1"/>
          <w:sz w:val="24"/>
          <w:szCs w:val="24"/>
        </w:rPr>
        <w:t>പോലും</w:t>
      </w:r>
      <w:proofErr w:type="spellEnd"/>
      <w:r w:rsidRPr="001A0592">
        <w:rPr>
          <w:color w:val="000000" w:themeColor="text1"/>
          <w:sz w:val="24"/>
          <w:szCs w:val="24"/>
        </w:rPr>
        <w:t xml:space="preserve"> </w:t>
      </w:r>
      <w:proofErr w:type="spellStart"/>
      <w:r w:rsidRPr="001A0592">
        <w:rPr>
          <w:color w:val="000000" w:themeColor="text1"/>
          <w:sz w:val="24"/>
          <w:szCs w:val="24"/>
        </w:rPr>
        <w:t>കൃഷിക്കുപയുക്തമാക്കി</w:t>
      </w:r>
      <w:proofErr w:type="spellEnd"/>
    </w:p>
    <w:p w14:paraId="32D75187"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 പുതിയ സാമൂഹികവ്യവസ്ഥിതി കൃഷിക്കാവശ്യമായ തൊഴിൽശക്തി പ്രദാനം ചെയ്തു</w:t>
      </w:r>
    </w:p>
    <w:p w14:paraId="095F656A"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 കൃഷിയുടെ സാങ്കേതികവിദ്യയെയും കാലാവസ്ഥയെയും സംബന്ധിച്ച് ബ്രാഹ്മണർക്ക് ഉണ്ടായിരുന്ന അറിവ്</w:t>
      </w:r>
    </w:p>
    <w:p w14:paraId="2BC23DEB"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 വിവിധതരത്തിലുള്ള ജലസേചനമാർഗങ്ങൾ</w:t>
      </w:r>
    </w:p>
    <w:p w14:paraId="201A7B1F" w14:textId="77777777" w:rsidR="00CE7E0F"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കൃഷിയുടെ</w:t>
      </w:r>
      <w:proofErr w:type="spellEnd"/>
      <w:r w:rsidRPr="001A0592">
        <w:rPr>
          <w:color w:val="000000" w:themeColor="text1"/>
          <w:sz w:val="24"/>
          <w:szCs w:val="24"/>
        </w:rPr>
        <w:t xml:space="preserve"> </w:t>
      </w:r>
      <w:proofErr w:type="spellStart"/>
      <w:r w:rsidRPr="001A0592">
        <w:rPr>
          <w:color w:val="000000" w:themeColor="text1"/>
          <w:sz w:val="24"/>
          <w:szCs w:val="24"/>
        </w:rPr>
        <w:t>വ്യാപനത്തെ</w:t>
      </w:r>
      <w:proofErr w:type="spellEnd"/>
      <w:r w:rsidRPr="001A0592">
        <w:rPr>
          <w:color w:val="000000" w:themeColor="text1"/>
          <w:sz w:val="24"/>
          <w:szCs w:val="24"/>
        </w:rPr>
        <w:t xml:space="preserve"> </w:t>
      </w:r>
      <w:proofErr w:type="spellStart"/>
      <w:r w:rsidRPr="001A0592">
        <w:rPr>
          <w:color w:val="000000" w:themeColor="text1"/>
          <w:sz w:val="24"/>
          <w:szCs w:val="24"/>
        </w:rPr>
        <w:t>സഹായിച്ച</w:t>
      </w:r>
      <w:proofErr w:type="spellEnd"/>
      <w:r w:rsidRPr="001A0592">
        <w:rPr>
          <w:color w:val="000000" w:themeColor="text1"/>
          <w:sz w:val="24"/>
          <w:szCs w:val="24"/>
        </w:rPr>
        <w:t xml:space="preserve"> </w:t>
      </w:r>
      <w:proofErr w:type="spellStart"/>
      <w:r w:rsidRPr="001A0592">
        <w:rPr>
          <w:color w:val="000000" w:themeColor="text1"/>
          <w:sz w:val="24"/>
          <w:szCs w:val="24"/>
        </w:rPr>
        <w:t>ജലസേചന</w:t>
      </w:r>
      <w:proofErr w:type="spellEnd"/>
      <w:r w:rsidRPr="001A0592">
        <w:rPr>
          <w:color w:val="000000" w:themeColor="text1"/>
          <w:sz w:val="24"/>
          <w:szCs w:val="24"/>
        </w:rPr>
        <w:t xml:space="preserve"> </w:t>
      </w:r>
      <w:proofErr w:type="spellStart"/>
      <w:r w:rsidRPr="001A0592">
        <w:rPr>
          <w:color w:val="000000" w:themeColor="text1"/>
          <w:sz w:val="24"/>
          <w:szCs w:val="24"/>
        </w:rPr>
        <w:t>മാർഗങ്ങ</w:t>
      </w:r>
      <w:proofErr w:type="spellEnd"/>
      <w:r w:rsidRPr="001A0592">
        <w:rPr>
          <w:color w:val="000000" w:themeColor="text1"/>
          <w:sz w:val="24"/>
          <w:szCs w:val="24"/>
        </w:rPr>
        <w:t xml:space="preserve">ൾ </w:t>
      </w:r>
      <w:proofErr w:type="spellStart"/>
      <w:r w:rsidRPr="001A0592">
        <w:rPr>
          <w:color w:val="000000" w:themeColor="text1"/>
          <w:sz w:val="24"/>
          <w:szCs w:val="24"/>
        </w:rPr>
        <w:t>ഏതൊക്കെയെന്ന്</w:t>
      </w:r>
      <w:proofErr w:type="spellEnd"/>
      <w:r w:rsidRPr="001A0592">
        <w:rPr>
          <w:color w:val="000000" w:themeColor="text1"/>
          <w:sz w:val="24"/>
          <w:szCs w:val="24"/>
        </w:rPr>
        <w:t xml:space="preserve"> </w:t>
      </w:r>
      <w:proofErr w:type="spellStart"/>
      <w:r w:rsidRPr="001A0592">
        <w:rPr>
          <w:color w:val="000000" w:themeColor="text1"/>
          <w:sz w:val="24"/>
          <w:szCs w:val="24"/>
        </w:rPr>
        <w:t>നോക്കാം</w:t>
      </w:r>
      <w:proofErr w:type="spellEnd"/>
      <w:r w:rsidRPr="001A0592">
        <w:rPr>
          <w:color w:val="000000" w:themeColor="text1"/>
          <w:sz w:val="24"/>
          <w:szCs w:val="24"/>
        </w:rPr>
        <w:t>.</w:t>
      </w:r>
      <w:r w:rsidR="00CE7E0F" w:rsidRPr="001A0592">
        <w:rPr>
          <w:color w:val="000000" w:themeColor="text1"/>
          <w:sz w:val="24"/>
          <w:szCs w:val="24"/>
        </w:rPr>
        <w:t xml:space="preserve"> </w:t>
      </w:r>
    </w:p>
    <w:p w14:paraId="55CE32DE" w14:textId="63E9EC48" w:rsidR="007A4D46" w:rsidRPr="001A0592" w:rsidRDefault="00CE7E0F" w:rsidP="001A0592">
      <w:pPr>
        <w:spacing w:line="240" w:lineRule="auto"/>
        <w:rPr>
          <w:b/>
          <w:bCs/>
          <w:color w:val="000000" w:themeColor="text1"/>
          <w:sz w:val="24"/>
          <w:szCs w:val="24"/>
        </w:rPr>
      </w:pPr>
      <w:proofErr w:type="spellStart"/>
      <w:r w:rsidRPr="001A0592">
        <w:rPr>
          <w:rFonts w:ascii="Nirmala UI" w:hAnsi="Nirmala UI" w:cs="Nirmala UI"/>
          <w:b/>
          <w:bCs/>
          <w:color w:val="000000" w:themeColor="text1"/>
          <w:sz w:val="24"/>
          <w:szCs w:val="24"/>
        </w:rPr>
        <w:t>ഗുപ്തകാലത്തെ</w:t>
      </w:r>
      <w:proofErr w:type="spellEnd"/>
      <w:r w:rsidRPr="001A0592">
        <w:rPr>
          <w:b/>
          <w:bCs/>
          <w:color w:val="000000" w:themeColor="text1"/>
          <w:sz w:val="24"/>
          <w:szCs w:val="24"/>
        </w:rPr>
        <w:t xml:space="preserve"> </w:t>
      </w:r>
      <w:proofErr w:type="spellStart"/>
      <w:r w:rsidRPr="001A0592">
        <w:rPr>
          <w:rFonts w:ascii="Nirmala UI" w:hAnsi="Nirmala UI" w:cs="Nirmala UI"/>
          <w:b/>
          <w:bCs/>
          <w:color w:val="000000" w:themeColor="text1"/>
          <w:sz w:val="24"/>
          <w:szCs w:val="24"/>
        </w:rPr>
        <w:t>ജലസേചന</w:t>
      </w:r>
      <w:proofErr w:type="spellEnd"/>
      <w:r w:rsidRPr="001A0592">
        <w:rPr>
          <w:b/>
          <w:bCs/>
          <w:color w:val="000000" w:themeColor="text1"/>
          <w:sz w:val="24"/>
          <w:szCs w:val="24"/>
        </w:rPr>
        <w:t xml:space="preserve"> </w:t>
      </w:r>
      <w:proofErr w:type="spellStart"/>
      <w:r w:rsidRPr="001A0592">
        <w:rPr>
          <w:rFonts w:ascii="Nirmala UI" w:hAnsi="Nirmala UI" w:cs="Nirmala UI"/>
          <w:b/>
          <w:bCs/>
          <w:color w:val="000000" w:themeColor="text1"/>
          <w:sz w:val="24"/>
          <w:szCs w:val="24"/>
        </w:rPr>
        <w:t>മാർഗങ്ങ</w:t>
      </w:r>
      <w:proofErr w:type="spellEnd"/>
      <w:r w:rsidRPr="001A0592">
        <w:rPr>
          <w:rFonts w:ascii="Nirmala UI" w:hAnsi="Nirmala UI" w:cs="Nirmala UI"/>
          <w:b/>
          <w:bCs/>
          <w:color w:val="000000" w:themeColor="text1"/>
          <w:sz w:val="24"/>
          <w:szCs w:val="24"/>
        </w:rPr>
        <w:t>ൾ</w:t>
      </w:r>
    </w:p>
    <w:p w14:paraId="5FF9DAC8" w14:textId="77777777"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കനാലുക</w:t>
      </w:r>
      <w:proofErr w:type="spellEnd"/>
      <w:r w:rsidRPr="001A0592">
        <w:rPr>
          <w:color w:val="000000" w:themeColor="text1"/>
          <w:sz w:val="24"/>
          <w:szCs w:val="24"/>
        </w:rPr>
        <w:t>ൾ</w:t>
      </w:r>
    </w:p>
    <w:p w14:paraId="4F95E42A" w14:textId="5E704457"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കിണറ്റി</w:t>
      </w:r>
      <w:proofErr w:type="spellEnd"/>
      <w:r w:rsidRPr="001A0592">
        <w:rPr>
          <w:color w:val="000000" w:themeColor="text1"/>
          <w:sz w:val="24"/>
          <w:szCs w:val="24"/>
        </w:rPr>
        <w:t xml:space="preserve">ൽ </w:t>
      </w:r>
      <w:proofErr w:type="spellStart"/>
      <w:r w:rsidRPr="001A0592">
        <w:rPr>
          <w:color w:val="000000" w:themeColor="text1"/>
          <w:sz w:val="24"/>
          <w:szCs w:val="24"/>
        </w:rPr>
        <w:t>നിന്ന്</w:t>
      </w:r>
      <w:proofErr w:type="spellEnd"/>
      <w:r w:rsidRPr="001A0592">
        <w:rPr>
          <w:color w:val="000000" w:themeColor="text1"/>
          <w:sz w:val="24"/>
          <w:szCs w:val="24"/>
        </w:rPr>
        <w:t xml:space="preserve"> </w:t>
      </w:r>
      <w:proofErr w:type="spellStart"/>
      <w:r w:rsidRPr="001A0592">
        <w:rPr>
          <w:color w:val="000000" w:themeColor="text1"/>
          <w:sz w:val="24"/>
          <w:szCs w:val="24"/>
        </w:rPr>
        <w:t>ഉയർത്തുന്ന</w:t>
      </w:r>
      <w:proofErr w:type="spellEnd"/>
      <w:r w:rsidRPr="001A0592">
        <w:rPr>
          <w:color w:val="000000" w:themeColor="text1"/>
          <w:sz w:val="24"/>
          <w:szCs w:val="24"/>
        </w:rPr>
        <w:t xml:space="preserve"> </w:t>
      </w:r>
      <w:proofErr w:type="spellStart"/>
      <w:r w:rsidRPr="001A0592">
        <w:rPr>
          <w:color w:val="000000" w:themeColor="text1"/>
          <w:sz w:val="24"/>
          <w:szCs w:val="24"/>
        </w:rPr>
        <w:t>ജലം</w:t>
      </w:r>
      <w:proofErr w:type="spellEnd"/>
      <w:r w:rsidRPr="001A0592">
        <w:rPr>
          <w:color w:val="000000" w:themeColor="text1"/>
          <w:sz w:val="24"/>
          <w:szCs w:val="24"/>
        </w:rPr>
        <w:t xml:space="preserve"> </w:t>
      </w:r>
      <w:proofErr w:type="spellStart"/>
      <w:r w:rsidRPr="001A0592">
        <w:rPr>
          <w:color w:val="000000" w:themeColor="text1"/>
          <w:sz w:val="24"/>
          <w:szCs w:val="24"/>
        </w:rPr>
        <w:t>ചാലുകളിലൂടെ</w:t>
      </w:r>
      <w:proofErr w:type="spellEnd"/>
      <w:r w:rsidRPr="001A0592">
        <w:rPr>
          <w:color w:val="000000" w:themeColor="text1"/>
          <w:sz w:val="24"/>
          <w:szCs w:val="24"/>
        </w:rPr>
        <w:t xml:space="preserve"> </w:t>
      </w:r>
      <w:proofErr w:type="spellStart"/>
      <w:r w:rsidRPr="001A0592">
        <w:rPr>
          <w:color w:val="000000" w:themeColor="text1"/>
          <w:sz w:val="24"/>
          <w:szCs w:val="24"/>
        </w:rPr>
        <w:t>കൃഷിയിടങ്ങളി</w:t>
      </w:r>
      <w:proofErr w:type="spellEnd"/>
      <w:r w:rsidRPr="001A0592">
        <w:rPr>
          <w:color w:val="000000" w:themeColor="text1"/>
          <w:sz w:val="24"/>
          <w:szCs w:val="24"/>
        </w:rPr>
        <w:t>ൽ</w:t>
      </w:r>
      <w:r w:rsidR="00CE7E0F" w:rsidRPr="001A0592">
        <w:rPr>
          <w:color w:val="000000" w:themeColor="text1"/>
          <w:sz w:val="24"/>
          <w:szCs w:val="24"/>
        </w:rPr>
        <w:t xml:space="preserve"> </w:t>
      </w:r>
      <w:proofErr w:type="spellStart"/>
      <w:r w:rsidRPr="001A0592">
        <w:rPr>
          <w:color w:val="000000" w:themeColor="text1"/>
          <w:sz w:val="24"/>
          <w:szCs w:val="24"/>
        </w:rPr>
        <w:t>എത്തിച്ചു</w:t>
      </w:r>
      <w:proofErr w:type="spellEnd"/>
      <w:r w:rsidRPr="001A0592">
        <w:rPr>
          <w:color w:val="000000" w:themeColor="text1"/>
          <w:sz w:val="24"/>
          <w:szCs w:val="24"/>
        </w:rPr>
        <w:t>.</w:t>
      </w:r>
    </w:p>
    <w:p w14:paraId="445F0862"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അണക്കട്ടുകൾ</w:t>
      </w:r>
    </w:p>
    <w:p w14:paraId="5910F832" w14:textId="112BCF98"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ഗുജറാത്തിലെ</w:t>
      </w:r>
      <w:proofErr w:type="spellEnd"/>
      <w:r w:rsidR="00CE7E0F" w:rsidRPr="001A0592">
        <w:rPr>
          <w:color w:val="000000" w:themeColor="text1"/>
          <w:sz w:val="24"/>
          <w:szCs w:val="24"/>
        </w:rPr>
        <w:t xml:space="preserve"> </w:t>
      </w:r>
      <w:proofErr w:type="spellStart"/>
      <w:r w:rsidRPr="001A0592">
        <w:rPr>
          <w:color w:val="000000" w:themeColor="text1"/>
          <w:sz w:val="24"/>
          <w:szCs w:val="24"/>
        </w:rPr>
        <w:t>സുദർശന</w:t>
      </w:r>
      <w:proofErr w:type="spellEnd"/>
      <w:r w:rsidRPr="001A0592">
        <w:rPr>
          <w:color w:val="000000" w:themeColor="text1"/>
          <w:sz w:val="24"/>
          <w:szCs w:val="24"/>
        </w:rPr>
        <w:t xml:space="preserve"> </w:t>
      </w:r>
      <w:proofErr w:type="spellStart"/>
      <w:r w:rsidRPr="001A0592">
        <w:rPr>
          <w:color w:val="000000" w:themeColor="text1"/>
          <w:sz w:val="24"/>
          <w:szCs w:val="24"/>
        </w:rPr>
        <w:t>തടാകം</w:t>
      </w:r>
      <w:proofErr w:type="spellEnd"/>
      <w:r w:rsidRPr="001A0592">
        <w:rPr>
          <w:color w:val="000000" w:themeColor="text1"/>
          <w:sz w:val="24"/>
          <w:szCs w:val="24"/>
        </w:rPr>
        <w:t xml:space="preserve"> </w:t>
      </w:r>
      <w:proofErr w:type="spellStart"/>
      <w:r w:rsidRPr="001A0592">
        <w:rPr>
          <w:color w:val="000000" w:themeColor="text1"/>
          <w:sz w:val="24"/>
          <w:szCs w:val="24"/>
        </w:rPr>
        <w:t>സ്കന്ദഗുപ്ത</w:t>
      </w:r>
      <w:proofErr w:type="spellEnd"/>
      <w:r w:rsidRPr="001A0592">
        <w:rPr>
          <w:color w:val="000000" w:themeColor="text1"/>
          <w:sz w:val="24"/>
          <w:szCs w:val="24"/>
        </w:rPr>
        <w:t xml:space="preserve">ൻ </w:t>
      </w:r>
      <w:proofErr w:type="spellStart"/>
      <w:r w:rsidRPr="001A0592">
        <w:rPr>
          <w:color w:val="000000" w:themeColor="text1"/>
          <w:sz w:val="24"/>
          <w:szCs w:val="24"/>
        </w:rPr>
        <w:t>പുതുക്കിപ്പണിതു</w:t>
      </w:r>
      <w:proofErr w:type="spellEnd"/>
    </w:p>
    <w:p w14:paraId="0D3BEB83" w14:textId="77777777" w:rsidR="00CE7E0F"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കുളം</w:t>
      </w:r>
      <w:proofErr w:type="spellEnd"/>
      <w:r w:rsidRPr="001A0592">
        <w:rPr>
          <w:color w:val="000000" w:themeColor="text1"/>
          <w:sz w:val="24"/>
          <w:szCs w:val="24"/>
        </w:rPr>
        <w:t>/</w:t>
      </w:r>
      <w:proofErr w:type="spellStart"/>
      <w:r w:rsidRPr="001A0592">
        <w:rPr>
          <w:color w:val="000000" w:themeColor="text1"/>
          <w:sz w:val="24"/>
          <w:szCs w:val="24"/>
        </w:rPr>
        <w:t>ജലസംഭരണി</w:t>
      </w:r>
      <w:proofErr w:type="spellEnd"/>
      <w:r w:rsidRPr="001A0592">
        <w:rPr>
          <w:color w:val="000000" w:themeColor="text1"/>
          <w:sz w:val="24"/>
          <w:szCs w:val="24"/>
        </w:rPr>
        <w:t xml:space="preserve"> </w:t>
      </w:r>
    </w:p>
    <w:p w14:paraId="41B23E23" w14:textId="4EC6BCFB"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മഴവെള്ളം</w:t>
      </w:r>
      <w:proofErr w:type="spellEnd"/>
      <w:r w:rsidRPr="001A0592">
        <w:rPr>
          <w:color w:val="000000" w:themeColor="text1"/>
          <w:sz w:val="24"/>
          <w:szCs w:val="24"/>
        </w:rPr>
        <w:t xml:space="preserve"> </w:t>
      </w:r>
      <w:proofErr w:type="spellStart"/>
      <w:r w:rsidRPr="001A0592">
        <w:rPr>
          <w:color w:val="000000" w:themeColor="text1"/>
          <w:sz w:val="24"/>
          <w:szCs w:val="24"/>
        </w:rPr>
        <w:t>ശേഖരിച്ചു</w:t>
      </w:r>
      <w:proofErr w:type="spellEnd"/>
      <w:r w:rsidRPr="001A0592">
        <w:rPr>
          <w:color w:val="000000" w:themeColor="text1"/>
          <w:sz w:val="24"/>
          <w:szCs w:val="24"/>
        </w:rPr>
        <w:t xml:space="preserve"> </w:t>
      </w:r>
      <w:proofErr w:type="spellStart"/>
      <w:r w:rsidRPr="001A0592">
        <w:rPr>
          <w:color w:val="000000" w:themeColor="text1"/>
          <w:sz w:val="24"/>
          <w:szCs w:val="24"/>
        </w:rPr>
        <w:t>വച്ച്</w:t>
      </w:r>
      <w:proofErr w:type="spellEnd"/>
      <w:r w:rsidRPr="001A0592">
        <w:rPr>
          <w:color w:val="000000" w:themeColor="text1"/>
          <w:sz w:val="24"/>
          <w:szCs w:val="24"/>
        </w:rPr>
        <w:t xml:space="preserve"> </w:t>
      </w:r>
      <w:proofErr w:type="spellStart"/>
      <w:r w:rsidRPr="001A0592">
        <w:rPr>
          <w:color w:val="000000" w:themeColor="text1"/>
          <w:sz w:val="24"/>
          <w:szCs w:val="24"/>
        </w:rPr>
        <w:t>കൃഷിക്കുപയോഗിച്ചു</w:t>
      </w:r>
      <w:proofErr w:type="spellEnd"/>
      <w:r w:rsidRPr="001A0592">
        <w:rPr>
          <w:color w:val="000000" w:themeColor="text1"/>
          <w:sz w:val="24"/>
          <w:szCs w:val="24"/>
        </w:rPr>
        <w:t xml:space="preserve"> </w:t>
      </w:r>
      <w:proofErr w:type="spellStart"/>
      <w:r w:rsidRPr="001A0592">
        <w:rPr>
          <w:color w:val="000000" w:themeColor="text1"/>
          <w:sz w:val="24"/>
          <w:szCs w:val="24"/>
        </w:rPr>
        <w:t>ദക്ഷിണേന്ത്യയി</w:t>
      </w:r>
      <w:proofErr w:type="spellEnd"/>
      <w:r w:rsidRPr="001A0592">
        <w:rPr>
          <w:color w:val="000000" w:themeColor="text1"/>
          <w:sz w:val="24"/>
          <w:szCs w:val="24"/>
        </w:rPr>
        <w:t xml:space="preserve">ൽ </w:t>
      </w:r>
      <w:proofErr w:type="spellStart"/>
      <w:r w:rsidRPr="001A0592">
        <w:rPr>
          <w:color w:val="000000" w:themeColor="text1"/>
          <w:sz w:val="24"/>
          <w:szCs w:val="24"/>
        </w:rPr>
        <w:t>ജല</w:t>
      </w:r>
      <w:proofErr w:type="spellEnd"/>
      <w:r w:rsidRPr="001A0592">
        <w:rPr>
          <w:color w:val="000000" w:themeColor="text1"/>
          <w:sz w:val="24"/>
          <w:szCs w:val="24"/>
        </w:rPr>
        <w:t xml:space="preserve"> </w:t>
      </w:r>
      <w:proofErr w:type="spellStart"/>
      <w:r w:rsidRPr="001A0592">
        <w:rPr>
          <w:color w:val="000000" w:themeColor="text1"/>
          <w:sz w:val="24"/>
          <w:szCs w:val="24"/>
        </w:rPr>
        <w:t>സംഭരണിക</w:t>
      </w:r>
      <w:proofErr w:type="spellEnd"/>
      <w:r w:rsidRPr="001A0592">
        <w:rPr>
          <w:color w:val="000000" w:themeColor="text1"/>
          <w:sz w:val="24"/>
          <w:szCs w:val="24"/>
        </w:rPr>
        <w:t xml:space="preserve">ൾ </w:t>
      </w:r>
      <w:proofErr w:type="spellStart"/>
      <w:r w:rsidRPr="001A0592">
        <w:rPr>
          <w:color w:val="000000" w:themeColor="text1"/>
          <w:sz w:val="24"/>
          <w:szCs w:val="24"/>
        </w:rPr>
        <w:t>നിർമ്മിച്ചു</w:t>
      </w:r>
      <w:proofErr w:type="spellEnd"/>
      <w:r w:rsidRPr="001A0592">
        <w:rPr>
          <w:color w:val="000000" w:themeColor="text1"/>
          <w:sz w:val="24"/>
          <w:szCs w:val="24"/>
        </w:rPr>
        <w:t xml:space="preserve"> </w:t>
      </w:r>
      <w:proofErr w:type="spellStart"/>
      <w:r w:rsidRPr="001A0592">
        <w:rPr>
          <w:color w:val="000000" w:themeColor="text1"/>
          <w:sz w:val="24"/>
          <w:szCs w:val="24"/>
        </w:rPr>
        <w:t>ഉത്തരേന്ത്യയി</w:t>
      </w:r>
      <w:proofErr w:type="spellEnd"/>
      <w:r w:rsidRPr="001A0592">
        <w:rPr>
          <w:color w:val="000000" w:themeColor="text1"/>
          <w:sz w:val="24"/>
          <w:szCs w:val="24"/>
        </w:rPr>
        <w:t xml:space="preserve">ൽ </w:t>
      </w:r>
      <w:proofErr w:type="spellStart"/>
      <w:r w:rsidRPr="001A0592">
        <w:rPr>
          <w:color w:val="000000" w:themeColor="text1"/>
          <w:sz w:val="24"/>
          <w:szCs w:val="24"/>
        </w:rPr>
        <w:t>കുളങ്ങ</w:t>
      </w:r>
      <w:proofErr w:type="spellEnd"/>
      <w:r w:rsidRPr="001A0592">
        <w:rPr>
          <w:color w:val="000000" w:themeColor="text1"/>
          <w:sz w:val="24"/>
          <w:szCs w:val="24"/>
        </w:rPr>
        <w:t xml:space="preserve">ൾ </w:t>
      </w:r>
      <w:proofErr w:type="spellStart"/>
      <w:r w:rsidRPr="001A0592">
        <w:rPr>
          <w:color w:val="000000" w:themeColor="text1"/>
          <w:sz w:val="24"/>
          <w:szCs w:val="24"/>
        </w:rPr>
        <w:t>നിർമ്മിച്ചു</w:t>
      </w:r>
      <w:proofErr w:type="spellEnd"/>
    </w:p>
    <w:p w14:paraId="6E06AB24"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മഴവെള്ളം</w:t>
      </w:r>
    </w:p>
    <w:p w14:paraId="10E06989"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ഏറ്റവും പ്രധാനപ്പെട്ട ജലസ്രോതസ്സ്</w:t>
      </w:r>
    </w:p>
    <w:p w14:paraId="0C3D5E27" w14:textId="394CD275"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ഘടിയന്ത്രം</w:t>
      </w:r>
      <w:proofErr w:type="spellEnd"/>
      <w:r w:rsidRPr="001A0592">
        <w:rPr>
          <w:color w:val="000000" w:themeColor="text1"/>
          <w:sz w:val="24"/>
          <w:szCs w:val="24"/>
        </w:rPr>
        <w:t xml:space="preserve"> (</w:t>
      </w:r>
      <w:proofErr w:type="spellStart"/>
      <w:r w:rsidRPr="001A0592">
        <w:rPr>
          <w:color w:val="000000" w:themeColor="text1"/>
          <w:sz w:val="24"/>
          <w:szCs w:val="24"/>
        </w:rPr>
        <w:t>അരഘട്ട</w:t>
      </w:r>
      <w:proofErr w:type="spellEnd"/>
      <w:r w:rsidR="00CE7E0F" w:rsidRPr="001A0592">
        <w:rPr>
          <w:color w:val="000000" w:themeColor="text1"/>
          <w:sz w:val="24"/>
          <w:szCs w:val="24"/>
        </w:rPr>
        <w:t>)</w:t>
      </w:r>
    </w:p>
    <w:p w14:paraId="2951A62E" w14:textId="5332B436"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lastRenderedPageBreak/>
        <w:t>ഒരു</w:t>
      </w:r>
      <w:proofErr w:type="spellEnd"/>
      <w:r w:rsidRPr="001A0592">
        <w:rPr>
          <w:color w:val="000000" w:themeColor="text1"/>
          <w:sz w:val="24"/>
          <w:szCs w:val="24"/>
        </w:rPr>
        <w:t xml:space="preserve"> </w:t>
      </w:r>
      <w:proofErr w:type="spellStart"/>
      <w:r w:rsidRPr="001A0592">
        <w:rPr>
          <w:color w:val="000000" w:themeColor="text1"/>
          <w:sz w:val="24"/>
          <w:szCs w:val="24"/>
        </w:rPr>
        <w:t>ചക്രത്തി</w:t>
      </w:r>
      <w:proofErr w:type="spellEnd"/>
      <w:r w:rsidRPr="001A0592">
        <w:rPr>
          <w:color w:val="000000" w:themeColor="text1"/>
          <w:sz w:val="24"/>
          <w:szCs w:val="24"/>
        </w:rPr>
        <w:t xml:space="preserve">ൽ </w:t>
      </w:r>
      <w:proofErr w:type="spellStart"/>
      <w:r w:rsidRPr="001A0592">
        <w:rPr>
          <w:color w:val="000000" w:themeColor="text1"/>
          <w:sz w:val="24"/>
          <w:szCs w:val="24"/>
        </w:rPr>
        <w:t>ഘടിപ്പിച്ച</w:t>
      </w:r>
      <w:proofErr w:type="spellEnd"/>
      <w:r w:rsidRPr="001A0592">
        <w:rPr>
          <w:color w:val="000000" w:themeColor="text1"/>
          <w:sz w:val="24"/>
          <w:szCs w:val="24"/>
        </w:rPr>
        <w:t xml:space="preserve"> </w:t>
      </w:r>
      <w:proofErr w:type="spellStart"/>
      <w:r w:rsidRPr="001A0592">
        <w:rPr>
          <w:color w:val="000000" w:themeColor="text1"/>
          <w:sz w:val="24"/>
          <w:szCs w:val="24"/>
        </w:rPr>
        <w:t>കുടങ്ങ</w:t>
      </w:r>
      <w:proofErr w:type="spellEnd"/>
      <w:r w:rsidRPr="001A0592">
        <w:rPr>
          <w:color w:val="000000" w:themeColor="text1"/>
          <w:sz w:val="24"/>
          <w:szCs w:val="24"/>
        </w:rPr>
        <w:t xml:space="preserve">ൾ </w:t>
      </w:r>
      <w:proofErr w:type="spellStart"/>
      <w:r w:rsidRPr="001A0592">
        <w:rPr>
          <w:color w:val="000000" w:themeColor="text1"/>
          <w:sz w:val="24"/>
          <w:szCs w:val="24"/>
        </w:rPr>
        <w:t>ചക്രം</w:t>
      </w:r>
      <w:proofErr w:type="spellEnd"/>
      <w:r w:rsidRPr="001A0592">
        <w:rPr>
          <w:color w:val="000000" w:themeColor="text1"/>
          <w:sz w:val="24"/>
          <w:szCs w:val="24"/>
        </w:rPr>
        <w:t xml:space="preserve"> </w:t>
      </w:r>
      <w:proofErr w:type="spellStart"/>
      <w:r w:rsidRPr="001A0592">
        <w:rPr>
          <w:color w:val="000000" w:themeColor="text1"/>
          <w:sz w:val="24"/>
          <w:szCs w:val="24"/>
        </w:rPr>
        <w:t>കറക്കുമ്പോ</w:t>
      </w:r>
      <w:proofErr w:type="spellEnd"/>
      <w:r w:rsidRPr="001A0592">
        <w:rPr>
          <w:color w:val="000000" w:themeColor="text1"/>
          <w:sz w:val="24"/>
          <w:szCs w:val="24"/>
        </w:rPr>
        <w:t xml:space="preserve">ൾ </w:t>
      </w:r>
      <w:proofErr w:type="spellStart"/>
      <w:r w:rsidRPr="001A0592">
        <w:rPr>
          <w:color w:val="000000" w:themeColor="text1"/>
          <w:sz w:val="24"/>
          <w:szCs w:val="24"/>
        </w:rPr>
        <w:t>വെള്ളം</w:t>
      </w:r>
      <w:proofErr w:type="spellEnd"/>
      <w:r w:rsidRPr="001A0592">
        <w:rPr>
          <w:color w:val="000000" w:themeColor="text1"/>
          <w:sz w:val="24"/>
          <w:szCs w:val="24"/>
        </w:rPr>
        <w:t xml:space="preserve"> </w:t>
      </w:r>
      <w:proofErr w:type="spellStart"/>
      <w:r w:rsidRPr="001A0592">
        <w:rPr>
          <w:color w:val="000000" w:themeColor="text1"/>
          <w:sz w:val="24"/>
          <w:szCs w:val="24"/>
        </w:rPr>
        <w:t>ഉയർത്തി</w:t>
      </w:r>
      <w:proofErr w:type="spellEnd"/>
      <w:r w:rsidRPr="001A0592">
        <w:rPr>
          <w:color w:val="000000" w:themeColor="text1"/>
          <w:sz w:val="24"/>
          <w:szCs w:val="24"/>
        </w:rPr>
        <w:t xml:space="preserve"> </w:t>
      </w:r>
      <w:proofErr w:type="spellStart"/>
      <w:r w:rsidRPr="001A0592">
        <w:rPr>
          <w:color w:val="000000" w:themeColor="text1"/>
          <w:sz w:val="24"/>
          <w:szCs w:val="24"/>
        </w:rPr>
        <w:t>പാടത്തേക്ക്</w:t>
      </w:r>
      <w:proofErr w:type="spellEnd"/>
      <w:r w:rsidRPr="001A0592">
        <w:rPr>
          <w:color w:val="000000" w:themeColor="text1"/>
          <w:sz w:val="24"/>
          <w:szCs w:val="24"/>
        </w:rPr>
        <w:t xml:space="preserve"> </w:t>
      </w:r>
      <w:proofErr w:type="spellStart"/>
      <w:r w:rsidRPr="001A0592">
        <w:rPr>
          <w:color w:val="000000" w:themeColor="text1"/>
          <w:sz w:val="24"/>
          <w:szCs w:val="24"/>
        </w:rPr>
        <w:t>ഒഴിക്കുന്നു</w:t>
      </w:r>
      <w:proofErr w:type="spellEnd"/>
      <w:r w:rsidRPr="001A0592">
        <w:rPr>
          <w:color w:val="000000" w:themeColor="text1"/>
          <w:sz w:val="24"/>
          <w:szCs w:val="24"/>
        </w:rPr>
        <w:t>.</w:t>
      </w:r>
    </w:p>
    <w:p w14:paraId="3C610C67"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br w:type="page"/>
      </w:r>
    </w:p>
    <w:p w14:paraId="72258F27" w14:textId="77777777" w:rsidR="007A4D46" w:rsidRPr="001A0592" w:rsidRDefault="007A4D46" w:rsidP="001A0592">
      <w:pPr>
        <w:spacing w:line="240" w:lineRule="auto"/>
        <w:rPr>
          <w:color w:val="000000" w:themeColor="text1"/>
          <w:sz w:val="24"/>
          <w:szCs w:val="24"/>
        </w:rPr>
      </w:pPr>
    </w:p>
    <w:p w14:paraId="0CCA155F" w14:textId="77777777" w:rsidR="007A4D46" w:rsidRPr="001A0592" w:rsidRDefault="00000000" w:rsidP="001A0592">
      <w:pPr>
        <w:spacing w:line="240" w:lineRule="auto"/>
        <w:rPr>
          <w:b/>
          <w:bCs/>
          <w:color w:val="000000" w:themeColor="text1"/>
          <w:sz w:val="24"/>
          <w:szCs w:val="24"/>
        </w:rPr>
      </w:pPr>
      <w:proofErr w:type="spellStart"/>
      <w:r w:rsidRPr="001A0592">
        <w:rPr>
          <w:b/>
          <w:bCs/>
          <w:color w:val="000000" w:themeColor="text1"/>
          <w:sz w:val="24"/>
          <w:szCs w:val="24"/>
        </w:rPr>
        <w:t>കൈത്തൊഴിലും</w:t>
      </w:r>
      <w:proofErr w:type="spellEnd"/>
      <w:r w:rsidRPr="001A0592">
        <w:rPr>
          <w:b/>
          <w:bCs/>
          <w:color w:val="000000" w:themeColor="text1"/>
          <w:sz w:val="24"/>
          <w:szCs w:val="24"/>
        </w:rPr>
        <w:t xml:space="preserve"> </w:t>
      </w:r>
      <w:proofErr w:type="spellStart"/>
      <w:r w:rsidRPr="001A0592">
        <w:rPr>
          <w:b/>
          <w:bCs/>
          <w:color w:val="000000" w:themeColor="text1"/>
          <w:sz w:val="24"/>
          <w:szCs w:val="24"/>
        </w:rPr>
        <w:t>വ്യപാരവും</w:t>
      </w:r>
      <w:proofErr w:type="spellEnd"/>
    </w:p>
    <w:p w14:paraId="6BB950CC" w14:textId="51BE8542"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ഭൂമിദാനത്തിന്റെ</w:t>
      </w:r>
      <w:proofErr w:type="spellEnd"/>
      <w:r w:rsidRPr="001A0592">
        <w:rPr>
          <w:color w:val="000000" w:themeColor="text1"/>
          <w:sz w:val="24"/>
          <w:szCs w:val="24"/>
        </w:rPr>
        <w:t xml:space="preserve"> </w:t>
      </w:r>
      <w:proofErr w:type="spellStart"/>
      <w:r w:rsidR="00CE7E0F" w:rsidRPr="001A0592">
        <w:rPr>
          <w:rFonts w:ascii="Nirmala UI" w:hAnsi="Nirmala UI" w:cs="Nirmala UI"/>
          <w:color w:val="000000" w:themeColor="text1"/>
          <w:sz w:val="24"/>
          <w:szCs w:val="24"/>
        </w:rPr>
        <w:t>ഫലമായുണ്ടായ</w:t>
      </w:r>
      <w:proofErr w:type="spellEnd"/>
      <w:r w:rsidR="00CE7E0F" w:rsidRPr="001A0592">
        <w:rPr>
          <w:color w:val="000000" w:themeColor="text1"/>
          <w:sz w:val="24"/>
          <w:szCs w:val="24"/>
        </w:rPr>
        <w:t xml:space="preserve"> </w:t>
      </w:r>
      <w:proofErr w:type="spellStart"/>
      <w:r w:rsidR="00CE7E0F" w:rsidRPr="001A0592">
        <w:rPr>
          <w:rFonts w:ascii="Nirmala UI" w:hAnsi="Nirmala UI" w:cs="Nirmala UI"/>
          <w:color w:val="000000" w:themeColor="text1"/>
          <w:sz w:val="24"/>
          <w:szCs w:val="24"/>
        </w:rPr>
        <w:t>കൃഷിയുടെ</w:t>
      </w:r>
      <w:proofErr w:type="spellEnd"/>
      <w:r w:rsidR="00CE7E0F" w:rsidRPr="001A0592">
        <w:rPr>
          <w:color w:val="000000" w:themeColor="text1"/>
          <w:sz w:val="24"/>
          <w:szCs w:val="24"/>
        </w:rPr>
        <w:t xml:space="preserve"> </w:t>
      </w:r>
      <w:proofErr w:type="spellStart"/>
      <w:r w:rsidRPr="001A0592">
        <w:rPr>
          <w:color w:val="000000" w:themeColor="text1"/>
          <w:sz w:val="24"/>
          <w:szCs w:val="24"/>
        </w:rPr>
        <w:t>വ്യാപനം</w:t>
      </w:r>
      <w:proofErr w:type="spellEnd"/>
      <w:r w:rsidRPr="001A0592">
        <w:rPr>
          <w:color w:val="000000" w:themeColor="text1"/>
          <w:sz w:val="24"/>
          <w:szCs w:val="24"/>
        </w:rPr>
        <w:t xml:space="preserve"> </w:t>
      </w:r>
      <w:proofErr w:type="spellStart"/>
      <w:r w:rsidRPr="001A0592">
        <w:rPr>
          <w:color w:val="000000" w:themeColor="text1"/>
          <w:sz w:val="24"/>
          <w:szCs w:val="24"/>
        </w:rPr>
        <w:t>കാർഷികേതരപ്രവർത്തനങ്ങളുടെ</w:t>
      </w:r>
      <w:proofErr w:type="spellEnd"/>
      <w:r w:rsidRPr="001A0592">
        <w:rPr>
          <w:color w:val="000000" w:themeColor="text1"/>
          <w:sz w:val="24"/>
          <w:szCs w:val="24"/>
        </w:rPr>
        <w:t xml:space="preserve"> </w:t>
      </w:r>
      <w:proofErr w:type="spellStart"/>
      <w:r w:rsidRPr="001A0592">
        <w:rPr>
          <w:color w:val="000000" w:themeColor="text1"/>
          <w:sz w:val="24"/>
          <w:szCs w:val="24"/>
        </w:rPr>
        <w:t>വികാസത്തിലേക്ക്</w:t>
      </w:r>
      <w:proofErr w:type="spellEnd"/>
      <w:r w:rsidRPr="001A0592">
        <w:rPr>
          <w:color w:val="000000" w:themeColor="text1"/>
          <w:sz w:val="24"/>
          <w:szCs w:val="24"/>
        </w:rPr>
        <w:t xml:space="preserve"> </w:t>
      </w:r>
      <w:proofErr w:type="spellStart"/>
      <w:r w:rsidRPr="001A0592">
        <w:rPr>
          <w:color w:val="000000" w:themeColor="text1"/>
          <w:sz w:val="24"/>
          <w:szCs w:val="24"/>
        </w:rPr>
        <w:t>നയിച്ചു</w:t>
      </w:r>
      <w:proofErr w:type="spellEnd"/>
      <w:r w:rsidRPr="001A0592">
        <w:rPr>
          <w:color w:val="000000" w:themeColor="text1"/>
          <w:sz w:val="24"/>
          <w:szCs w:val="24"/>
        </w:rPr>
        <w:t xml:space="preserve">. വിവിധതരം കൈത്തൊഴിലുകളെ ജനങ്ങൾ ജീവിതമാർഗമായി സ്വീകരിച്ചു. പുരാവസ്തുക്കളിൽ നിന്നും സാഹിത്യകൃതികളിൽ നിന്നും ഇക്കാലത്തെ കൈത്തൊഴിലുകളെക്കുറിച്ച് നമുക്ക് വിവരം ലഭിക്കുന്നുണ്ട്. </w:t>
      </w:r>
      <w:proofErr w:type="spellStart"/>
      <w:r w:rsidRPr="001A0592">
        <w:rPr>
          <w:color w:val="000000" w:themeColor="text1"/>
          <w:sz w:val="24"/>
          <w:szCs w:val="24"/>
        </w:rPr>
        <w:t>ഉൽഖനനങ്ങളി</w:t>
      </w:r>
      <w:proofErr w:type="spellEnd"/>
      <w:r w:rsidRPr="001A0592">
        <w:rPr>
          <w:color w:val="000000" w:themeColor="text1"/>
          <w:sz w:val="24"/>
          <w:szCs w:val="24"/>
        </w:rPr>
        <w:t xml:space="preserve">ൽ </w:t>
      </w:r>
      <w:proofErr w:type="spellStart"/>
      <w:r w:rsidRPr="001A0592">
        <w:rPr>
          <w:color w:val="000000" w:themeColor="text1"/>
          <w:sz w:val="24"/>
          <w:szCs w:val="24"/>
        </w:rPr>
        <w:t>നിന്നും</w:t>
      </w:r>
      <w:proofErr w:type="spellEnd"/>
      <w:r w:rsidRPr="001A0592">
        <w:rPr>
          <w:color w:val="000000" w:themeColor="text1"/>
          <w:sz w:val="24"/>
          <w:szCs w:val="24"/>
        </w:rPr>
        <w:t xml:space="preserve"> </w:t>
      </w:r>
      <w:proofErr w:type="spellStart"/>
      <w:r w:rsidRPr="001A0592">
        <w:rPr>
          <w:color w:val="000000" w:themeColor="text1"/>
          <w:sz w:val="24"/>
          <w:szCs w:val="24"/>
        </w:rPr>
        <w:t>ലഭിച്ചിട്ടുള്ള</w:t>
      </w:r>
      <w:proofErr w:type="spellEnd"/>
      <w:r w:rsidRPr="001A0592">
        <w:rPr>
          <w:color w:val="000000" w:themeColor="text1"/>
          <w:sz w:val="24"/>
          <w:szCs w:val="24"/>
        </w:rPr>
        <w:t xml:space="preserve"> </w:t>
      </w:r>
      <w:proofErr w:type="spellStart"/>
      <w:r w:rsidRPr="001A0592">
        <w:rPr>
          <w:color w:val="000000" w:themeColor="text1"/>
          <w:sz w:val="24"/>
          <w:szCs w:val="24"/>
        </w:rPr>
        <w:t>പുരാവസ്തുക്കളെക്കുറിച്ചുള്ള</w:t>
      </w:r>
      <w:proofErr w:type="spellEnd"/>
      <w:r w:rsidRPr="001A0592">
        <w:rPr>
          <w:color w:val="000000" w:themeColor="text1"/>
          <w:sz w:val="24"/>
          <w:szCs w:val="24"/>
        </w:rPr>
        <w:t xml:space="preserve"> വിവരം ചുവടെ ചേർത്തിട്ടുണ്ട്. </w:t>
      </w:r>
      <w:proofErr w:type="spellStart"/>
      <w:r w:rsidRPr="001A0592">
        <w:rPr>
          <w:color w:val="000000" w:themeColor="text1"/>
          <w:sz w:val="24"/>
          <w:szCs w:val="24"/>
        </w:rPr>
        <w:t>ഇതി</w:t>
      </w:r>
      <w:proofErr w:type="spellEnd"/>
      <w:r w:rsidRPr="001A0592">
        <w:rPr>
          <w:color w:val="000000" w:themeColor="text1"/>
          <w:sz w:val="24"/>
          <w:szCs w:val="24"/>
        </w:rPr>
        <w:t xml:space="preserve">ൽ </w:t>
      </w:r>
      <w:proofErr w:type="spellStart"/>
      <w:r w:rsidRPr="001A0592">
        <w:rPr>
          <w:color w:val="000000" w:themeColor="text1"/>
          <w:sz w:val="24"/>
          <w:szCs w:val="24"/>
        </w:rPr>
        <w:t>നിന്ന്</w:t>
      </w:r>
      <w:proofErr w:type="spellEnd"/>
      <w:r w:rsidRPr="001A0592">
        <w:rPr>
          <w:color w:val="000000" w:themeColor="text1"/>
          <w:sz w:val="24"/>
          <w:szCs w:val="24"/>
        </w:rPr>
        <w:t xml:space="preserve"> </w:t>
      </w:r>
      <w:proofErr w:type="spellStart"/>
      <w:r w:rsidRPr="001A0592">
        <w:rPr>
          <w:color w:val="000000" w:themeColor="text1"/>
          <w:sz w:val="24"/>
          <w:szCs w:val="24"/>
        </w:rPr>
        <w:t>അക്കാലത്ത്</w:t>
      </w:r>
      <w:proofErr w:type="spellEnd"/>
      <w:r w:rsidRPr="001A0592">
        <w:rPr>
          <w:color w:val="000000" w:themeColor="text1"/>
          <w:sz w:val="24"/>
          <w:szCs w:val="24"/>
        </w:rPr>
        <w:t xml:space="preserve"> </w:t>
      </w:r>
      <w:proofErr w:type="spellStart"/>
      <w:r w:rsidRPr="001A0592">
        <w:rPr>
          <w:color w:val="000000" w:themeColor="text1"/>
          <w:sz w:val="24"/>
          <w:szCs w:val="24"/>
        </w:rPr>
        <w:t>നിലനിന്നിരുന്ന</w:t>
      </w:r>
      <w:proofErr w:type="spellEnd"/>
      <w:r w:rsidRPr="001A0592">
        <w:rPr>
          <w:color w:val="000000" w:themeColor="text1"/>
          <w:sz w:val="24"/>
          <w:szCs w:val="24"/>
        </w:rPr>
        <w:t xml:space="preserve"> </w:t>
      </w:r>
      <w:proofErr w:type="spellStart"/>
      <w:r w:rsidRPr="001A0592">
        <w:rPr>
          <w:color w:val="000000" w:themeColor="text1"/>
          <w:sz w:val="24"/>
          <w:szCs w:val="24"/>
        </w:rPr>
        <w:t>കൈത്തൊഴിലുക</w:t>
      </w:r>
      <w:proofErr w:type="spellEnd"/>
      <w:r w:rsidRPr="001A0592">
        <w:rPr>
          <w:color w:val="000000" w:themeColor="text1"/>
          <w:sz w:val="24"/>
          <w:szCs w:val="24"/>
        </w:rPr>
        <w:t xml:space="preserve">ൾ </w:t>
      </w:r>
      <w:proofErr w:type="spellStart"/>
      <w:r w:rsidRPr="001A0592">
        <w:rPr>
          <w:color w:val="000000" w:themeColor="text1"/>
          <w:sz w:val="24"/>
          <w:szCs w:val="24"/>
        </w:rPr>
        <w:t>ഏതൊക്കെയാണെന്ന്</w:t>
      </w:r>
      <w:proofErr w:type="spellEnd"/>
      <w:r w:rsidRPr="001A0592">
        <w:rPr>
          <w:color w:val="000000" w:themeColor="text1"/>
          <w:sz w:val="24"/>
          <w:szCs w:val="24"/>
        </w:rPr>
        <w:t xml:space="preserve"> </w:t>
      </w:r>
      <w:proofErr w:type="spellStart"/>
      <w:r w:rsidRPr="001A0592">
        <w:rPr>
          <w:color w:val="000000" w:themeColor="text1"/>
          <w:sz w:val="24"/>
          <w:szCs w:val="24"/>
        </w:rPr>
        <w:t>കണ്ടെത്തി</w:t>
      </w:r>
      <w:proofErr w:type="spellEnd"/>
      <w:r w:rsidRPr="001A0592">
        <w:rPr>
          <w:color w:val="000000" w:themeColor="text1"/>
          <w:sz w:val="24"/>
          <w:szCs w:val="24"/>
        </w:rPr>
        <w:t xml:space="preserve"> </w:t>
      </w:r>
      <w:proofErr w:type="spellStart"/>
      <w:r w:rsidRPr="001A0592">
        <w:rPr>
          <w:color w:val="000000" w:themeColor="text1"/>
          <w:sz w:val="24"/>
          <w:szCs w:val="24"/>
        </w:rPr>
        <w:t>പട്ടിക</w:t>
      </w:r>
      <w:proofErr w:type="spellEnd"/>
      <w:r w:rsidRPr="001A0592">
        <w:rPr>
          <w:color w:val="000000" w:themeColor="text1"/>
          <w:sz w:val="24"/>
          <w:szCs w:val="24"/>
        </w:rPr>
        <w:t xml:space="preserve"> </w:t>
      </w:r>
      <w:proofErr w:type="spellStart"/>
      <w:r w:rsidRPr="001A0592">
        <w:rPr>
          <w:color w:val="000000" w:themeColor="text1"/>
          <w:sz w:val="24"/>
          <w:szCs w:val="24"/>
        </w:rPr>
        <w:t>പൂർത്തിയാക്കൂ</w:t>
      </w:r>
      <w:proofErr w:type="spellEnd"/>
      <w:r w:rsidRPr="001A0592">
        <w:rPr>
          <w:color w:val="000000" w:themeColor="text1"/>
          <w:sz w:val="24"/>
          <w:szCs w:val="24"/>
        </w:rPr>
        <w:t>.</w:t>
      </w:r>
    </w:p>
    <w:p w14:paraId="3F5D93ED" w14:textId="150B17BC"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കണ്ടെത്തിയ</w:t>
      </w:r>
      <w:proofErr w:type="spellEnd"/>
      <w:r w:rsidRPr="001A0592">
        <w:rPr>
          <w:color w:val="000000" w:themeColor="text1"/>
          <w:sz w:val="24"/>
          <w:szCs w:val="24"/>
        </w:rPr>
        <w:t xml:space="preserve"> </w:t>
      </w:r>
      <w:proofErr w:type="spellStart"/>
      <w:r w:rsidRPr="001A0592">
        <w:rPr>
          <w:color w:val="000000" w:themeColor="text1"/>
          <w:sz w:val="24"/>
          <w:szCs w:val="24"/>
        </w:rPr>
        <w:t>പുരാവസ്തുക്ക</w:t>
      </w:r>
      <w:proofErr w:type="spellEnd"/>
      <w:r w:rsidRPr="001A0592">
        <w:rPr>
          <w:color w:val="000000" w:themeColor="text1"/>
          <w:sz w:val="24"/>
          <w:szCs w:val="24"/>
        </w:rPr>
        <w:t>ൾ</w:t>
      </w:r>
      <w:r w:rsidR="00CE7E0F" w:rsidRPr="001A0592">
        <w:rPr>
          <w:color w:val="000000" w:themeColor="text1"/>
          <w:sz w:val="24"/>
          <w:szCs w:val="24"/>
        </w:rPr>
        <w:t>:</w:t>
      </w:r>
    </w:p>
    <w:p w14:paraId="0400CD2F"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മൺപാത്രങ്ങൾ</w:t>
      </w:r>
    </w:p>
    <w:p w14:paraId="2DCC2EA3"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സ്വർണ്ണം, വെള്ളി, വിലപിടിപ്പുള്ള കല്ല് എന്നിവയിൽ തീർത്ത ആഭരണങ്ങൾ</w:t>
      </w:r>
    </w:p>
    <w:p w14:paraId="0D25DD4A"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മുത്തുകൾ</w:t>
      </w:r>
    </w:p>
    <w:p w14:paraId="00A70A99"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ചില്ലുകൊണ്ടുള്ള വസ്തുക്കൾ</w:t>
      </w:r>
    </w:p>
    <w:p w14:paraId="234E313A"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പട്ട്, പരുത്തിവസ്ത്രങ്ങൾ</w:t>
      </w:r>
    </w:p>
    <w:p w14:paraId="09C346E8" w14:textId="77777777"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ആനക്കൊമ്പി</w:t>
      </w:r>
      <w:proofErr w:type="spellEnd"/>
      <w:r w:rsidRPr="001A0592">
        <w:rPr>
          <w:color w:val="000000" w:themeColor="text1"/>
          <w:sz w:val="24"/>
          <w:szCs w:val="24"/>
        </w:rPr>
        <w:t xml:space="preserve">ൽ </w:t>
      </w:r>
      <w:proofErr w:type="spellStart"/>
      <w:r w:rsidRPr="001A0592">
        <w:rPr>
          <w:color w:val="000000" w:themeColor="text1"/>
          <w:sz w:val="24"/>
          <w:szCs w:val="24"/>
        </w:rPr>
        <w:t>തീർത്ത</w:t>
      </w:r>
      <w:proofErr w:type="spellEnd"/>
      <w:r w:rsidRPr="001A0592">
        <w:rPr>
          <w:color w:val="000000" w:themeColor="text1"/>
          <w:sz w:val="24"/>
          <w:szCs w:val="24"/>
        </w:rPr>
        <w:t xml:space="preserve"> </w:t>
      </w:r>
      <w:proofErr w:type="spellStart"/>
      <w:r w:rsidRPr="001A0592">
        <w:rPr>
          <w:color w:val="000000" w:themeColor="text1"/>
          <w:sz w:val="24"/>
          <w:szCs w:val="24"/>
        </w:rPr>
        <w:t>ശില്പങ്ങ</w:t>
      </w:r>
      <w:proofErr w:type="spellEnd"/>
      <w:r w:rsidRPr="001A0592">
        <w:rPr>
          <w:color w:val="000000" w:themeColor="text1"/>
          <w:sz w:val="24"/>
          <w:szCs w:val="24"/>
        </w:rPr>
        <w:t>ൾ</w:t>
      </w:r>
    </w:p>
    <w:p w14:paraId="2CAE245A" w14:textId="77777777" w:rsidR="00CE7E0F" w:rsidRPr="001A0592" w:rsidRDefault="00CE7E0F" w:rsidP="001A0592">
      <w:pPr>
        <w:spacing w:line="240" w:lineRule="auto"/>
        <w:rPr>
          <w:color w:val="000000" w:themeColor="text1"/>
          <w:sz w:val="24"/>
          <w:szCs w:val="24"/>
        </w:rPr>
      </w:pPr>
    </w:p>
    <w:p w14:paraId="0BE5430E" w14:textId="2C6CA7A7"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വിവിധ</w:t>
      </w:r>
      <w:proofErr w:type="spellEnd"/>
      <w:r w:rsidR="00CE7E0F" w:rsidRPr="001A0592">
        <w:rPr>
          <w:color w:val="000000" w:themeColor="text1"/>
          <w:sz w:val="24"/>
          <w:szCs w:val="24"/>
        </w:rPr>
        <w:t xml:space="preserve"> </w:t>
      </w:r>
      <w:proofErr w:type="spellStart"/>
      <w:r w:rsidRPr="001A0592">
        <w:rPr>
          <w:color w:val="000000" w:themeColor="text1"/>
          <w:sz w:val="24"/>
          <w:szCs w:val="24"/>
        </w:rPr>
        <w:t>കൈത്തൊഴിലുകളി</w:t>
      </w:r>
      <w:proofErr w:type="spellEnd"/>
      <w:r w:rsidRPr="001A0592">
        <w:rPr>
          <w:color w:val="000000" w:themeColor="text1"/>
          <w:sz w:val="24"/>
          <w:szCs w:val="24"/>
        </w:rPr>
        <w:t>ൽ</w:t>
      </w:r>
      <w:r w:rsidR="00CE7E0F" w:rsidRPr="001A0592">
        <w:rPr>
          <w:color w:val="000000" w:themeColor="text1"/>
          <w:sz w:val="24"/>
          <w:szCs w:val="24"/>
        </w:rPr>
        <w:t xml:space="preserve"> </w:t>
      </w:r>
      <w:proofErr w:type="spellStart"/>
      <w:r w:rsidRPr="001A0592">
        <w:rPr>
          <w:color w:val="000000" w:themeColor="text1"/>
          <w:sz w:val="24"/>
          <w:szCs w:val="24"/>
        </w:rPr>
        <w:t>ഏർപ്പെട്ടവ</w:t>
      </w:r>
      <w:proofErr w:type="spellEnd"/>
      <w:r w:rsidRPr="001A0592">
        <w:rPr>
          <w:color w:val="000000" w:themeColor="text1"/>
          <w:sz w:val="24"/>
          <w:szCs w:val="24"/>
        </w:rPr>
        <w:t xml:space="preserve">ർ </w:t>
      </w:r>
      <w:proofErr w:type="spellStart"/>
      <w:r w:rsidRPr="001A0592">
        <w:rPr>
          <w:color w:val="000000" w:themeColor="text1"/>
          <w:sz w:val="24"/>
          <w:szCs w:val="24"/>
        </w:rPr>
        <w:t>അവരുടെ</w:t>
      </w:r>
      <w:proofErr w:type="spellEnd"/>
      <w:r w:rsidRPr="001A0592">
        <w:rPr>
          <w:color w:val="000000" w:themeColor="text1"/>
          <w:sz w:val="24"/>
          <w:szCs w:val="24"/>
        </w:rPr>
        <w:t xml:space="preserve"> </w:t>
      </w:r>
      <w:proofErr w:type="spellStart"/>
      <w:r w:rsidRPr="001A0592">
        <w:rPr>
          <w:color w:val="000000" w:themeColor="text1"/>
          <w:sz w:val="24"/>
          <w:szCs w:val="24"/>
        </w:rPr>
        <w:t>കൂട്ടായ്മക</w:t>
      </w:r>
      <w:proofErr w:type="spellEnd"/>
      <w:r w:rsidRPr="001A0592">
        <w:rPr>
          <w:color w:val="000000" w:themeColor="text1"/>
          <w:sz w:val="24"/>
          <w:szCs w:val="24"/>
        </w:rPr>
        <w:t xml:space="preserve">ൾ </w:t>
      </w:r>
      <w:proofErr w:type="spellStart"/>
      <w:r w:rsidRPr="001A0592">
        <w:rPr>
          <w:color w:val="000000" w:themeColor="text1"/>
          <w:sz w:val="24"/>
          <w:szCs w:val="24"/>
        </w:rPr>
        <w:t>രൂപീകരിച്ചു</w:t>
      </w:r>
      <w:proofErr w:type="spellEnd"/>
      <w:r w:rsidRPr="001A0592">
        <w:rPr>
          <w:color w:val="000000" w:themeColor="text1"/>
          <w:sz w:val="24"/>
          <w:szCs w:val="24"/>
        </w:rPr>
        <w:t xml:space="preserve">. </w:t>
      </w:r>
      <w:proofErr w:type="spellStart"/>
      <w:r w:rsidRPr="001A0592">
        <w:rPr>
          <w:color w:val="000000" w:themeColor="text1"/>
          <w:sz w:val="24"/>
          <w:szCs w:val="24"/>
        </w:rPr>
        <w:t>ഇവ</w:t>
      </w:r>
      <w:proofErr w:type="spellEnd"/>
      <w:r w:rsidRPr="001A0592">
        <w:rPr>
          <w:color w:val="000000" w:themeColor="text1"/>
          <w:sz w:val="24"/>
          <w:szCs w:val="24"/>
        </w:rPr>
        <w:t xml:space="preserve"> </w:t>
      </w:r>
      <w:proofErr w:type="spellStart"/>
      <w:r w:rsidRPr="001A0592">
        <w:rPr>
          <w:color w:val="000000" w:themeColor="text1"/>
          <w:sz w:val="24"/>
          <w:szCs w:val="24"/>
        </w:rPr>
        <w:t>ഗിൽഡുക</w:t>
      </w:r>
      <w:proofErr w:type="spellEnd"/>
      <w:r w:rsidRPr="001A0592">
        <w:rPr>
          <w:color w:val="000000" w:themeColor="text1"/>
          <w:sz w:val="24"/>
          <w:szCs w:val="24"/>
        </w:rPr>
        <w:t xml:space="preserve">ൾ' </w:t>
      </w:r>
      <w:proofErr w:type="spellStart"/>
      <w:r w:rsidRPr="001A0592">
        <w:rPr>
          <w:color w:val="000000" w:themeColor="text1"/>
          <w:sz w:val="24"/>
          <w:szCs w:val="24"/>
        </w:rPr>
        <w:t>അഥവാ</w:t>
      </w:r>
      <w:proofErr w:type="spellEnd"/>
      <w:r w:rsidRPr="001A0592">
        <w:rPr>
          <w:color w:val="000000" w:themeColor="text1"/>
          <w:sz w:val="24"/>
          <w:szCs w:val="24"/>
        </w:rPr>
        <w:t xml:space="preserve"> "</w:t>
      </w:r>
      <w:proofErr w:type="spellStart"/>
      <w:r w:rsidRPr="001A0592">
        <w:rPr>
          <w:color w:val="000000" w:themeColor="text1"/>
          <w:sz w:val="24"/>
          <w:szCs w:val="24"/>
        </w:rPr>
        <w:t>ശ്രേണിക</w:t>
      </w:r>
      <w:proofErr w:type="spellEnd"/>
      <w:r w:rsidRPr="001A0592">
        <w:rPr>
          <w:color w:val="000000" w:themeColor="text1"/>
          <w:sz w:val="24"/>
          <w:szCs w:val="24"/>
        </w:rPr>
        <w:t xml:space="preserve">ൾ' </w:t>
      </w:r>
      <w:proofErr w:type="spellStart"/>
      <w:r w:rsidRPr="001A0592">
        <w:rPr>
          <w:color w:val="000000" w:themeColor="text1"/>
          <w:sz w:val="24"/>
          <w:szCs w:val="24"/>
        </w:rPr>
        <w:t>എന്ന്</w:t>
      </w:r>
      <w:proofErr w:type="spellEnd"/>
      <w:r w:rsidRPr="001A0592">
        <w:rPr>
          <w:color w:val="000000" w:themeColor="text1"/>
          <w:sz w:val="24"/>
          <w:szCs w:val="24"/>
        </w:rPr>
        <w:t xml:space="preserve"> </w:t>
      </w:r>
      <w:proofErr w:type="spellStart"/>
      <w:r w:rsidRPr="001A0592">
        <w:rPr>
          <w:color w:val="000000" w:themeColor="text1"/>
          <w:sz w:val="24"/>
          <w:szCs w:val="24"/>
        </w:rPr>
        <w:t>അറിയപ്പെട്ടു</w:t>
      </w:r>
      <w:proofErr w:type="spellEnd"/>
      <w:r w:rsidRPr="001A0592">
        <w:rPr>
          <w:color w:val="000000" w:themeColor="text1"/>
          <w:sz w:val="24"/>
          <w:szCs w:val="24"/>
        </w:rPr>
        <w:t xml:space="preserve">. ഭരണകൂടം ശ്രേണികൾക്ക് അംഗീകാരം നല്കി. </w:t>
      </w:r>
      <w:proofErr w:type="spellStart"/>
      <w:r w:rsidRPr="001A0592">
        <w:rPr>
          <w:color w:val="000000" w:themeColor="text1"/>
          <w:sz w:val="24"/>
          <w:szCs w:val="24"/>
        </w:rPr>
        <w:t>ശ്രേണികളിലെ</w:t>
      </w:r>
      <w:proofErr w:type="spellEnd"/>
      <w:r w:rsidRPr="001A0592">
        <w:rPr>
          <w:color w:val="000000" w:themeColor="text1"/>
          <w:sz w:val="24"/>
          <w:szCs w:val="24"/>
        </w:rPr>
        <w:t xml:space="preserve"> </w:t>
      </w:r>
      <w:proofErr w:type="spellStart"/>
      <w:r w:rsidRPr="001A0592">
        <w:rPr>
          <w:color w:val="000000" w:themeColor="text1"/>
          <w:sz w:val="24"/>
          <w:szCs w:val="24"/>
        </w:rPr>
        <w:t>അംഗങ്ങൾക്ക്</w:t>
      </w:r>
      <w:proofErr w:type="spellEnd"/>
      <w:r w:rsidRPr="001A0592">
        <w:rPr>
          <w:color w:val="000000" w:themeColor="text1"/>
          <w:sz w:val="24"/>
          <w:szCs w:val="24"/>
        </w:rPr>
        <w:t xml:space="preserve"> </w:t>
      </w:r>
      <w:proofErr w:type="spellStart"/>
      <w:r w:rsidRPr="001A0592">
        <w:rPr>
          <w:color w:val="000000" w:themeColor="text1"/>
          <w:sz w:val="24"/>
          <w:szCs w:val="24"/>
        </w:rPr>
        <w:t>അതിന്റെ</w:t>
      </w:r>
      <w:proofErr w:type="spellEnd"/>
      <w:r w:rsidRPr="001A0592">
        <w:rPr>
          <w:color w:val="000000" w:themeColor="text1"/>
          <w:sz w:val="24"/>
          <w:szCs w:val="24"/>
        </w:rPr>
        <w:t xml:space="preserve"> </w:t>
      </w:r>
      <w:proofErr w:type="spellStart"/>
      <w:r w:rsidRPr="001A0592">
        <w:rPr>
          <w:color w:val="000000" w:themeColor="text1"/>
          <w:sz w:val="24"/>
          <w:szCs w:val="24"/>
        </w:rPr>
        <w:t>നിയമങ്ങ</w:t>
      </w:r>
      <w:proofErr w:type="spellEnd"/>
      <w:r w:rsidRPr="001A0592">
        <w:rPr>
          <w:color w:val="000000" w:themeColor="text1"/>
          <w:sz w:val="24"/>
          <w:szCs w:val="24"/>
        </w:rPr>
        <w:t xml:space="preserve">ൾ </w:t>
      </w:r>
      <w:proofErr w:type="spellStart"/>
      <w:r w:rsidRPr="001A0592">
        <w:rPr>
          <w:color w:val="000000" w:themeColor="text1"/>
          <w:sz w:val="24"/>
          <w:szCs w:val="24"/>
        </w:rPr>
        <w:t>പാലിക്കേണ്ടിയിരുന്നു</w:t>
      </w:r>
      <w:proofErr w:type="spellEnd"/>
      <w:r w:rsidRPr="001A0592">
        <w:rPr>
          <w:color w:val="000000" w:themeColor="text1"/>
          <w:sz w:val="24"/>
          <w:szCs w:val="24"/>
        </w:rPr>
        <w:t>.</w:t>
      </w:r>
    </w:p>
    <w:p w14:paraId="754A3923" w14:textId="77777777" w:rsidR="007A4D46" w:rsidRPr="001A0592" w:rsidRDefault="00000000" w:rsidP="001A0592">
      <w:pPr>
        <w:spacing w:line="240" w:lineRule="auto"/>
        <w:rPr>
          <w:b/>
          <w:bCs/>
          <w:color w:val="000000" w:themeColor="text1"/>
          <w:sz w:val="24"/>
          <w:szCs w:val="24"/>
        </w:rPr>
      </w:pPr>
      <w:r w:rsidRPr="001A0592">
        <w:rPr>
          <w:b/>
          <w:bCs/>
          <w:color w:val="000000" w:themeColor="text1"/>
          <w:sz w:val="24"/>
          <w:szCs w:val="24"/>
        </w:rPr>
        <w:t>ശ്രേണികൾ</w:t>
      </w:r>
    </w:p>
    <w:p w14:paraId="3B7EF7BD" w14:textId="241A5FC8"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കൈത്തൊഴിലുകാരുടെയും</w:t>
      </w:r>
      <w:proofErr w:type="spellEnd"/>
      <w:r w:rsidRPr="001A0592">
        <w:rPr>
          <w:color w:val="000000" w:themeColor="text1"/>
          <w:sz w:val="24"/>
          <w:szCs w:val="24"/>
        </w:rPr>
        <w:t xml:space="preserve"> </w:t>
      </w:r>
      <w:proofErr w:type="spellStart"/>
      <w:r w:rsidRPr="001A0592">
        <w:rPr>
          <w:color w:val="000000" w:themeColor="text1"/>
          <w:sz w:val="24"/>
          <w:szCs w:val="24"/>
        </w:rPr>
        <w:t>കച്ചവടക്കാരുടെയും</w:t>
      </w:r>
      <w:proofErr w:type="spellEnd"/>
      <w:r w:rsidRPr="001A0592">
        <w:rPr>
          <w:color w:val="000000" w:themeColor="text1"/>
          <w:sz w:val="24"/>
          <w:szCs w:val="24"/>
        </w:rPr>
        <w:t xml:space="preserve"> </w:t>
      </w:r>
      <w:proofErr w:type="spellStart"/>
      <w:r w:rsidRPr="001A0592">
        <w:rPr>
          <w:color w:val="000000" w:themeColor="text1"/>
          <w:sz w:val="24"/>
          <w:szCs w:val="24"/>
        </w:rPr>
        <w:t>സംഘടനയായിരുന്നു</w:t>
      </w:r>
      <w:proofErr w:type="spellEnd"/>
      <w:r w:rsidRPr="001A0592">
        <w:rPr>
          <w:color w:val="000000" w:themeColor="text1"/>
          <w:sz w:val="24"/>
          <w:szCs w:val="24"/>
        </w:rPr>
        <w:t xml:space="preserve"> </w:t>
      </w:r>
      <w:proofErr w:type="spellStart"/>
      <w:r w:rsidRPr="001A0592">
        <w:rPr>
          <w:color w:val="000000" w:themeColor="text1"/>
          <w:sz w:val="24"/>
          <w:szCs w:val="24"/>
        </w:rPr>
        <w:t>ശ്രേണിക</w:t>
      </w:r>
      <w:proofErr w:type="spellEnd"/>
      <w:r w:rsidRPr="001A0592">
        <w:rPr>
          <w:color w:val="000000" w:themeColor="text1"/>
          <w:sz w:val="24"/>
          <w:szCs w:val="24"/>
        </w:rPr>
        <w:t xml:space="preserve">ൾ. </w:t>
      </w:r>
      <w:proofErr w:type="spellStart"/>
      <w:r w:rsidRPr="001A0592">
        <w:rPr>
          <w:color w:val="000000" w:themeColor="text1"/>
          <w:sz w:val="24"/>
          <w:szCs w:val="24"/>
        </w:rPr>
        <w:t>അസംസ്കൃതവസ്തുക്ക</w:t>
      </w:r>
      <w:proofErr w:type="spellEnd"/>
      <w:r w:rsidRPr="001A0592">
        <w:rPr>
          <w:color w:val="000000" w:themeColor="text1"/>
          <w:sz w:val="24"/>
          <w:szCs w:val="24"/>
        </w:rPr>
        <w:t xml:space="preserve">ൾ </w:t>
      </w:r>
      <w:proofErr w:type="spellStart"/>
      <w:r w:rsidRPr="001A0592">
        <w:rPr>
          <w:color w:val="000000" w:themeColor="text1"/>
          <w:sz w:val="24"/>
          <w:szCs w:val="24"/>
        </w:rPr>
        <w:t>ശേഖരിക്കുക</w:t>
      </w:r>
      <w:proofErr w:type="spellEnd"/>
      <w:r w:rsidRPr="001A0592">
        <w:rPr>
          <w:color w:val="000000" w:themeColor="text1"/>
          <w:sz w:val="24"/>
          <w:szCs w:val="24"/>
        </w:rPr>
        <w:t xml:space="preserve">, </w:t>
      </w:r>
      <w:proofErr w:type="spellStart"/>
      <w:r w:rsidRPr="001A0592">
        <w:rPr>
          <w:color w:val="000000" w:themeColor="text1"/>
          <w:sz w:val="24"/>
          <w:szCs w:val="24"/>
        </w:rPr>
        <w:t>ഉൽപാ</w:t>
      </w:r>
      <w:r w:rsidR="00CE7E0F" w:rsidRPr="001A0592">
        <w:rPr>
          <w:rFonts w:ascii="Nirmala UI" w:hAnsi="Nirmala UI" w:cs="Nirmala UI"/>
          <w:color w:val="000000" w:themeColor="text1"/>
          <w:sz w:val="24"/>
          <w:szCs w:val="24"/>
        </w:rPr>
        <w:t>ദനത്തെ</w:t>
      </w:r>
      <w:proofErr w:type="spellEnd"/>
      <w:r w:rsidR="00CE7E0F" w:rsidRPr="001A0592">
        <w:rPr>
          <w:color w:val="000000" w:themeColor="text1"/>
          <w:sz w:val="24"/>
          <w:szCs w:val="24"/>
        </w:rPr>
        <w:t xml:space="preserve"> </w:t>
      </w:r>
      <w:proofErr w:type="spellStart"/>
      <w:r w:rsidRPr="001A0592">
        <w:rPr>
          <w:color w:val="000000" w:themeColor="text1"/>
          <w:sz w:val="24"/>
          <w:szCs w:val="24"/>
        </w:rPr>
        <w:t>നിയന്ത്രിക്കുക</w:t>
      </w:r>
      <w:proofErr w:type="spellEnd"/>
      <w:r w:rsidRPr="001A0592">
        <w:rPr>
          <w:color w:val="000000" w:themeColor="text1"/>
          <w:sz w:val="24"/>
          <w:szCs w:val="24"/>
        </w:rPr>
        <w:t xml:space="preserve">, </w:t>
      </w:r>
      <w:proofErr w:type="spellStart"/>
      <w:r w:rsidRPr="001A0592">
        <w:rPr>
          <w:color w:val="000000" w:themeColor="text1"/>
          <w:sz w:val="24"/>
          <w:szCs w:val="24"/>
        </w:rPr>
        <w:t>ഉല്പന്നങ്ങളെ</w:t>
      </w:r>
      <w:proofErr w:type="spellEnd"/>
      <w:r w:rsidRPr="001A0592">
        <w:rPr>
          <w:color w:val="000000" w:themeColor="text1"/>
          <w:sz w:val="24"/>
          <w:szCs w:val="24"/>
        </w:rPr>
        <w:t xml:space="preserve"> </w:t>
      </w:r>
      <w:proofErr w:type="spellStart"/>
      <w:r w:rsidRPr="001A0592">
        <w:rPr>
          <w:color w:val="000000" w:themeColor="text1"/>
          <w:sz w:val="24"/>
          <w:szCs w:val="24"/>
        </w:rPr>
        <w:t>വിപണിയിലെത്തിക്കുക</w:t>
      </w:r>
      <w:proofErr w:type="spellEnd"/>
      <w:r w:rsidRPr="001A0592">
        <w:rPr>
          <w:color w:val="000000" w:themeColor="text1"/>
          <w:sz w:val="24"/>
          <w:szCs w:val="24"/>
        </w:rPr>
        <w:t xml:space="preserve"> </w:t>
      </w:r>
      <w:proofErr w:type="spellStart"/>
      <w:r w:rsidRPr="001A0592">
        <w:rPr>
          <w:color w:val="000000" w:themeColor="text1"/>
          <w:sz w:val="24"/>
          <w:szCs w:val="24"/>
        </w:rPr>
        <w:t>എന്നിവയായിരുന്നു</w:t>
      </w:r>
      <w:proofErr w:type="spellEnd"/>
      <w:r w:rsidRPr="001A0592">
        <w:rPr>
          <w:color w:val="000000" w:themeColor="text1"/>
          <w:sz w:val="24"/>
          <w:szCs w:val="24"/>
        </w:rPr>
        <w:t xml:space="preserve"> </w:t>
      </w:r>
      <w:proofErr w:type="spellStart"/>
      <w:r w:rsidRPr="001A0592">
        <w:rPr>
          <w:color w:val="000000" w:themeColor="text1"/>
          <w:sz w:val="24"/>
          <w:szCs w:val="24"/>
        </w:rPr>
        <w:t>ഇവയുടെ</w:t>
      </w:r>
      <w:proofErr w:type="spellEnd"/>
      <w:r w:rsidRPr="001A0592">
        <w:rPr>
          <w:color w:val="000000" w:themeColor="text1"/>
          <w:sz w:val="24"/>
          <w:szCs w:val="24"/>
        </w:rPr>
        <w:t xml:space="preserve"> ചുമതലകൾ.</w:t>
      </w:r>
    </w:p>
    <w:p w14:paraId="24059673" w14:textId="77777777" w:rsidR="00CE7E0F" w:rsidRPr="001A0592" w:rsidRDefault="00CE7E0F" w:rsidP="001A0592">
      <w:pPr>
        <w:spacing w:line="240" w:lineRule="auto"/>
        <w:rPr>
          <w:b/>
          <w:bCs/>
          <w:color w:val="000000" w:themeColor="text1"/>
          <w:sz w:val="24"/>
          <w:szCs w:val="24"/>
        </w:rPr>
      </w:pPr>
      <w:proofErr w:type="spellStart"/>
      <w:r w:rsidRPr="001A0592">
        <w:rPr>
          <w:rFonts w:ascii="Nirmala UI" w:hAnsi="Nirmala UI" w:cs="Nirmala UI"/>
          <w:b/>
          <w:bCs/>
          <w:color w:val="000000" w:themeColor="text1"/>
          <w:sz w:val="24"/>
          <w:szCs w:val="24"/>
        </w:rPr>
        <w:t>നഗരത്താ</w:t>
      </w:r>
      <w:proofErr w:type="spellEnd"/>
      <w:r w:rsidRPr="001A0592">
        <w:rPr>
          <w:rFonts w:ascii="Nirmala UI" w:hAnsi="Nirmala UI" w:cs="Nirmala UI"/>
          <w:b/>
          <w:bCs/>
          <w:color w:val="000000" w:themeColor="text1"/>
          <w:sz w:val="24"/>
          <w:szCs w:val="24"/>
        </w:rPr>
        <w:t>ർ</w:t>
      </w:r>
      <w:r w:rsidRPr="001A0592">
        <w:rPr>
          <w:b/>
          <w:bCs/>
          <w:color w:val="000000" w:themeColor="text1"/>
          <w:sz w:val="24"/>
          <w:szCs w:val="24"/>
        </w:rPr>
        <w:t xml:space="preserve"> (</w:t>
      </w:r>
      <w:proofErr w:type="spellStart"/>
      <w:r w:rsidRPr="001A0592">
        <w:rPr>
          <w:rFonts w:ascii="Nirmala UI" w:hAnsi="Nirmala UI" w:cs="Nirmala UI"/>
          <w:b/>
          <w:bCs/>
          <w:color w:val="000000" w:themeColor="text1"/>
          <w:sz w:val="24"/>
          <w:szCs w:val="24"/>
        </w:rPr>
        <w:t>നഗരശ്രേഷ്ഠി</w:t>
      </w:r>
      <w:proofErr w:type="spellEnd"/>
      <w:r w:rsidRPr="001A0592">
        <w:rPr>
          <w:rFonts w:ascii="Nirmala UI" w:hAnsi="Nirmala UI" w:cs="Nirmala UI"/>
          <w:b/>
          <w:bCs/>
          <w:color w:val="000000" w:themeColor="text1"/>
          <w:sz w:val="24"/>
          <w:szCs w:val="24"/>
        </w:rPr>
        <w:t>ൻ</w:t>
      </w:r>
      <w:r w:rsidRPr="001A0592">
        <w:rPr>
          <w:b/>
          <w:bCs/>
          <w:color w:val="000000" w:themeColor="text1"/>
          <w:sz w:val="24"/>
          <w:szCs w:val="24"/>
        </w:rPr>
        <w:t>)</w:t>
      </w:r>
    </w:p>
    <w:p w14:paraId="05698EFA" w14:textId="77777777" w:rsidR="00CE7E0F" w:rsidRPr="001A0592" w:rsidRDefault="00CE7E0F" w:rsidP="001A0592">
      <w:pPr>
        <w:spacing w:line="240" w:lineRule="auto"/>
        <w:rPr>
          <w:color w:val="000000" w:themeColor="text1"/>
          <w:sz w:val="24"/>
          <w:szCs w:val="24"/>
        </w:rPr>
      </w:pPr>
      <w:proofErr w:type="spellStart"/>
      <w:r w:rsidRPr="001A0592">
        <w:rPr>
          <w:rFonts w:ascii="Nirmala UI" w:hAnsi="Nirmala UI" w:cs="Nirmala UI"/>
          <w:color w:val="000000" w:themeColor="text1"/>
          <w:sz w:val="24"/>
          <w:szCs w:val="24"/>
        </w:rPr>
        <w:lastRenderedPageBreak/>
        <w:t>നഗരങ്ങളിലെ</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സമ്പന്നരായ</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കച്ചവടക്കാരായ</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ഇവ</w:t>
      </w:r>
      <w:proofErr w:type="spellEnd"/>
      <w:r w:rsidRPr="001A0592">
        <w:rPr>
          <w:rFonts w:ascii="Nirmala UI" w:hAnsi="Nirmala UI" w:cs="Nirmala UI"/>
          <w:color w:val="000000" w:themeColor="text1"/>
          <w:sz w:val="24"/>
          <w:szCs w:val="24"/>
        </w:rPr>
        <w:t>ർ</w:t>
      </w:r>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ഭരണത്തിലും</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പങ്കാളികളാ</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യിരുന്നു</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കൂടാതെ</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വർത്തക</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സംഘങ്ങളിലെ</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പ്രമുഖരാ</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യിരുന്നു</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ഇക്കൂട്ട</w:t>
      </w:r>
      <w:proofErr w:type="spellEnd"/>
      <w:r w:rsidRPr="001A0592">
        <w:rPr>
          <w:rFonts w:ascii="Nirmala UI" w:hAnsi="Nirmala UI" w:cs="Nirmala UI"/>
          <w:color w:val="000000" w:themeColor="text1"/>
          <w:sz w:val="24"/>
          <w:szCs w:val="24"/>
        </w:rPr>
        <w:t>ർ</w:t>
      </w:r>
      <w:r w:rsidRPr="001A0592">
        <w:rPr>
          <w:color w:val="000000" w:themeColor="text1"/>
          <w:sz w:val="24"/>
          <w:szCs w:val="24"/>
        </w:rPr>
        <w:t>.</w:t>
      </w:r>
    </w:p>
    <w:p w14:paraId="1C50CEC2" w14:textId="77777777" w:rsidR="00CE7E0F" w:rsidRPr="001A0592" w:rsidRDefault="00CE7E0F" w:rsidP="001A0592">
      <w:pPr>
        <w:spacing w:line="240" w:lineRule="auto"/>
        <w:rPr>
          <w:color w:val="000000" w:themeColor="text1"/>
          <w:sz w:val="24"/>
          <w:szCs w:val="24"/>
        </w:rPr>
      </w:pPr>
    </w:p>
    <w:p w14:paraId="290494C1" w14:textId="5B3F0933" w:rsidR="007A4D46" w:rsidRPr="001A0592" w:rsidRDefault="00000000" w:rsidP="001A0592">
      <w:pPr>
        <w:spacing w:line="240" w:lineRule="auto"/>
        <w:rPr>
          <w:b/>
          <w:bCs/>
          <w:color w:val="000000" w:themeColor="text1"/>
          <w:sz w:val="24"/>
          <w:szCs w:val="24"/>
        </w:rPr>
      </w:pPr>
      <w:proofErr w:type="spellStart"/>
      <w:r w:rsidRPr="001A0592">
        <w:rPr>
          <w:b/>
          <w:bCs/>
          <w:color w:val="000000" w:themeColor="text1"/>
          <w:sz w:val="24"/>
          <w:szCs w:val="24"/>
        </w:rPr>
        <w:t>വ്യാപാരവും</w:t>
      </w:r>
      <w:proofErr w:type="spellEnd"/>
      <w:r w:rsidRPr="001A0592">
        <w:rPr>
          <w:b/>
          <w:bCs/>
          <w:color w:val="000000" w:themeColor="text1"/>
          <w:sz w:val="24"/>
          <w:szCs w:val="24"/>
        </w:rPr>
        <w:t xml:space="preserve"> </w:t>
      </w:r>
      <w:proofErr w:type="spellStart"/>
      <w:r w:rsidRPr="001A0592">
        <w:rPr>
          <w:b/>
          <w:bCs/>
          <w:color w:val="000000" w:themeColor="text1"/>
          <w:sz w:val="24"/>
          <w:szCs w:val="24"/>
        </w:rPr>
        <w:t>വാണിജ്യവും</w:t>
      </w:r>
      <w:proofErr w:type="spellEnd"/>
    </w:p>
    <w:p w14:paraId="6A88ADBB" w14:textId="723E1CE1"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ഗുപ്തകാലത്തിന്റെ</w:t>
      </w:r>
      <w:proofErr w:type="spellEnd"/>
      <w:r w:rsidRPr="001A0592">
        <w:rPr>
          <w:color w:val="000000" w:themeColor="text1"/>
          <w:sz w:val="24"/>
          <w:szCs w:val="24"/>
        </w:rPr>
        <w:t xml:space="preserve"> </w:t>
      </w:r>
      <w:proofErr w:type="spellStart"/>
      <w:r w:rsidRPr="001A0592">
        <w:rPr>
          <w:color w:val="000000" w:themeColor="text1"/>
          <w:sz w:val="24"/>
          <w:szCs w:val="24"/>
        </w:rPr>
        <w:t>തുടക്കത്തി</w:t>
      </w:r>
      <w:proofErr w:type="spellEnd"/>
      <w:r w:rsidRPr="001A0592">
        <w:rPr>
          <w:color w:val="000000" w:themeColor="text1"/>
          <w:sz w:val="24"/>
          <w:szCs w:val="24"/>
        </w:rPr>
        <w:t xml:space="preserve">ൽ </w:t>
      </w:r>
      <w:proofErr w:type="spellStart"/>
      <w:r w:rsidRPr="001A0592">
        <w:rPr>
          <w:color w:val="000000" w:themeColor="text1"/>
          <w:sz w:val="24"/>
          <w:szCs w:val="24"/>
        </w:rPr>
        <w:t>ആഭ്യന്തരവാണിജ്യം</w:t>
      </w:r>
      <w:proofErr w:type="spellEnd"/>
      <w:r w:rsidRPr="001A0592">
        <w:rPr>
          <w:color w:val="000000" w:themeColor="text1"/>
          <w:sz w:val="24"/>
          <w:szCs w:val="24"/>
        </w:rPr>
        <w:t xml:space="preserve"> </w:t>
      </w:r>
      <w:proofErr w:type="spellStart"/>
      <w:r w:rsidRPr="001A0592">
        <w:rPr>
          <w:color w:val="000000" w:themeColor="text1"/>
          <w:sz w:val="24"/>
          <w:szCs w:val="24"/>
        </w:rPr>
        <w:t>വളരെ</w:t>
      </w:r>
      <w:proofErr w:type="spellEnd"/>
      <w:r w:rsidRPr="001A0592">
        <w:rPr>
          <w:color w:val="000000" w:themeColor="text1"/>
          <w:sz w:val="24"/>
          <w:szCs w:val="24"/>
        </w:rPr>
        <w:t xml:space="preserve"> </w:t>
      </w:r>
      <w:proofErr w:type="spellStart"/>
      <w:r w:rsidRPr="001A0592">
        <w:rPr>
          <w:color w:val="000000" w:themeColor="text1"/>
          <w:sz w:val="24"/>
          <w:szCs w:val="24"/>
        </w:rPr>
        <w:t>വിപുലമായിരുന്നു</w:t>
      </w:r>
      <w:proofErr w:type="spellEnd"/>
      <w:r w:rsidRPr="001A0592">
        <w:rPr>
          <w:color w:val="000000" w:themeColor="text1"/>
          <w:sz w:val="24"/>
          <w:szCs w:val="24"/>
        </w:rPr>
        <w:t xml:space="preserve">. കൃഷിക്ക് പുറമെ വിവിധ കൈത്തൊഴിലുകളും കരകൗശല നിർമ്മാണവും നിലനിന്നിരുന്നതായി പട്ടികയിൽ നിന്ന് മനസ്സിലാക്കിയല്ലോ. </w:t>
      </w:r>
      <w:proofErr w:type="spellStart"/>
      <w:r w:rsidRPr="001A0592">
        <w:rPr>
          <w:color w:val="000000" w:themeColor="text1"/>
          <w:sz w:val="24"/>
          <w:szCs w:val="24"/>
        </w:rPr>
        <w:t>കരകൗശല</w:t>
      </w:r>
      <w:proofErr w:type="spellEnd"/>
      <w:r w:rsidR="00CE7E0F" w:rsidRPr="001A0592">
        <w:rPr>
          <w:color w:val="000000" w:themeColor="text1"/>
          <w:sz w:val="24"/>
          <w:szCs w:val="24"/>
        </w:rPr>
        <w:t xml:space="preserve"> </w:t>
      </w:r>
      <w:proofErr w:type="spellStart"/>
      <w:r w:rsidRPr="001A0592">
        <w:rPr>
          <w:color w:val="000000" w:themeColor="text1"/>
          <w:sz w:val="24"/>
          <w:szCs w:val="24"/>
        </w:rPr>
        <w:t>വിദഗ്ധ</w:t>
      </w:r>
      <w:proofErr w:type="spellEnd"/>
      <w:r w:rsidRPr="001A0592">
        <w:rPr>
          <w:color w:val="000000" w:themeColor="text1"/>
          <w:sz w:val="24"/>
          <w:szCs w:val="24"/>
        </w:rPr>
        <w:t xml:space="preserve">ർ </w:t>
      </w:r>
      <w:proofErr w:type="spellStart"/>
      <w:r w:rsidRPr="001A0592">
        <w:rPr>
          <w:color w:val="000000" w:themeColor="text1"/>
          <w:sz w:val="24"/>
          <w:szCs w:val="24"/>
        </w:rPr>
        <w:t>നിർമ്മിച്ച</w:t>
      </w:r>
      <w:proofErr w:type="spellEnd"/>
      <w:r w:rsidRPr="001A0592">
        <w:rPr>
          <w:color w:val="000000" w:themeColor="text1"/>
          <w:sz w:val="24"/>
          <w:szCs w:val="24"/>
        </w:rPr>
        <w:t xml:space="preserve"> </w:t>
      </w:r>
      <w:proofErr w:type="spellStart"/>
      <w:r w:rsidRPr="001A0592">
        <w:rPr>
          <w:color w:val="000000" w:themeColor="text1"/>
          <w:sz w:val="24"/>
          <w:szCs w:val="24"/>
        </w:rPr>
        <w:t>ഇത്തരം</w:t>
      </w:r>
      <w:proofErr w:type="spellEnd"/>
      <w:r w:rsidRPr="001A0592">
        <w:rPr>
          <w:color w:val="000000" w:themeColor="text1"/>
          <w:sz w:val="24"/>
          <w:szCs w:val="24"/>
        </w:rPr>
        <w:t xml:space="preserve"> </w:t>
      </w:r>
      <w:proofErr w:type="spellStart"/>
      <w:r w:rsidRPr="001A0592">
        <w:rPr>
          <w:color w:val="000000" w:themeColor="text1"/>
          <w:sz w:val="24"/>
          <w:szCs w:val="24"/>
        </w:rPr>
        <w:t>ഉൽപന്നങ്ങ</w:t>
      </w:r>
      <w:proofErr w:type="spellEnd"/>
      <w:r w:rsidRPr="001A0592">
        <w:rPr>
          <w:color w:val="000000" w:themeColor="text1"/>
          <w:sz w:val="24"/>
          <w:szCs w:val="24"/>
        </w:rPr>
        <w:t xml:space="preserve">ൾ </w:t>
      </w:r>
      <w:proofErr w:type="spellStart"/>
      <w:r w:rsidRPr="001A0592">
        <w:rPr>
          <w:color w:val="000000" w:themeColor="text1"/>
          <w:sz w:val="24"/>
          <w:szCs w:val="24"/>
        </w:rPr>
        <w:t>വ്യാപാരത്തിന്റെ</w:t>
      </w:r>
      <w:proofErr w:type="spellEnd"/>
      <w:r w:rsidRPr="001A0592">
        <w:rPr>
          <w:color w:val="000000" w:themeColor="text1"/>
          <w:sz w:val="24"/>
          <w:szCs w:val="24"/>
        </w:rPr>
        <w:t xml:space="preserve"> </w:t>
      </w:r>
      <w:proofErr w:type="spellStart"/>
      <w:r w:rsidRPr="001A0592">
        <w:rPr>
          <w:color w:val="000000" w:themeColor="text1"/>
          <w:sz w:val="24"/>
          <w:szCs w:val="24"/>
        </w:rPr>
        <w:t>മുഖ്യ</w:t>
      </w:r>
      <w:proofErr w:type="spellEnd"/>
      <w:r w:rsidRPr="001A0592">
        <w:rPr>
          <w:color w:val="000000" w:themeColor="text1"/>
          <w:sz w:val="24"/>
          <w:szCs w:val="24"/>
        </w:rPr>
        <w:t xml:space="preserve"> </w:t>
      </w:r>
      <w:proofErr w:type="spellStart"/>
      <w:r w:rsidRPr="001A0592">
        <w:rPr>
          <w:color w:val="000000" w:themeColor="text1"/>
          <w:sz w:val="24"/>
          <w:szCs w:val="24"/>
        </w:rPr>
        <w:t>ഇനങ്ങളായിരുന്നു</w:t>
      </w:r>
      <w:proofErr w:type="spellEnd"/>
      <w:r w:rsidRPr="001A0592">
        <w:rPr>
          <w:color w:val="000000" w:themeColor="text1"/>
          <w:sz w:val="24"/>
          <w:szCs w:val="24"/>
        </w:rPr>
        <w:t xml:space="preserve">. ഏറ്റവും വലിയ ആഭ്യന്തരവ്യാപാര വസ്തുക്കളിലൊന്നായിരുന്നു വസ്ത്രം. </w:t>
      </w:r>
      <w:proofErr w:type="spellStart"/>
      <w:r w:rsidRPr="001A0592">
        <w:rPr>
          <w:color w:val="000000" w:themeColor="text1"/>
          <w:sz w:val="24"/>
          <w:szCs w:val="24"/>
        </w:rPr>
        <w:t>വിവിധ</w:t>
      </w:r>
      <w:proofErr w:type="spellEnd"/>
      <w:r w:rsidRPr="001A0592">
        <w:rPr>
          <w:color w:val="000000" w:themeColor="text1"/>
          <w:sz w:val="24"/>
          <w:szCs w:val="24"/>
        </w:rPr>
        <w:t xml:space="preserve"> </w:t>
      </w:r>
      <w:proofErr w:type="spellStart"/>
      <w:r w:rsidRPr="001A0592">
        <w:rPr>
          <w:color w:val="000000" w:themeColor="text1"/>
          <w:sz w:val="24"/>
          <w:szCs w:val="24"/>
        </w:rPr>
        <w:t>തരത്തിലുള്ള</w:t>
      </w:r>
      <w:proofErr w:type="spellEnd"/>
      <w:r w:rsidRPr="001A0592">
        <w:rPr>
          <w:color w:val="000000" w:themeColor="text1"/>
          <w:sz w:val="24"/>
          <w:szCs w:val="24"/>
        </w:rPr>
        <w:t xml:space="preserve"> </w:t>
      </w:r>
      <w:proofErr w:type="spellStart"/>
      <w:r w:rsidRPr="001A0592">
        <w:rPr>
          <w:color w:val="000000" w:themeColor="text1"/>
          <w:sz w:val="24"/>
          <w:szCs w:val="24"/>
        </w:rPr>
        <w:t>വസ്ത്രങ്ങ</w:t>
      </w:r>
      <w:proofErr w:type="spellEnd"/>
      <w:r w:rsidRPr="001A0592">
        <w:rPr>
          <w:color w:val="000000" w:themeColor="text1"/>
          <w:sz w:val="24"/>
          <w:szCs w:val="24"/>
        </w:rPr>
        <w:t>ൾ (</w:t>
      </w:r>
      <w:proofErr w:type="spellStart"/>
      <w:r w:rsidRPr="001A0592">
        <w:rPr>
          <w:color w:val="000000" w:themeColor="text1"/>
          <w:sz w:val="24"/>
          <w:szCs w:val="24"/>
        </w:rPr>
        <w:t>മസ്ലി</w:t>
      </w:r>
      <w:proofErr w:type="spellEnd"/>
      <w:r w:rsidRPr="001A0592">
        <w:rPr>
          <w:color w:val="000000" w:themeColor="text1"/>
          <w:sz w:val="24"/>
          <w:szCs w:val="24"/>
        </w:rPr>
        <w:t xml:space="preserve">ൻ, </w:t>
      </w:r>
      <w:proofErr w:type="spellStart"/>
      <w:r w:rsidRPr="001A0592">
        <w:rPr>
          <w:color w:val="000000" w:themeColor="text1"/>
          <w:sz w:val="24"/>
          <w:szCs w:val="24"/>
        </w:rPr>
        <w:t>കാലികോ</w:t>
      </w:r>
      <w:proofErr w:type="spellEnd"/>
      <w:r w:rsidRPr="001A0592">
        <w:rPr>
          <w:color w:val="000000" w:themeColor="text1"/>
          <w:sz w:val="24"/>
          <w:szCs w:val="24"/>
        </w:rPr>
        <w:t xml:space="preserve">, </w:t>
      </w:r>
      <w:proofErr w:type="spellStart"/>
      <w:r w:rsidRPr="001A0592">
        <w:rPr>
          <w:color w:val="000000" w:themeColor="text1"/>
          <w:sz w:val="24"/>
          <w:szCs w:val="24"/>
        </w:rPr>
        <w:t>ലിന</w:t>
      </w:r>
      <w:proofErr w:type="spellEnd"/>
      <w:r w:rsidRPr="001A0592">
        <w:rPr>
          <w:color w:val="000000" w:themeColor="text1"/>
          <w:sz w:val="24"/>
          <w:szCs w:val="24"/>
        </w:rPr>
        <w:t xml:space="preserve">ൻ) </w:t>
      </w:r>
      <w:proofErr w:type="spellStart"/>
      <w:r w:rsidRPr="001A0592">
        <w:rPr>
          <w:color w:val="000000" w:themeColor="text1"/>
          <w:sz w:val="24"/>
          <w:szCs w:val="24"/>
        </w:rPr>
        <w:t>വൻതോതി</w:t>
      </w:r>
      <w:proofErr w:type="spellEnd"/>
      <w:r w:rsidRPr="001A0592">
        <w:rPr>
          <w:color w:val="000000" w:themeColor="text1"/>
          <w:sz w:val="24"/>
          <w:szCs w:val="24"/>
        </w:rPr>
        <w:t xml:space="preserve">ൽ </w:t>
      </w:r>
      <w:proofErr w:type="spellStart"/>
      <w:r w:rsidRPr="001A0592">
        <w:rPr>
          <w:color w:val="000000" w:themeColor="text1"/>
          <w:sz w:val="24"/>
          <w:szCs w:val="24"/>
        </w:rPr>
        <w:t>നിർമ്മിച്ചിരുന്നു</w:t>
      </w:r>
      <w:proofErr w:type="spellEnd"/>
      <w:r w:rsidRPr="001A0592">
        <w:rPr>
          <w:color w:val="000000" w:themeColor="text1"/>
          <w:sz w:val="24"/>
          <w:szCs w:val="24"/>
        </w:rPr>
        <w:t xml:space="preserve">. </w:t>
      </w:r>
      <w:proofErr w:type="spellStart"/>
      <w:r w:rsidRPr="001A0592">
        <w:rPr>
          <w:color w:val="000000" w:themeColor="text1"/>
          <w:sz w:val="24"/>
          <w:szCs w:val="24"/>
        </w:rPr>
        <w:t>പശ്ചിമേഷ്യ</w:t>
      </w:r>
      <w:proofErr w:type="spellEnd"/>
      <w:r w:rsidRPr="001A0592">
        <w:rPr>
          <w:color w:val="000000" w:themeColor="text1"/>
          <w:sz w:val="24"/>
          <w:szCs w:val="24"/>
        </w:rPr>
        <w:t xml:space="preserve">, </w:t>
      </w:r>
      <w:proofErr w:type="spellStart"/>
      <w:r w:rsidRPr="001A0592">
        <w:rPr>
          <w:color w:val="000000" w:themeColor="text1"/>
          <w:sz w:val="24"/>
          <w:szCs w:val="24"/>
        </w:rPr>
        <w:t>മധേഷ്യ</w:t>
      </w:r>
      <w:proofErr w:type="spellEnd"/>
      <w:r w:rsidRPr="001A0592">
        <w:rPr>
          <w:color w:val="000000" w:themeColor="text1"/>
          <w:sz w:val="24"/>
          <w:szCs w:val="24"/>
        </w:rPr>
        <w:t xml:space="preserve">, </w:t>
      </w:r>
      <w:proofErr w:type="spellStart"/>
      <w:r w:rsidRPr="001A0592">
        <w:rPr>
          <w:color w:val="000000" w:themeColor="text1"/>
          <w:sz w:val="24"/>
          <w:szCs w:val="24"/>
        </w:rPr>
        <w:t>ദക്ഷിണപൂർവേഷ്യ</w:t>
      </w:r>
      <w:proofErr w:type="spellEnd"/>
      <w:r w:rsidRPr="001A0592">
        <w:rPr>
          <w:color w:val="000000" w:themeColor="text1"/>
          <w:sz w:val="24"/>
          <w:szCs w:val="24"/>
        </w:rPr>
        <w:t xml:space="preserve">, </w:t>
      </w:r>
      <w:proofErr w:type="spellStart"/>
      <w:r w:rsidRPr="001A0592">
        <w:rPr>
          <w:color w:val="000000" w:themeColor="text1"/>
          <w:sz w:val="24"/>
          <w:szCs w:val="24"/>
        </w:rPr>
        <w:t>റോം</w:t>
      </w:r>
      <w:proofErr w:type="spellEnd"/>
      <w:r w:rsidRPr="001A0592">
        <w:rPr>
          <w:color w:val="000000" w:themeColor="text1"/>
          <w:sz w:val="24"/>
          <w:szCs w:val="24"/>
        </w:rPr>
        <w:t xml:space="preserve"> </w:t>
      </w:r>
      <w:proofErr w:type="spellStart"/>
      <w:r w:rsidRPr="001A0592">
        <w:rPr>
          <w:color w:val="000000" w:themeColor="text1"/>
          <w:sz w:val="24"/>
          <w:szCs w:val="24"/>
        </w:rPr>
        <w:t>എന്നിവിടങ്ങളുമായി</w:t>
      </w:r>
      <w:proofErr w:type="spellEnd"/>
      <w:r w:rsidRPr="001A0592">
        <w:rPr>
          <w:color w:val="000000" w:themeColor="text1"/>
          <w:sz w:val="24"/>
          <w:szCs w:val="24"/>
        </w:rPr>
        <w:t xml:space="preserve"> </w:t>
      </w:r>
      <w:proofErr w:type="spellStart"/>
      <w:r w:rsidRPr="001A0592">
        <w:rPr>
          <w:color w:val="000000" w:themeColor="text1"/>
          <w:sz w:val="24"/>
          <w:szCs w:val="24"/>
        </w:rPr>
        <w:t>ഗുപ്തന്മാർക്ക്</w:t>
      </w:r>
      <w:proofErr w:type="spellEnd"/>
      <w:r w:rsidRPr="001A0592">
        <w:rPr>
          <w:color w:val="000000" w:themeColor="text1"/>
          <w:sz w:val="24"/>
          <w:szCs w:val="24"/>
        </w:rPr>
        <w:t xml:space="preserve"> </w:t>
      </w:r>
      <w:proofErr w:type="spellStart"/>
      <w:r w:rsidRPr="001A0592">
        <w:rPr>
          <w:color w:val="000000" w:themeColor="text1"/>
          <w:sz w:val="24"/>
          <w:szCs w:val="24"/>
        </w:rPr>
        <w:t>വിദേശ</w:t>
      </w:r>
      <w:proofErr w:type="spellEnd"/>
      <w:r w:rsidRPr="001A0592">
        <w:rPr>
          <w:color w:val="000000" w:themeColor="text1"/>
          <w:sz w:val="24"/>
          <w:szCs w:val="24"/>
        </w:rPr>
        <w:t xml:space="preserve"> </w:t>
      </w:r>
      <w:proofErr w:type="spellStart"/>
      <w:r w:rsidRPr="001A0592">
        <w:rPr>
          <w:color w:val="000000" w:themeColor="text1"/>
          <w:sz w:val="24"/>
          <w:szCs w:val="24"/>
        </w:rPr>
        <w:t>വ്യാപാരബന്ധം</w:t>
      </w:r>
      <w:proofErr w:type="spellEnd"/>
      <w:r w:rsidRPr="001A0592">
        <w:rPr>
          <w:color w:val="000000" w:themeColor="text1"/>
          <w:sz w:val="24"/>
          <w:szCs w:val="24"/>
        </w:rPr>
        <w:t xml:space="preserve"> </w:t>
      </w:r>
      <w:proofErr w:type="spellStart"/>
      <w:r w:rsidRPr="001A0592">
        <w:rPr>
          <w:color w:val="000000" w:themeColor="text1"/>
          <w:sz w:val="24"/>
          <w:szCs w:val="24"/>
        </w:rPr>
        <w:t>നിലനിന്നിരുന്നു</w:t>
      </w:r>
      <w:proofErr w:type="spellEnd"/>
      <w:r w:rsidRPr="001A0592">
        <w:rPr>
          <w:color w:val="000000" w:themeColor="text1"/>
          <w:sz w:val="24"/>
          <w:szCs w:val="24"/>
        </w:rPr>
        <w:t xml:space="preserve">. ഈ കാലഘട്ടത്തിൽ പുതിയ വ്യാപാരപാതകൾ വികസിച്ചുവന്നു. </w:t>
      </w:r>
      <w:proofErr w:type="spellStart"/>
      <w:r w:rsidRPr="001A0592">
        <w:rPr>
          <w:color w:val="000000" w:themeColor="text1"/>
          <w:sz w:val="24"/>
          <w:szCs w:val="24"/>
        </w:rPr>
        <w:t>മികച്ച</w:t>
      </w:r>
      <w:proofErr w:type="spellEnd"/>
      <w:r w:rsidRPr="001A0592">
        <w:rPr>
          <w:color w:val="000000" w:themeColor="text1"/>
          <w:sz w:val="24"/>
          <w:szCs w:val="24"/>
        </w:rPr>
        <w:t xml:space="preserve"> </w:t>
      </w:r>
      <w:proofErr w:type="spellStart"/>
      <w:r w:rsidRPr="001A0592">
        <w:rPr>
          <w:color w:val="000000" w:themeColor="text1"/>
          <w:sz w:val="24"/>
          <w:szCs w:val="24"/>
        </w:rPr>
        <w:t>സ്വർണ്ണനാണയങ്ങളും</w:t>
      </w:r>
      <w:proofErr w:type="spellEnd"/>
      <w:r w:rsidRPr="001A0592">
        <w:rPr>
          <w:color w:val="000000" w:themeColor="text1"/>
          <w:sz w:val="24"/>
          <w:szCs w:val="24"/>
        </w:rPr>
        <w:t xml:space="preserve"> </w:t>
      </w:r>
      <w:proofErr w:type="spellStart"/>
      <w:r w:rsidRPr="001A0592">
        <w:rPr>
          <w:color w:val="000000" w:themeColor="text1"/>
          <w:sz w:val="24"/>
          <w:szCs w:val="24"/>
        </w:rPr>
        <w:t>വെള്ളി</w:t>
      </w:r>
      <w:proofErr w:type="spellEnd"/>
      <w:r w:rsidRPr="001A0592">
        <w:rPr>
          <w:color w:val="000000" w:themeColor="text1"/>
          <w:sz w:val="24"/>
          <w:szCs w:val="24"/>
        </w:rPr>
        <w:t xml:space="preserve">, </w:t>
      </w:r>
      <w:proofErr w:type="spellStart"/>
      <w:r w:rsidRPr="001A0592">
        <w:rPr>
          <w:color w:val="000000" w:themeColor="text1"/>
          <w:sz w:val="24"/>
          <w:szCs w:val="24"/>
        </w:rPr>
        <w:t>ചെമ്പ്</w:t>
      </w:r>
      <w:proofErr w:type="spellEnd"/>
      <w:r w:rsidRPr="001A0592">
        <w:rPr>
          <w:color w:val="000000" w:themeColor="text1"/>
          <w:sz w:val="24"/>
          <w:szCs w:val="24"/>
        </w:rPr>
        <w:t xml:space="preserve"> </w:t>
      </w:r>
      <w:proofErr w:type="spellStart"/>
      <w:r w:rsidRPr="001A0592">
        <w:rPr>
          <w:color w:val="000000" w:themeColor="text1"/>
          <w:sz w:val="24"/>
          <w:szCs w:val="24"/>
        </w:rPr>
        <w:t>നാണയങ്ങളും</w:t>
      </w:r>
      <w:proofErr w:type="spellEnd"/>
      <w:r w:rsidRPr="001A0592">
        <w:rPr>
          <w:color w:val="000000" w:themeColor="text1"/>
          <w:sz w:val="24"/>
          <w:szCs w:val="24"/>
        </w:rPr>
        <w:t xml:space="preserve"> </w:t>
      </w:r>
      <w:proofErr w:type="spellStart"/>
      <w:r w:rsidRPr="001A0592">
        <w:rPr>
          <w:color w:val="000000" w:themeColor="text1"/>
          <w:sz w:val="24"/>
          <w:szCs w:val="24"/>
        </w:rPr>
        <w:t>പുറത്തിറക്കി</w:t>
      </w:r>
      <w:proofErr w:type="spellEnd"/>
      <w:r w:rsidRPr="001A0592">
        <w:rPr>
          <w:color w:val="000000" w:themeColor="text1"/>
          <w:sz w:val="24"/>
          <w:szCs w:val="24"/>
        </w:rPr>
        <w:t>. നഗരശ്രേഷ്ഠി, സാർഥവാഹ എന്നീ വ്യാപാര പ്രമുഖർക്ക് ഭരണത്തിൽ പങ്കാളിത്തമുണ്ടായിരുന്നു. വൈശാലി, പാടലീപുത്രം, കനൗജ്, ശ്രാവസ്തി, കൗസാംബി, ഉജ്ജയിനി, മഥുര മുതലായവ വ്യാപാരപ്രാധാന്യമുള്ള പട്ടണങ്ങളായിരുന്നു.</w:t>
      </w:r>
    </w:p>
    <w:p w14:paraId="51E8A8FA" w14:textId="77777777"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ഗുപ്തകാല</w:t>
      </w:r>
      <w:proofErr w:type="spellEnd"/>
      <w:r w:rsidRPr="001A0592">
        <w:rPr>
          <w:color w:val="000000" w:themeColor="text1"/>
          <w:sz w:val="24"/>
          <w:szCs w:val="24"/>
        </w:rPr>
        <w:t xml:space="preserve"> </w:t>
      </w:r>
      <w:proofErr w:type="spellStart"/>
      <w:r w:rsidRPr="001A0592">
        <w:rPr>
          <w:color w:val="000000" w:themeColor="text1"/>
          <w:sz w:val="24"/>
          <w:szCs w:val="24"/>
        </w:rPr>
        <w:t>നാണയങ്ങ</w:t>
      </w:r>
      <w:proofErr w:type="spellEnd"/>
      <w:r w:rsidRPr="001A0592">
        <w:rPr>
          <w:color w:val="000000" w:themeColor="text1"/>
          <w:sz w:val="24"/>
          <w:szCs w:val="24"/>
        </w:rPr>
        <w:t>ൾ (Gupta Coins)</w:t>
      </w:r>
    </w:p>
    <w:p w14:paraId="5F81D8DB" w14:textId="4515831B"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സി.ഇ</w:t>
      </w:r>
      <w:proofErr w:type="spellEnd"/>
      <w:r w:rsidRPr="001A0592">
        <w:rPr>
          <w:color w:val="000000" w:themeColor="text1"/>
          <w:sz w:val="24"/>
          <w:szCs w:val="24"/>
        </w:rPr>
        <w:t xml:space="preserve">. ആറാം നൂറ്റാണ്ടോടെ റോമാസാമ്രാജ്യം തകരുകയും </w:t>
      </w:r>
      <w:proofErr w:type="spellStart"/>
      <w:r w:rsidRPr="001A0592">
        <w:rPr>
          <w:color w:val="000000" w:themeColor="text1"/>
          <w:sz w:val="24"/>
          <w:szCs w:val="24"/>
        </w:rPr>
        <w:t>ചൈനക്കാരി</w:t>
      </w:r>
      <w:proofErr w:type="spellEnd"/>
      <w:r w:rsidRPr="001A0592">
        <w:rPr>
          <w:color w:val="000000" w:themeColor="text1"/>
          <w:sz w:val="24"/>
          <w:szCs w:val="24"/>
        </w:rPr>
        <w:t xml:space="preserve">ൽ </w:t>
      </w:r>
      <w:proofErr w:type="spellStart"/>
      <w:r w:rsidRPr="001A0592">
        <w:rPr>
          <w:color w:val="000000" w:themeColor="text1"/>
          <w:sz w:val="24"/>
          <w:szCs w:val="24"/>
        </w:rPr>
        <w:t>നിന്നും</w:t>
      </w:r>
      <w:proofErr w:type="spellEnd"/>
      <w:r w:rsidRPr="001A0592">
        <w:rPr>
          <w:color w:val="000000" w:themeColor="text1"/>
          <w:sz w:val="24"/>
          <w:szCs w:val="24"/>
        </w:rPr>
        <w:t xml:space="preserve"> </w:t>
      </w:r>
      <w:proofErr w:type="spellStart"/>
      <w:r w:rsidRPr="001A0592">
        <w:rPr>
          <w:color w:val="000000" w:themeColor="text1"/>
          <w:sz w:val="24"/>
          <w:szCs w:val="24"/>
        </w:rPr>
        <w:t>പാശ്ചാത്യ</w:t>
      </w:r>
      <w:proofErr w:type="spellEnd"/>
      <w:r w:rsidRPr="001A0592">
        <w:rPr>
          <w:color w:val="000000" w:themeColor="text1"/>
          <w:sz w:val="24"/>
          <w:szCs w:val="24"/>
        </w:rPr>
        <w:t xml:space="preserve">ർ </w:t>
      </w:r>
      <w:proofErr w:type="spellStart"/>
      <w:r w:rsidRPr="001A0592">
        <w:rPr>
          <w:color w:val="000000" w:themeColor="text1"/>
          <w:sz w:val="24"/>
          <w:szCs w:val="24"/>
        </w:rPr>
        <w:t>പട്ടുനിർമ്മാണവിദ്യ</w:t>
      </w:r>
      <w:proofErr w:type="spellEnd"/>
      <w:r w:rsidRPr="001A0592">
        <w:rPr>
          <w:color w:val="000000" w:themeColor="text1"/>
          <w:sz w:val="24"/>
          <w:szCs w:val="24"/>
        </w:rPr>
        <w:t xml:space="preserve"> </w:t>
      </w:r>
      <w:proofErr w:type="spellStart"/>
      <w:r w:rsidRPr="001A0592">
        <w:rPr>
          <w:color w:val="000000" w:themeColor="text1"/>
          <w:sz w:val="24"/>
          <w:szCs w:val="24"/>
        </w:rPr>
        <w:t>പഠിക്കുകയും</w:t>
      </w:r>
      <w:proofErr w:type="spellEnd"/>
      <w:r w:rsidRPr="001A0592">
        <w:rPr>
          <w:color w:val="000000" w:themeColor="text1"/>
          <w:sz w:val="24"/>
          <w:szCs w:val="24"/>
        </w:rPr>
        <w:t xml:space="preserve"> </w:t>
      </w:r>
      <w:proofErr w:type="spellStart"/>
      <w:r w:rsidRPr="001A0592">
        <w:rPr>
          <w:color w:val="000000" w:themeColor="text1"/>
          <w:sz w:val="24"/>
          <w:szCs w:val="24"/>
        </w:rPr>
        <w:t>ചെയ്തശേഷം</w:t>
      </w:r>
      <w:proofErr w:type="spellEnd"/>
      <w:r w:rsidRPr="001A0592">
        <w:rPr>
          <w:color w:val="000000" w:themeColor="text1"/>
          <w:sz w:val="24"/>
          <w:szCs w:val="24"/>
        </w:rPr>
        <w:t xml:space="preserve">, </w:t>
      </w:r>
      <w:proofErr w:type="spellStart"/>
      <w:r w:rsidRPr="001A0592">
        <w:rPr>
          <w:color w:val="000000" w:themeColor="text1"/>
          <w:sz w:val="24"/>
          <w:szCs w:val="24"/>
        </w:rPr>
        <w:t>ഇന്ത്യയുടെ</w:t>
      </w:r>
      <w:proofErr w:type="spellEnd"/>
      <w:r w:rsidRPr="001A0592">
        <w:rPr>
          <w:color w:val="000000" w:themeColor="text1"/>
          <w:sz w:val="24"/>
          <w:szCs w:val="24"/>
        </w:rPr>
        <w:t xml:space="preserve"> </w:t>
      </w:r>
      <w:proofErr w:type="spellStart"/>
      <w:r w:rsidRPr="001A0592">
        <w:rPr>
          <w:color w:val="000000" w:themeColor="text1"/>
          <w:sz w:val="24"/>
          <w:szCs w:val="24"/>
        </w:rPr>
        <w:t>വിദേശ</w:t>
      </w:r>
      <w:proofErr w:type="spellEnd"/>
      <w:r w:rsidRPr="001A0592">
        <w:rPr>
          <w:color w:val="000000" w:themeColor="text1"/>
          <w:sz w:val="24"/>
          <w:szCs w:val="24"/>
        </w:rPr>
        <w:t xml:space="preserve"> </w:t>
      </w:r>
      <w:proofErr w:type="spellStart"/>
      <w:r w:rsidRPr="001A0592">
        <w:rPr>
          <w:color w:val="000000" w:themeColor="text1"/>
          <w:sz w:val="24"/>
          <w:szCs w:val="24"/>
        </w:rPr>
        <w:t>വാണിജ്യത്തി</w:t>
      </w:r>
      <w:proofErr w:type="spellEnd"/>
      <w:r w:rsidRPr="001A0592">
        <w:rPr>
          <w:color w:val="000000" w:themeColor="text1"/>
          <w:sz w:val="24"/>
          <w:szCs w:val="24"/>
        </w:rPr>
        <w:t xml:space="preserve">ൽ </w:t>
      </w:r>
      <w:proofErr w:type="spellStart"/>
      <w:r w:rsidRPr="001A0592">
        <w:rPr>
          <w:color w:val="000000" w:themeColor="text1"/>
          <w:sz w:val="24"/>
          <w:szCs w:val="24"/>
        </w:rPr>
        <w:t>വലിയ</w:t>
      </w:r>
      <w:proofErr w:type="spellEnd"/>
      <w:r w:rsidRPr="001A0592">
        <w:rPr>
          <w:color w:val="000000" w:themeColor="text1"/>
          <w:sz w:val="24"/>
          <w:szCs w:val="24"/>
        </w:rPr>
        <w:t xml:space="preserve"> </w:t>
      </w:r>
      <w:proofErr w:type="spellStart"/>
      <w:r w:rsidRPr="001A0592">
        <w:rPr>
          <w:color w:val="000000" w:themeColor="text1"/>
          <w:sz w:val="24"/>
          <w:szCs w:val="24"/>
        </w:rPr>
        <w:t>മാന്ദ്യം</w:t>
      </w:r>
      <w:proofErr w:type="spellEnd"/>
      <w:r w:rsidRPr="001A0592">
        <w:rPr>
          <w:color w:val="000000" w:themeColor="text1"/>
          <w:sz w:val="24"/>
          <w:szCs w:val="24"/>
        </w:rPr>
        <w:t xml:space="preserve"> സംഭവിച്ചു. ഇത് ആഭ്യന്തര വാണിജ്യത്തെയും പ്രതികൂലമായി ബാധിച്ചു. </w:t>
      </w:r>
      <w:proofErr w:type="spellStart"/>
      <w:r w:rsidRPr="001A0592">
        <w:rPr>
          <w:color w:val="000000" w:themeColor="text1"/>
          <w:sz w:val="24"/>
          <w:szCs w:val="24"/>
        </w:rPr>
        <w:t>കൈത്തൊഴിലുകാരും</w:t>
      </w:r>
      <w:proofErr w:type="spellEnd"/>
      <w:r w:rsidRPr="001A0592">
        <w:rPr>
          <w:color w:val="000000" w:themeColor="text1"/>
          <w:sz w:val="24"/>
          <w:szCs w:val="24"/>
        </w:rPr>
        <w:t xml:space="preserve"> </w:t>
      </w:r>
      <w:proofErr w:type="spellStart"/>
      <w:r w:rsidRPr="001A0592">
        <w:rPr>
          <w:color w:val="000000" w:themeColor="text1"/>
          <w:sz w:val="24"/>
          <w:szCs w:val="24"/>
        </w:rPr>
        <w:t>കരകൗശലവിദ്യക്കാരും</w:t>
      </w:r>
      <w:proofErr w:type="spellEnd"/>
      <w:r w:rsidRPr="001A0592">
        <w:rPr>
          <w:color w:val="000000" w:themeColor="text1"/>
          <w:sz w:val="24"/>
          <w:szCs w:val="24"/>
        </w:rPr>
        <w:t xml:space="preserve"> </w:t>
      </w:r>
      <w:proofErr w:type="spellStart"/>
      <w:r w:rsidRPr="001A0592">
        <w:rPr>
          <w:color w:val="000000" w:themeColor="text1"/>
          <w:sz w:val="24"/>
          <w:szCs w:val="24"/>
        </w:rPr>
        <w:t>കച്ചവടത്തിനായി</w:t>
      </w:r>
      <w:proofErr w:type="spellEnd"/>
      <w:r w:rsidRPr="001A0592">
        <w:rPr>
          <w:color w:val="000000" w:themeColor="text1"/>
          <w:sz w:val="24"/>
          <w:szCs w:val="24"/>
        </w:rPr>
        <w:t xml:space="preserve"> </w:t>
      </w:r>
      <w:proofErr w:type="spellStart"/>
      <w:r w:rsidRPr="001A0592">
        <w:rPr>
          <w:color w:val="000000" w:themeColor="text1"/>
          <w:sz w:val="24"/>
          <w:szCs w:val="24"/>
        </w:rPr>
        <w:t>രാജ്യത്തിന്റെ</w:t>
      </w:r>
      <w:proofErr w:type="spellEnd"/>
      <w:r w:rsidRPr="001A0592">
        <w:rPr>
          <w:color w:val="000000" w:themeColor="text1"/>
          <w:sz w:val="24"/>
          <w:szCs w:val="24"/>
        </w:rPr>
        <w:t xml:space="preserve"> </w:t>
      </w:r>
      <w:proofErr w:type="spellStart"/>
      <w:r w:rsidRPr="001A0592">
        <w:rPr>
          <w:color w:val="000000" w:themeColor="text1"/>
          <w:sz w:val="24"/>
          <w:szCs w:val="24"/>
        </w:rPr>
        <w:t>പലഭാഗങ്ങളിലേക്ക്</w:t>
      </w:r>
      <w:proofErr w:type="spellEnd"/>
      <w:r w:rsidRPr="001A0592">
        <w:rPr>
          <w:color w:val="000000" w:themeColor="text1"/>
          <w:sz w:val="24"/>
          <w:szCs w:val="24"/>
        </w:rPr>
        <w:t xml:space="preserve"> </w:t>
      </w:r>
      <w:proofErr w:type="spellStart"/>
      <w:r w:rsidRPr="001A0592">
        <w:rPr>
          <w:color w:val="000000" w:themeColor="text1"/>
          <w:sz w:val="24"/>
          <w:szCs w:val="24"/>
        </w:rPr>
        <w:t>നീങ്ങുന്നതിന്</w:t>
      </w:r>
      <w:proofErr w:type="spellEnd"/>
      <w:r w:rsidRPr="001A0592">
        <w:rPr>
          <w:color w:val="000000" w:themeColor="text1"/>
          <w:sz w:val="24"/>
          <w:szCs w:val="24"/>
        </w:rPr>
        <w:t xml:space="preserve"> </w:t>
      </w:r>
      <w:proofErr w:type="spellStart"/>
      <w:r w:rsidRPr="001A0592">
        <w:rPr>
          <w:color w:val="000000" w:themeColor="text1"/>
          <w:sz w:val="24"/>
          <w:szCs w:val="24"/>
        </w:rPr>
        <w:t>കുറവുവന്നു</w:t>
      </w:r>
      <w:proofErr w:type="spellEnd"/>
      <w:r w:rsidRPr="001A0592">
        <w:rPr>
          <w:color w:val="000000" w:themeColor="text1"/>
          <w:sz w:val="24"/>
          <w:szCs w:val="24"/>
        </w:rPr>
        <w:t xml:space="preserve">. അവർ ഗ്രാമങ്ങളിൽ തന്നെ ഒതുങ്ങി ജീവിക്കാൻ തുടങ്ങി. </w:t>
      </w:r>
      <w:proofErr w:type="spellStart"/>
      <w:r w:rsidRPr="001A0592">
        <w:rPr>
          <w:color w:val="000000" w:themeColor="text1"/>
          <w:sz w:val="24"/>
          <w:szCs w:val="24"/>
        </w:rPr>
        <w:t>ഇത്</w:t>
      </w:r>
      <w:proofErr w:type="spellEnd"/>
      <w:r w:rsidRPr="001A0592">
        <w:rPr>
          <w:color w:val="000000" w:themeColor="text1"/>
          <w:sz w:val="24"/>
          <w:szCs w:val="24"/>
        </w:rPr>
        <w:t xml:space="preserve"> </w:t>
      </w:r>
      <w:proofErr w:type="spellStart"/>
      <w:r w:rsidRPr="001A0592">
        <w:rPr>
          <w:color w:val="000000" w:themeColor="text1"/>
          <w:sz w:val="24"/>
          <w:szCs w:val="24"/>
        </w:rPr>
        <w:t>കലകളുടെയും</w:t>
      </w:r>
      <w:proofErr w:type="spellEnd"/>
      <w:r w:rsidRPr="001A0592">
        <w:rPr>
          <w:color w:val="000000" w:themeColor="text1"/>
          <w:sz w:val="24"/>
          <w:szCs w:val="24"/>
        </w:rPr>
        <w:t xml:space="preserve"> </w:t>
      </w:r>
      <w:proofErr w:type="spellStart"/>
      <w:r w:rsidRPr="001A0592">
        <w:rPr>
          <w:color w:val="000000" w:themeColor="text1"/>
          <w:sz w:val="24"/>
          <w:szCs w:val="24"/>
        </w:rPr>
        <w:t>കൈത്തൊഴിലുകളുടെയും</w:t>
      </w:r>
      <w:proofErr w:type="spellEnd"/>
      <w:r w:rsidRPr="001A0592">
        <w:rPr>
          <w:color w:val="000000" w:themeColor="text1"/>
          <w:sz w:val="24"/>
          <w:szCs w:val="24"/>
        </w:rPr>
        <w:t xml:space="preserve"> </w:t>
      </w:r>
      <w:proofErr w:type="spellStart"/>
      <w:r w:rsidRPr="001A0592">
        <w:rPr>
          <w:color w:val="000000" w:themeColor="text1"/>
          <w:sz w:val="24"/>
          <w:szCs w:val="24"/>
        </w:rPr>
        <w:t>ഗ്രാമവൽക്കരണത്തിലേക്ക്</w:t>
      </w:r>
      <w:proofErr w:type="spellEnd"/>
      <w:r w:rsidRPr="001A0592">
        <w:rPr>
          <w:color w:val="000000" w:themeColor="text1"/>
          <w:sz w:val="24"/>
          <w:szCs w:val="24"/>
        </w:rPr>
        <w:t xml:space="preserve"> </w:t>
      </w:r>
      <w:proofErr w:type="spellStart"/>
      <w:r w:rsidRPr="001A0592">
        <w:rPr>
          <w:color w:val="000000" w:themeColor="text1"/>
          <w:sz w:val="24"/>
          <w:szCs w:val="24"/>
        </w:rPr>
        <w:t>നയിച്ചു</w:t>
      </w:r>
      <w:proofErr w:type="spellEnd"/>
      <w:r w:rsidRPr="001A0592">
        <w:rPr>
          <w:color w:val="000000" w:themeColor="text1"/>
          <w:sz w:val="24"/>
          <w:szCs w:val="24"/>
        </w:rPr>
        <w:t xml:space="preserve">. കച്ചവടത്തിന്റെ തകർച്ചയും കൈത്തൊഴിലുകളുടെ </w:t>
      </w:r>
      <w:proofErr w:type="spellStart"/>
      <w:r w:rsidRPr="001A0592">
        <w:rPr>
          <w:color w:val="000000" w:themeColor="text1"/>
          <w:sz w:val="24"/>
          <w:szCs w:val="24"/>
        </w:rPr>
        <w:t>കുറവും</w:t>
      </w:r>
      <w:proofErr w:type="spellEnd"/>
      <w:r w:rsidRPr="001A0592">
        <w:rPr>
          <w:color w:val="000000" w:themeColor="text1"/>
          <w:sz w:val="24"/>
          <w:szCs w:val="24"/>
        </w:rPr>
        <w:t xml:space="preserve"> </w:t>
      </w:r>
      <w:proofErr w:type="spellStart"/>
      <w:r w:rsidRPr="001A0592">
        <w:rPr>
          <w:color w:val="000000" w:themeColor="text1"/>
          <w:sz w:val="24"/>
          <w:szCs w:val="24"/>
        </w:rPr>
        <w:t>ഗ്രാമവൽക്കരണവും</w:t>
      </w:r>
      <w:proofErr w:type="spellEnd"/>
      <w:r w:rsidRPr="001A0592">
        <w:rPr>
          <w:color w:val="000000" w:themeColor="text1"/>
          <w:sz w:val="24"/>
          <w:szCs w:val="24"/>
        </w:rPr>
        <w:t xml:space="preserve"> </w:t>
      </w:r>
      <w:proofErr w:type="spellStart"/>
      <w:r w:rsidRPr="001A0592">
        <w:rPr>
          <w:color w:val="000000" w:themeColor="text1"/>
          <w:sz w:val="24"/>
          <w:szCs w:val="24"/>
        </w:rPr>
        <w:t>പല</w:t>
      </w:r>
      <w:proofErr w:type="spellEnd"/>
      <w:r w:rsidRPr="001A0592">
        <w:rPr>
          <w:color w:val="000000" w:themeColor="text1"/>
          <w:sz w:val="24"/>
          <w:szCs w:val="24"/>
        </w:rPr>
        <w:t xml:space="preserve"> </w:t>
      </w:r>
      <w:proofErr w:type="spellStart"/>
      <w:r w:rsidRPr="001A0592">
        <w:rPr>
          <w:color w:val="000000" w:themeColor="text1"/>
          <w:sz w:val="24"/>
          <w:szCs w:val="24"/>
        </w:rPr>
        <w:t>പ്രധാന</w:t>
      </w:r>
      <w:proofErr w:type="spellEnd"/>
      <w:r w:rsidRPr="001A0592">
        <w:rPr>
          <w:color w:val="000000" w:themeColor="text1"/>
          <w:sz w:val="24"/>
          <w:szCs w:val="24"/>
        </w:rPr>
        <w:t xml:space="preserve"> </w:t>
      </w:r>
      <w:proofErr w:type="spellStart"/>
      <w:r w:rsidRPr="001A0592">
        <w:rPr>
          <w:color w:val="000000" w:themeColor="text1"/>
          <w:sz w:val="24"/>
          <w:szCs w:val="24"/>
        </w:rPr>
        <w:t>നഗരങ്ങളുടെയും</w:t>
      </w:r>
      <w:proofErr w:type="spellEnd"/>
      <w:r w:rsidRPr="001A0592">
        <w:rPr>
          <w:color w:val="000000" w:themeColor="text1"/>
          <w:sz w:val="24"/>
          <w:szCs w:val="24"/>
        </w:rPr>
        <w:t xml:space="preserve"> </w:t>
      </w:r>
      <w:proofErr w:type="spellStart"/>
      <w:r w:rsidRPr="001A0592">
        <w:rPr>
          <w:color w:val="000000" w:themeColor="text1"/>
          <w:sz w:val="24"/>
          <w:szCs w:val="24"/>
        </w:rPr>
        <w:t>തകർച്ചയ്ക്ക്</w:t>
      </w:r>
      <w:proofErr w:type="spellEnd"/>
      <w:r w:rsidRPr="001A0592">
        <w:rPr>
          <w:color w:val="000000" w:themeColor="text1"/>
          <w:sz w:val="24"/>
          <w:szCs w:val="24"/>
        </w:rPr>
        <w:t xml:space="preserve"> </w:t>
      </w:r>
      <w:proofErr w:type="spellStart"/>
      <w:r w:rsidRPr="001A0592">
        <w:rPr>
          <w:color w:val="000000" w:themeColor="text1"/>
          <w:sz w:val="24"/>
          <w:szCs w:val="24"/>
        </w:rPr>
        <w:t>കാരണമായി</w:t>
      </w:r>
      <w:proofErr w:type="spellEnd"/>
      <w:r w:rsidRPr="001A0592">
        <w:rPr>
          <w:color w:val="000000" w:themeColor="text1"/>
          <w:sz w:val="24"/>
          <w:szCs w:val="24"/>
        </w:rPr>
        <w:t xml:space="preserve">. കൗസാംബി, ഹസ്തിനപുരം, അഹിച്ഛത്രം, തക്ഷശില, അയോധ്യ, ഉജ്ജയിനി, മഥുര തുടങ്ങിയ നഗരങ്ങളുടെയെല്ലാം പ്രൗഢി നഷ്ടപ്പെട്ടു. സി.ഇ. അഞ്ചാം നൂറ്റാണ്ടിലെ ചൈനയിൽ നിന്നുള്ള </w:t>
      </w:r>
      <w:proofErr w:type="spellStart"/>
      <w:r w:rsidRPr="001A0592">
        <w:rPr>
          <w:color w:val="000000" w:themeColor="text1"/>
          <w:sz w:val="24"/>
          <w:szCs w:val="24"/>
        </w:rPr>
        <w:t>സഞ്ചാരിയായിരുന്ന</w:t>
      </w:r>
      <w:proofErr w:type="spellEnd"/>
      <w:r w:rsidRPr="001A0592">
        <w:rPr>
          <w:color w:val="000000" w:themeColor="text1"/>
          <w:sz w:val="24"/>
          <w:szCs w:val="24"/>
        </w:rPr>
        <w:t xml:space="preserve"> </w:t>
      </w:r>
      <w:proofErr w:type="spellStart"/>
      <w:r w:rsidRPr="001A0592">
        <w:rPr>
          <w:color w:val="000000" w:themeColor="text1"/>
          <w:sz w:val="24"/>
          <w:szCs w:val="24"/>
        </w:rPr>
        <w:lastRenderedPageBreak/>
        <w:t>ഫാഹിയാന്റെ</w:t>
      </w:r>
      <w:proofErr w:type="spellEnd"/>
      <w:r w:rsidRPr="001A0592">
        <w:rPr>
          <w:color w:val="000000" w:themeColor="text1"/>
          <w:sz w:val="24"/>
          <w:szCs w:val="24"/>
        </w:rPr>
        <w:t xml:space="preserve"> </w:t>
      </w:r>
      <w:proofErr w:type="spellStart"/>
      <w:r w:rsidRPr="001A0592">
        <w:rPr>
          <w:color w:val="000000" w:themeColor="text1"/>
          <w:sz w:val="24"/>
          <w:szCs w:val="24"/>
        </w:rPr>
        <w:t>വിവരണങ്ങളി</w:t>
      </w:r>
      <w:proofErr w:type="spellEnd"/>
      <w:r w:rsidRPr="001A0592">
        <w:rPr>
          <w:color w:val="000000" w:themeColor="text1"/>
          <w:sz w:val="24"/>
          <w:szCs w:val="24"/>
        </w:rPr>
        <w:t xml:space="preserve">ൽ </w:t>
      </w:r>
      <w:proofErr w:type="spellStart"/>
      <w:r w:rsidRPr="001A0592">
        <w:rPr>
          <w:color w:val="000000" w:themeColor="text1"/>
          <w:sz w:val="24"/>
          <w:szCs w:val="24"/>
        </w:rPr>
        <w:t>വൻനഗരങ്ങളായി</w:t>
      </w:r>
      <w:proofErr w:type="spellEnd"/>
      <w:r w:rsidRPr="001A0592">
        <w:rPr>
          <w:color w:val="000000" w:themeColor="text1"/>
          <w:sz w:val="24"/>
          <w:szCs w:val="24"/>
        </w:rPr>
        <w:t xml:space="preserve"> </w:t>
      </w:r>
      <w:proofErr w:type="spellStart"/>
      <w:r w:rsidRPr="001A0592">
        <w:rPr>
          <w:color w:val="000000" w:themeColor="text1"/>
          <w:sz w:val="24"/>
          <w:szCs w:val="24"/>
        </w:rPr>
        <w:t>വിശേഷിപ്പിച്ച</w:t>
      </w:r>
      <w:proofErr w:type="spellEnd"/>
      <w:r w:rsidRPr="001A0592">
        <w:rPr>
          <w:color w:val="000000" w:themeColor="text1"/>
          <w:sz w:val="24"/>
          <w:szCs w:val="24"/>
        </w:rPr>
        <w:t xml:space="preserve"> </w:t>
      </w:r>
      <w:proofErr w:type="spellStart"/>
      <w:r w:rsidRPr="001A0592">
        <w:rPr>
          <w:color w:val="000000" w:themeColor="text1"/>
          <w:sz w:val="24"/>
          <w:szCs w:val="24"/>
        </w:rPr>
        <w:t>പല</w:t>
      </w:r>
      <w:proofErr w:type="spellEnd"/>
      <w:r w:rsidRPr="001A0592">
        <w:rPr>
          <w:color w:val="000000" w:themeColor="text1"/>
          <w:sz w:val="24"/>
          <w:szCs w:val="24"/>
        </w:rPr>
        <w:t xml:space="preserve"> </w:t>
      </w:r>
      <w:proofErr w:type="spellStart"/>
      <w:r w:rsidRPr="001A0592">
        <w:rPr>
          <w:color w:val="000000" w:themeColor="text1"/>
          <w:sz w:val="24"/>
          <w:szCs w:val="24"/>
        </w:rPr>
        <w:t>നഗരങ്ങളും</w:t>
      </w:r>
      <w:proofErr w:type="spellEnd"/>
      <w:r w:rsidRPr="001A0592">
        <w:rPr>
          <w:color w:val="000000" w:themeColor="text1"/>
          <w:sz w:val="24"/>
          <w:szCs w:val="24"/>
        </w:rPr>
        <w:t xml:space="preserve">, </w:t>
      </w:r>
      <w:proofErr w:type="spellStart"/>
      <w:r w:rsidRPr="001A0592">
        <w:rPr>
          <w:color w:val="000000" w:themeColor="text1"/>
          <w:sz w:val="24"/>
          <w:szCs w:val="24"/>
        </w:rPr>
        <w:t>ഏഴാം</w:t>
      </w:r>
      <w:proofErr w:type="spellEnd"/>
      <w:r w:rsidRPr="001A0592">
        <w:rPr>
          <w:color w:val="000000" w:themeColor="text1"/>
          <w:sz w:val="24"/>
          <w:szCs w:val="24"/>
        </w:rPr>
        <w:t xml:space="preserve"> </w:t>
      </w:r>
      <w:proofErr w:type="spellStart"/>
      <w:r w:rsidRPr="001A0592">
        <w:rPr>
          <w:color w:val="000000" w:themeColor="text1"/>
          <w:sz w:val="24"/>
          <w:szCs w:val="24"/>
        </w:rPr>
        <w:t>നൂറ്റാണ്ടിലെ</w:t>
      </w:r>
      <w:proofErr w:type="spellEnd"/>
      <w:r w:rsidRPr="001A0592">
        <w:rPr>
          <w:color w:val="000000" w:themeColor="text1"/>
          <w:sz w:val="24"/>
          <w:szCs w:val="24"/>
        </w:rPr>
        <w:t xml:space="preserve"> </w:t>
      </w:r>
      <w:proofErr w:type="spellStart"/>
      <w:r w:rsidRPr="001A0592">
        <w:rPr>
          <w:color w:val="000000" w:themeColor="text1"/>
          <w:sz w:val="24"/>
          <w:szCs w:val="24"/>
        </w:rPr>
        <w:t>ചൈനീസ്</w:t>
      </w:r>
      <w:proofErr w:type="spellEnd"/>
      <w:r w:rsidRPr="001A0592">
        <w:rPr>
          <w:color w:val="000000" w:themeColor="text1"/>
          <w:sz w:val="24"/>
          <w:szCs w:val="24"/>
        </w:rPr>
        <w:t xml:space="preserve"> </w:t>
      </w:r>
      <w:proofErr w:type="spellStart"/>
      <w:r w:rsidRPr="001A0592">
        <w:rPr>
          <w:color w:val="000000" w:themeColor="text1"/>
          <w:sz w:val="24"/>
          <w:szCs w:val="24"/>
        </w:rPr>
        <w:t>സഞ്ചാരിയായ</w:t>
      </w:r>
      <w:proofErr w:type="spellEnd"/>
      <w:r w:rsidRPr="001A0592">
        <w:rPr>
          <w:color w:val="000000" w:themeColor="text1"/>
          <w:sz w:val="24"/>
          <w:szCs w:val="24"/>
        </w:rPr>
        <w:t xml:space="preserve"> ഹുയാൻസാങ്ങിന്റെ വിവരണങ്ങളിൽ ഗ്രാമങ്ങളായാണ് വിവരിക്കുന്നത്. അക്കാലത്തുണ്ടായ നഗരങ്ങളുടെ തകർച്ചയെ സൂചിപ്പിക്കുന്നതാണ് ഈ വിവരണം.</w:t>
      </w:r>
    </w:p>
    <w:p w14:paraId="13694173" w14:textId="77777777" w:rsidR="007A4D46" w:rsidRPr="001A0592" w:rsidRDefault="00000000" w:rsidP="001A0592">
      <w:pPr>
        <w:spacing w:line="240" w:lineRule="auto"/>
        <w:rPr>
          <w:b/>
          <w:bCs/>
          <w:color w:val="000000" w:themeColor="text1"/>
          <w:sz w:val="24"/>
          <w:szCs w:val="24"/>
        </w:rPr>
      </w:pPr>
      <w:r w:rsidRPr="001A0592">
        <w:rPr>
          <w:b/>
          <w:bCs/>
          <w:color w:val="000000" w:themeColor="text1"/>
          <w:sz w:val="24"/>
          <w:szCs w:val="24"/>
        </w:rPr>
        <w:t>സാമൂഹിക ജീവിതം</w:t>
      </w:r>
    </w:p>
    <w:p w14:paraId="48008C41" w14:textId="0C565FEE"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ഗുപ്തന്മാരുടെ കാലത്ത് രൂപം കൊണ്ട് </w:t>
      </w:r>
      <w:proofErr w:type="spellStart"/>
      <w:r w:rsidRPr="001A0592">
        <w:rPr>
          <w:color w:val="000000" w:themeColor="text1"/>
          <w:sz w:val="24"/>
          <w:szCs w:val="24"/>
        </w:rPr>
        <w:t>വിവിധ</w:t>
      </w:r>
      <w:proofErr w:type="spellEnd"/>
      <w:r w:rsidRPr="001A0592">
        <w:rPr>
          <w:color w:val="000000" w:themeColor="text1"/>
          <w:sz w:val="24"/>
          <w:szCs w:val="24"/>
        </w:rPr>
        <w:t xml:space="preserve"> </w:t>
      </w:r>
      <w:proofErr w:type="spellStart"/>
      <w:r w:rsidRPr="001A0592">
        <w:rPr>
          <w:color w:val="000000" w:themeColor="text1"/>
          <w:sz w:val="24"/>
          <w:szCs w:val="24"/>
        </w:rPr>
        <w:t>തൊഴിൽക്കൂട്ടങ്ങളെ</w:t>
      </w:r>
      <w:proofErr w:type="spellEnd"/>
      <w:r w:rsidRPr="001A0592">
        <w:rPr>
          <w:color w:val="000000" w:themeColor="text1"/>
          <w:sz w:val="24"/>
          <w:szCs w:val="24"/>
        </w:rPr>
        <w:t xml:space="preserve"> (</w:t>
      </w:r>
      <w:proofErr w:type="spellStart"/>
      <w:r w:rsidRPr="001A0592">
        <w:rPr>
          <w:color w:val="000000" w:themeColor="text1"/>
          <w:sz w:val="24"/>
          <w:szCs w:val="24"/>
        </w:rPr>
        <w:t>ശ്രേണിക</w:t>
      </w:r>
      <w:proofErr w:type="spellEnd"/>
      <w:r w:rsidRPr="001A0592">
        <w:rPr>
          <w:color w:val="000000" w:themeColor="text1"/>
          <w:sz w:val="24"/>
          <w:szCs w:val="24"/>
        </w:rPr>
        <w:t xml:space="preserve">ൾ) </w:t>
      </w:r>
      <w:proofErr w:type="spellStart"/>
      <w:r w:rsidRPr="001A0592">
        <w:rPr>
          <w:color w:val="000000" w:themeColor="text1"/>
          <w:sz w:val="24"/>
          <w:szCs w:val="24"/>
        </w:rPr>
        <w:t>ക്കുറിച്ച്</w:t>
      </w:r>
      <w:proofErr w:type="spellEnd"/>
      <w:r w:rsidRPr="001A0592">
        <w:rPr>
          <w:color w:val="000000" w:themeColor="text1"/>
          <w:sz w:val="24"/>
          <w:szCs w:val="24"/>
        </w:rPr>
        <w:t xml:space="preserve"> </w:t>
      </w:r>
      <w:proofErr w:type="spellStart"/>
      <w:r w:rsidRPr="001A0592">
        <w:rPr>
          <w:color w:val="000000" w:themeColor="text1"/>
          <w:sz w:val="24"/>
          <w:szCs w:val="24"/>
        </w:rPr>
        <w:t>മുമ്പ്</w:t>
      </w:r>
      <w:proofErr w:type="spellEnd"/>
      <w:r w:rsidRPr="001A0592">
        <w:rPr>
          <w:color w:val="000000" w:themeColor="text1"/>
          <w:sz w:val="24"/>
          <w:szCs w:val="24"/>
        </w:rPr>
        <w:t xml:space="preserve"> </w:t>
      </w:r>
      <w:proofErr w:type="spellStart"/>
      <w:r w:rsidRPr="001A0592">
        <w:rPr>
          <w:color w:val="000000" w:themeColor="text1"/>
          <w:sz w:val="24"/>
          <w:szCs w:val="24"/>
        </w:rPr>
        <w:t>നമ്മ</w:t>
      </w:r>
      <w:proofErr w:type="spellEnd"/>
      <w:r w:rsidRPr="001A0592">
        <w:rPr>
          <w:color w:val="000000" w:themeColor="text1"/>
          <w:sz w:val="24"/>
          <w:szCs w:val="24"/>
        </w:rPr>
        <w:t xml:space="preserve">ൾ ചർച്ചചെയ്തുവല്ലോ. </w:t>
      </w:r>
      <w:proofErr w:type="spellStart"/>
      <w:r w:rsidRPr="001A0592">
        <w:rPr>
          <w:color w:val="000000" w:themeColor="text1"/>
          <w:sz w:val="24"/>
          <w:szCs w:val="24"/>
        </w:rPr>
        <w:t>പുതിയ</w:t>
      </w:r>
      <w:proofErr w:type="spellEnd"/>
      <w:r w:rsidRPr="001A0592">
        <w:rPr>
          <w:color w:val="000000" w:themeColor="text1"/>
          <w:sz w:val="24"/>
          <w:szCs w:val="24"/>
        </w:rPr>
        <w:t xml:space="preserve"> </w:t>
      </w:r>
      <w:proofErr w:type="spellStart"/>
      <w:r w:rsidRPr="001A0592">
        <w:rPr>
          <w:color w:val="000000" w:themeColor="text1"/>
          <w:sz w:val="24"/>
          <w:szCs w:val="24"/>
        </w:rPr>
        <w:t>തൊഴിൽക്കൂട്ടങ്ങളുടെയും</w:t>
      </w:r>
      <w:proofErr w:type="spellEnd"/>
      <w:r w:rsidRPr="001A0592">
        <w:rPr>
          <w:color w:val="000000" w:themeColor="text1"/>
          <w:sz w:val="24"/>
          <w:szCs w:val="24"/>
        </w:rPr>
        <w:t xml:space="preserve"> </w:t>
      </w:r>
      <w:proofErr w:type="spellStart"/>
      <w:r w:rsidRPr="001A0592">
        <w:rPr>
          <w:color w:val="000000" w:themeColor="text1"/>
          <w:sz w:val="24"/>
          <w:szCs w:val="24"/>
        </w:rPr>
        <w:t>ജനവിഭാഗങ്ങളുടെയും</w:t>
      </w:r>
      <w:proofErr w:type="spellEnd"/>
      <w:r w:rsidRPr="001A0592">
        <w:rPr>
          <w:color w:val="000000" w:themeColor="text1"/>
          <w:sz w:val="24"/>
          <w:szCs w:val="24"/>
        </w:rPr>
        <w:t xml:space="preserve"> </w:t>
      </w:r>
      <w:proofErr w:type="spellStart"/>
      <w:r w:rsidRPr="001A0592">
        <w:rPr>
          <w:color w:val="000000" w:themeColor="text1"/>
          <w:sz w:val="24"/>
          <w:szCs w:val="24"/>
        </w:rPr>
        <w:t>കടന്നുവരവ്</w:t>
      </w:r>
      <w:proofErr w:type="spellEnd"/>
      <w:r w:rsidRPr="001A0592">
        <w:rPr>
          <w:color w:val="000000" w:themeColor="text1"/>
          <w:sz w:val="24"/>
          <w:szCs w:val="24"/>
        </w:rPr>
        <w:t xml:space="preserve"> </w:t>
      </w:r>
      <w:proofErr w:type="spellStart"/>
      <w:r w:rsidRPr="001A0592">
        <w:rPr>
          <w:color w:val="000000" w:themeColor="text1"/>
          <w:sz w:val="24"/>
          <w:szCs w:val="24"/>
        </w:rPr>
        <w:t>നിരവധി</w:t>
      </w:r>
      <w:proofErr w:type="spellEnd"/>
      <w:r w:rsidRPr="001A0592">
        <w:rPr>
          <w:color w:val="000000" w:themeColor="text1"/>
          <w:sz w:val="24"/>
          <w:szCs w:val="24"/>
        </w:rPr>
        <w:t xml:space="preserve"> </w:t>
      </w:r>
      <w:proofErr w:type="spellStart"/>
      <w:r w:rsidRPr="001A0592">
        <w:rPr>
          <w:color w:val="000000" w:themeColor="text1"/>
          <w:sz w:val="24"/>
          <w:szCs w:val="24"/>
        </w:rPr>
        <w:t>ഉപവിഭാഗങ്ങളുടെ</w:t>
      </w:r>
      <w:proofErr w:type="spellEnd"/>
      <w:r w:rsidRPr="001A0592">
        <w:rPr>
          <w:color w:val="000000" w:themeColor="text1"/>
          <w:sz w:val="24"/>
          <w:szCs w:val="24"/>
        </w:rPr>
        <w:t xml:space="preserve"> </w:t>
      </w:r>
      <w:proofErr w:type="spellStart"/>
      <w:r w:rsidRPr="001A0592">
        <w:rPr>
          <w:color w:val="000000" w:themeColor="text1"/>
          <w:sz w:val="24"/>
          <w:szCs w:val="24"/>
        </w:rPr>
        <w:t>രൂപീകരണത്തിന്</w:t>
      </w:r>
      <w:proofErr w:type="spellEnd"/>
      <w:r w:rsidRPr="001A0592">
        <w:rPr>
          <w:color w:val="000000" w:themeColor="text1"/>
          <w:sz w:val="24"/>
          <w:szCs w:val="24"/>
        </w:rPr>
        <w:t xml:space="preserve"> </w:t>
      </w:r>
      <w:proofErr w:type="spellStart"/>
      <w:r w:rsidRPr="001A0592">
        <w:rPr>
          <w:color w:val="000000" w:themeColor="text1"/>
          <w:sz w:val="24"/>
          <w:szCs w:val="24"/>
        </w:rPr>
        <w:t>കാരണമായി</w:t>
      </w:r>
      <w:proofErr w:type="spellEnd"/>
      <w:r w:rsidRPr="001A0592">
        <w:rPr>
          <w:color w:val="000000" w:themeColor="text1"/>
          <w:sz w:val="24"/>
          <w:szCs w:val="24"/>
        </w:rPr>
        <w:t xml:space="preserve">. </w:t>
      </w:r>
      <w:proofErr w:type="spellStart"/>
      <w:r w:rsidRPr="001A0592">
        <w:rPr>
          <w:color w:val="000000" w:themeColor="text1"/>
          <w:sz w:val="24"/>
          <w:szCs w:val="24"/>
        </w:rPr>
        <w:t>നിലനിന്നിരുന്ന</w:t>
      </w:r>
      <w:proofErr w:type="spellEnd"/>
      <w:r w:rsidRPr="001A0592">
        <w:rPr>
          <w:color w:val="000000" w:themeColor="text1"/>
          <w:sz w:val="24"/>
          <w:szCs w:val="24"/>
        </w:rPr>
        <w:t xml:space="preserve"> </w:t>
      </w:r>
      <w:proofErr w:type="spellStart"/>
      <w:r w:rsidRPr="001A0592">
        <w:rPr>
          <w:color w:val="000000" w:themeColor="text1"/>
          <w:sz w:val="24"/>
          <w:szCs w:val="24"/>
        </w:rPr>
        <w:t>വർണ്ണവ്യവസ്ഥയ്ക്ക്</w:t>
      </w:r>
      <w:proofErr w:type="spellEnd"/>
      <w:r w:rsidRPr="001A0592">
        <w:rPr>
          <w:color w:val="000000" w:themeColor="text1"/>
          <w:sz w:val="24"/>
          <w:szCs w:val="24"/>
        </w:rPr>
        <w:t xml:space="preserve"> </w:t>
      </w:r>
      <w:proofErr w:type="spellStart"/>
      <w:r w:rsidRPr="001A0592">
        <w:rPr>
          <w:color w:val="000000" w:themeColor="text1"/>
          <w:sz w:val="24"/>
          <w:szCs w:val="24"/>
        </w:rPr>
        <w:t>പുതുതായി</w:t>
      </w:r>
      <w:proofErr w:type="spellEnd"/>
      <w:r w:rsidRPr="001A0592">
        <w:rPr>
          <w:color w:val="000000" w:themeColor="text1"/>
          <w:sz w:val="24"/>
          <w:szCs w:val="24"/>
        </w:rPr>
        <w:t xml:space="preserve"> </w:t>
      </w:r>
      <w:proofErr w:type="spellStart"/>
      <w:r w:rsidRPr="001A0592">
        <w:rPr>
          <w:color w:val="000000" w:themeColor="text1"/>
          <w:sz w:val="24"/>
          <w:szCs w:val="24"/>
        </w:rPr>
        <w:t>ഉയർന്നുവന്ന</w:t>
      </w:r>
      <w:proofErr w:type="spellEnd"/>
      <w:r w:rsidRPr="001A0592">
        <w:rPr>
          <w:color w:val="000000" w:themeColor="text1"/>
          <w:sz w:val="24"/>
          <w:szCs w:val="24"/>
        </w:rPr>
        <w:t xml:space="preserve"> </w:t>
      </w:r>
      <w:proofErr w:type="spellStart"/>
      <w:r w:rsidRPr="001A0592">
        <w:rPr>
          <w:color w:val="000000" w:themeColor="text1"/>
          <w:sz w:val="24"/>
          <w:szCs w:val="24"/>
        </w:rPr>
        <w:t>തൊഴിൽക്കൂട്ടങ്ങളെ</w:t>
      </w:r>
      <w:proofErr w:type="spellEnd"/>
      <w:r w:rsidRPr="001A0592">
        <w:rPr>
          <w:color w:val="000000" w:themeColor="text1"/>
          <w:sz w:val="24"/>
          <w:szCs w:val="24"/>
        </w:rPr>
        <w:t xml:space="preserve"> </w:t>
      </w:r>
      <w:proofErr w:type="spellStart"/>
      <w:r w:rsidRPr="001A0592">
        <w:rPr>
          <w:color w:val="000000" w:themeColor="text1"/>
          <w:sz w:val="24"/>
          <w:szCs w:val="24"/>
        </w:rPr>
        <w:t>ഉൾക്കൊള്ളാ</w:t>
      </w:r>
      <w:proofErr w:type="spellEnd"/>
      <w:r w:rsidRPr="001A0592">
        <w:rPr>
          <w:color w:val="000000" w:themeColor="text1"/>
          <w:sz w:val="24"/>
          <w:szCs w:val="24"/>
        </w:rPr>
        <w:t xml:space="preserve">ൻ </w:t>
      </w:r>
      <w:proofErr w:type="spellStart"/>
      <w:r w:rsidRPr="001A0592">
        <w:rPr>
          <w:color w:val="000000" w:themeColor="text1"/>
          <w:sz w:val="24"/>
          <w:szCs w:val="24"/>
        </w:rPr>
        <w:t>കഴിയാതെവന്നു</w:t>
      </w:r>
      <w:proofErr w:type="spellEnd"/>
      <w:r w:rsidRPr="001A0592">
        <w:rPr>
          <w:color w:val="000000" w:themeColor="text1"/>
          <w:sz w:val="24"/>
          <w:szCs w:val="24"/>
        </w:rPr>
        <w:t xml:space="preserve">. ഈ </w:t>
      </w:r>
      <w:proofErr w:type="spellStart"/>
      <w:r w:rsidRPr="001A0592">
        <w:rPr>
          <w:color w:val="000000" w:themeColor="text1"/>
          <w:sz w:val="24"/>
          <w:szCs w:val="24"/>
        </w:rPr>
        <w:t>സാഹചര്യത്തി</w:t>
      </w:r>
      <w:proofErr w:type="spellEnd"/>
      <w:r w:rsidRPr="001A0592">
        <w:rPr>
          <w:color w:val="000000" w:themeColor="text1"/>
          <w:sz w:val="24"/>
          <w:szCs w:val="24"/>
        </w:rPr>
        <w:t xml:space="preserve">ൽ </w:t>
      </w:r>
      <w:proofErr w:type="spellStart"/>
      <w:r w:rsidRPr="001A0592">
        <w:rPr>
          <w:color w:val="000000" w:themeColor="text1"/>
          <w:sz w:val="24"/>
          <w:szCs w:val="24"/>
        </w:rPr>
        <w:t>ഓരോ</w:t>
      </w:r>
      <w:proofErr w:type="spellEnd"/>
      <w:r w:rsidRPr="001A0592">
        <w:rPr>
          <w:color w:val="000000" w:themeColor="text1"/>
          <w:sz w:val="24"/>
          <w:szCs w:val="24"/>
        </w:rPr>
        <w:t xml:space="preserve"> </w:t>
      </w:r>
      <w:proofErr w:type="spellStart"/>
      <w:r w:rsidRPr="001A0592">
        <w:rPr>
          <w:color w:val="000000" w:themeColor="text1"/>
          <w:sz w:val="24"/>
          <w:szCs w:val="24"/>
        </w:rPr>
        <w:t>തൊഴിൽക്കൂട്ടവും</w:t>
      </w:r>
      <w:proofErr w:type="spellEnd"/>
      <w:r w:rsidRPr="001A0592">
        <w:rPr>
          <w:color w:val="000000" w:themeColor="text1"/>
          <w:sz w:val="24"/>
          <w:szCs w:val="24"/>
        </w:rPr>
        <w:t xml:space="preserve"> </w:t>
      </w:r>
      <w:proofErr w:type="spellStart"/>
      <w:r w:rsidRPr="001A0592">
        <w:rPr>
          <w:color w:val="000000" w:themeColor="text1"/>
          <w:sz w:val="24"/>
          <w:szCs w:val="24"/>
        </w:rPr>
        <w:t>പുതിയ</w:t>
      </w:r>
      <w:proofErr w:type="spellEnd"/>
      <w:r w:rsidRPr="001A0592">
        <w:rPr>
          <w:color w:val="000000" w:themeColor="text1"/>
          <w:sz w:val="24"/>
          <w:szCs w:val="24"/>
        </w:rPr>
        <w:t xml:space="preserve"> </w:t>
      </w:r>
      <w:proofErr w:type="spellStart"/>
      <w:r w:rsidRPr="001A0592">
        <w:rPr>
          <w:color w:val="000000" w:themeColor="text1"/>
          <w:sz w:val="24"/>
          <w:szCs w:val="24"/>
        </w:rPr>
        <w:t>ജാതികളും</w:t>
      </w:r>
      <w:proofErr w:type="spellEnd"/>
      <w:r w:rsidRPr="001A0592">
        <w:rPr>
          <w:color w:val="000000" w:themeColor="text1"/>
          <w:sz w:val="24"/>
          <w:szCs w:val="24"/>
        </w:rPr>
        <w:t xml:space="preserve"> </w:t>
      </w:r>
      <w:proofErr w:type="spellStart"/>
      <w:r w:rsidRPr="001A0592">
        <w:rPr>
          <w:color w:val="000000" w:themeColor="text1"/>
          <w:sz w:val="24"/>
          <w:szCs w:val="24"/>
        </w:rPr>
        <w:t>ഉപജാതികളുമായിത്തീർന്നു</w:t>
      </w:r>
      <w:proofErr w:type="spellEnd"/>
      <w:r w:rsidRPr="001A0592">
        <w:rPr>
          <w:color w:val="000000" w:themeColor="text1"/>
          <w:sz w:val="24"/>
          <w:szCs w:val="24"/>
        </w:rPr>
        <w:t>. വ്യത്യസ്ത തൊഴിൽക്കൂട്ടങ്ങൾക്കുപുറമെ അന്യദേശങ്ങളിൽ നിന്ന് എത്തിച്ചേർന്നവർ, വനങ്ങളിൽ വസിച്ചിരുന്നവർ (നിഷാദർ), വ്യത്യസ്ത ജാതിയിൽപ്പെട്ടവർ തമ്മിലുള്ള വിവാഹത്തിലൂടെ ജനിക്കുന്നവർ, എന്നിവരെല്ലാം പുതിയ പുതിയ ജാതികളായിത്തീർന്നു. അങ്ങനെ ജാതിവ്യവസ്ഥ കൂടുതൽ സങ്കീർണ്ണമായി മാറി.</w:t>
      </w:r>
    </w:p>
    <w:p w14:paraId="420B892E" w14:textId="75F15770"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ഇപ്രകാരം</w:t>
      </w:r>
      <w:proofErr w:type="spellEnd"/>
      <w:r w:rsidRPr="001A0592">
        <w:rPr>
          <w:color w:val="000000" w:themeColor="text1"/>
          <w:sz w:val="24"/>
          <w:szCs w:val="24"/>
        </w:rPr>
        <w:t xml:space="preserve"> </w:t>
      </w:r>
      <w:proofErr w:type="spellStart"/>
      <w:r w:rsidRPr="001A0592">
        <w:rPr>
          <w:color w:val="000000" w:themeColor="text1"/>
          <w:sz w:val="24"/>
          <w:szCs w:val="24"/>
        </w:rPr>
        <w:t>രൂപപ്പെട്ട</w:t>
      </w:r>
      <w:proofErr w:type="spellEnd"/>
      <w:r w:rsidRPr="001A0592">
        <w:rPr>
          <w:color w:val="000000" w:themeColor="text1"/>
          <w:sz w:val="24"/>
          <w:szCs w:val="24"/>
        </w:rPr>
        <w:t xml:space="preserve"> </w:t>
      </w:r>
      <w:proofErr w:type="spellStart"/>
      <w:r w:rsidRPr="001A0592">
        <w:rPr>
          <w:color w:val="000000" w:themeColor="text1"/>
          <w:sz w:val="24"/>
          <w:szCs w:val="24"/>
        </w:rPr>
        <w:t>വ്യവസ്ഥയി</w:t>
      </w:r>
      <w:proofErr w:type="spellEnd"/>
      <w:r w:rsidRPr="001A0592">
        <w:rPr>
          <w:color w:val="000000" w:themeColor="text1"/>
          <w:sz w:val="24"/>
          <w:szCs w:val="24"/>
        </w:rPr>
        <w:t xml:space="preserve">ൽ, </w:t>
      </w:r>
      <w:proofErr w:type="spellStart"/>
      <w:r w:rsidRPr="001A0592">
        <w:rPr>
          <w:color w:val="000000" w:themeColor="text1"/>
          <w:sz w:val="24"/>
          <w:szCs w:val="24"/>
        </w:rPr>
        <w:t>ബ്രാഹ്മണ</w:t>
      </w:r>
      <w:proofErr w:type="spellEnd"/>
      <w:r w:rsidRPr="001A0592">
        <w:rPr>
          <w:color w:val="000000" w:themeColor="text1"/>
          <w:sz w:val="24"/>
          <w:szCs w:val="24"/>
        </w:rPr>
        <w:t xml:space="preserve">ർ, ക്ഷത്രിയർ, വൈശ്യർ എന്നിവർക്ക് സമൂഹം കല്പിച്ചിരുന്ന സ്ഥാനമാനങ്ങൾക്ക് മാറ്റം വന്നില്ല. </w:t>
      </w:r>
      <w:proofErr w:type="spellStart"/>
      <w:r w:rsidRPr="001A0592">
        <w:rPr>
          <w:color w:val="000000" w:themeColor="text1"/>
          <w:sz w:val="24"/>
          <w:szCs w:val="24"/>
        </w:rPr>
        <w:t>ഏഴാം</w:t>
      </w:r>
      <w:proofErr w:type="spellEnd"/>
      <w:r w:rsidRPr="001A0592">
        <w:rPr>
          <w:color w:val="000000" w:themeColor="text1"/>
          <w:sz w:val="24"/>
          <w:szCs w:val="24"/>
        </w:rPr>
        <w:t xml:space="preserve"> </w:t>
      </w:r>
      <w:proofErr w:type="spellStart"/>
      <w:r w:rsidRPr="001A0592">
        <w:rPr>
          <w:color w:val="000000" w:themeColor="text1"/>
          <w:sz w:val="24"/>
          <w:szCs w:val="24"/>
        </w:rPr>
        <w:t>നൂറ്റാണ്ടി</w:t>
      </w:r>
      <w:proofErr w:type="spellEnd"/>
      <w:r w:rsidRPr="001A0592">
        <w:rPr>
          <w:color w:val="000000" w:themeColor="text1"/>
          <w:sz w:val="24"/>
          <w:szCs w:val="24"/>
        </w:rPr>
        <w:t xml:space="preserve">ൽ </w:t>
      </w:r>
      <w:proofErr w:type="spellStart"/>
      <w:r w:rsidRPr="001A0592">
        <w:rPr>
          <w:color w:val="000000" w:themeColor="text1"/>
          <w:sz w:val="24"/>
          <w:szCs w:val="24"/>
        </w:rPr>
        <w:t>ഇന്ത്യ</w:t>
      </w:r>
      <w:proofErr w:type="spellEnd"/>
      <w:r w:rsidRPr="001A0592">
        <w:rPr>
          <w:color w:val="000000" w:themeColor="text1"/>
          <w:sz w:val="24"/>
          <w:szCs w:val="24"/>
        </w:rPr>
        <w:t xml:space="preserve"> </w:t>
      </w:r>
      <w:proofErr w:type="spellStart"/>
      <w:r w:rsidRPr="001A0592">
        <w:rPr>
          <w:color w:val="000000" w:themeColor="text1"/>
          <w:sz w:val="24"/>
          <w:szCs w:val="24"/>
        </w:rPr>
        <w:t>സന്ദർശിച്ച</w:t>
      </w:r>
      <w:proofErr w:type="spellEnd"/>
      <w:r w:rsidRPr="001A0592">
        <w:rPr>
          <w:color w:val="000000" w:themeColor="text1"/>
          <w:sz w:val="24"/>
          <w:szCs w:val="24"/>
        </w:rPr>
        <w:t xml:space="preserve"> </w:t>
      </w:r>
      <w:proofErr w:type="spellStart"/>
      <w:r w:rsidRPr="001A0592">
        <w:rPr>
          <w:color w:val="000000" w:themeColor="text1"/>
          <w:sz w:val="24"/>
          <w:szCs w:val="24"/>
        </w:rPr>
        <w:t>ചൈനീസ്</w:t>
      </w:r>
      <w:proofErr w:type="spellEnd"/>
      <w:r w:rsidRPr="001A0592">
        <w:rPr>
          <w:color w:val="000000" w:themeColor="text1"/>
          <w:sz w:val="24"/>
          <w:szCs w:val="24"/>
        </w:rPr>
        <w:t xml:space="preserve"> </w:t>
      </w:r>
      <w:proofErr w:type="spellStart"/>
      <w:r w:rsidRPr="001A0592">
        <w:rPr>
          <w:color w:val="000000" w:themeColor="text1"/>
          <w:sz w:val="24"/>
          <w:szCs w:val="24"/>
        </w:rPr>
        <w:t>സഞ്ചാരിയായ</w:t>
      </w:r>
      <w:proofErr w:type="spellEnd"/>
      <w:r w:rsidRPr="001A0592">
        <w:rPr>
          <w:color w:val="000000" w:themeColor="text1"/>
          <w:sz w:val="24"/>
          <w:szCs w:val="24"/>
        </w:rPr>
        <w:t xml:space="preserve"> </w:t>
      </w:r>
      <w:proofErr w:type="spellStart"/>
      <w:r w:rsidRPr="001A0592">
        <w:rPr>
          <w:color w:val="000000" w:themeColor="text1"/>
          <w:sz w:val="24"/>
          <w:szCs w:val="24"/>
        </w:rPr>
        <w:t>ഹുയാൻസാങ്</w:t>
      </w:r>
      <w:proofErr w:type="spellEnd"/>
      <w:r w:rsidRPr="001A0592">
        <w:rPr>
          <w:color w:val="000000" w:themeColor="text1"/>
          <w:sz w:val="24"/>
          <w:szCs w:val="24"/>
        </w:rPr>
        <w:t xml:space="preserve"> </w:t>
      </w:r>
      <w:proofErr w:type="spellStart"/>
      <w:r w:rsidRPr="001A0592">
        <w:rPr>
          <w:color w:val="000000" w:themeColor="text1"/>
          <w:sz w:val="24"/>
          <w:szCs w:val="24"/>
        </w:rPr>
        <w:t>ശൂദ്രരെ</w:t>
      </w:r>
      <w:proofErr w:type="spellEnd"/>
      <w:r w:rsidRPr="001A0592">
        <w:rPr>
          <w:color w:val="000000" w:themeColor="text1"/>
          <w:sz w:val="24"/>
          <w:szCs w:val="24"/>
        </w:rPr>
        <w:t xml:space="preserve"> </w:t>
      </w:r>
      <w:proofErr w:type="spellStart"/>
      <w:r w:rsidRPr="001A0592">
        <w:rPr>
          <w:color w:val="000000" w:themeColor="text1"/>
          <w:sz w:val="24"/>
          <w:szCs w:val="24"/>
        </w:rPr>
        <w:t>കൃഷിക്കാ</w:t>
      </w:r>
      <w:proofErr w:type="spellEnd"/>
      <w:r w:rsidRPr="001A0592">
        <w:rPr>
          <w:color w:val="000000" w:themeColor="text1"/>
          <w:sz w:val="24"/>
          <w:szCs w:val="24"/>
        </w:rPr>
        <w:t xml:space="preserve">ർ </w:t>
      </w:r>
      <w:proofErr w:type="spellStart"/>
      <w:r w:rsidRPr="001A0592">
        <w:rPr>
          <w:color w:val="000000" w:themeColor="text1"/>
          <w:sz w:val="24"/>
          <w:szCs w:val="24"/>
        </w:rPr>
        <w:t>എന്ന്</w:t>
      </w:r>
      <w:proofErr w:type="spellEnd"/>
      <w:r w:rsidRPr="001A0592">
        <w:rPr>
          <w:color w:val="000000" w:themeColor="text1"/>
          <w:sz w:val="24"/>
          <w:szCs w:val="24"/>
        </w:rPr>
        <w:t xml:space="preserve"> </w:t>
      </w:r>
      <w:proofErr w:type="spellStart"/>
      <w:r w:rsidRPr="001A0592">
        <w:rPr>
          <w:color w:val="000000" w:themeColor="text1"/>
          <w:sz w:val="24"/>
          <w:szCs w:val="24"/>
        </w:rPr>
        <w:t>വിശേഷിപ്പിക്കുന്നു</w:t>
      </w:r>
      <w:proofErr w:type="spellEnd"/>
      <w:r w:rsidRPr="001A0592">
        <w:rPr>
          <w:color w:val="000000" w:themeColor="text1"/>
          <w:sz w:val="24"/>
          <w:szCs w:val="24"/>
        </w:rPr>
        <w:t>. ഈ വിവരണങ്ങൾ കാർഷിക സമൂഹത്തിൽ ശൂദ്രരുടെ അവസ്ഥയെ സൂചിപ്പിക്കുന്നതാണ്.</w:t>
      </w:r>
    </w:p>
    <w:p w14:paraId="4F9A8A98"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ചാതുർവർണ്യ വ്യവസ്ഥയ്ക്ക് പുറത്തായിരുന്ന അന്ത്യജർ എന്ന വിഭാഗത്തെ തൊട്ടുകൂടാത്തവരായി കണക്കാക്കി.</w:t>
      </w:r>
    </w:p>
    <w:p w14:paraId="76C3BDBC"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അന്ത്യജരിൽ ഏറ്റവും താഴെയായി കണക്കാക്കപ്പെട്ടത് ചണ്ഡാലർ' എന്ന ശ്മശാനപാലകരും ചർമ്മകാരർ എന്ന തോൽ ഊറയ്ക്കിടുന്ന വിഭാഗങ്ങളുമായിരുന്നു.</w:t>
      </w:r>
    </w:p>
    <w:p w14:paraId="4E52D14D"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സ്ത്രീകളുടെ പദവി</w:t>
      </w:r>
    </w:p>
    <w:p w14:paraId="5A34687D" w14:textId="10915D34"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വകാടക റാണിയായിരുന്ന പ്രഭാവതി ഗുപ്തയെപ്പോലെ ചിലരാജ്ഞിമാർ ആദരിക്കപ്പെട്ടിരുന്നെങ്കിലും പൊതുവേ സ്ത്രീകളുടെ നില വളരെ താഴ്ന്നതായിരുന്നു. രാജ്ഞി മുതൽ താഴോട്ട് എല്ലാ വിഭാഗം സ്ത്രീകളും പുരുഷന്മാർക്ക് </w:t>
      </w:r>
      <w:r w:rsidRPr="001A0592">
        <w:rPr>
          <w:color w:val="000000" w:themeColor="text1"/>
          <w:sz w:val="24"/>
          <w:szCs w:val="24"/>
        </w:rPr>
        <w:lastRenderedPageBreak/>
        <w:t xml:space="preserve">വിധേയരായിരിക്കണം എന്നു കരുതപ്പെട്ടിരുന്നു. </w:t>
      </w:r>
      <w:proofErr w:type="spellStart"/>
      <w:r w:rsidRPr="001A0592">
        <w:rPr>
          <w:color w:val="000000" w:themeColor="text1"/>
          <w:sz w:val="24"/>
          <w:szCs w:val="24"/>
        </w:rPr>
        <w:t>ഉന്നത</w:t>
      </w:r>
      <w:proofErr w:type="spellEnd"/>
      <w:r w:rsidRPr="001A0592">
        <w:rPr>
          <w:color w:val="000000" w:themeColor="text1"/>
          <w:sz w:val="24"/>
          <w:szCs w:val="24"/>
        </w:rPr>
        <w:t xml:space="preserve"> </w:t>
      </w:r>
      <w:proofErr w:type="spellStart"/>
      <w:r w:rsidRPr="001A0592">
        <w:rPr>
          <w:color w:val="000000" w:themeColor="text1"/>
          <w:sz w:val="24"/>
          <w:szCs w:val="24"/>
        </w:rPr>
        <w:t>വിഭാഗങ്ങളിലെ</w:t>
      </w:r>
      <w:proofErr w:type="spellEnd"/>
      <w:r w:rsidRPr="001A0592">
        <w:rPr>
          <w:color w:val="000000" w:themeColor="text1"/>
          <w:sz w:val="24"/>
          <w:szCs w:val="24"/>
        </w:rPr>
        <w:t xml:space="preserve"> </w:t>
      </w:r>
      <w:proofErr w:type="spellStart"/>
      <w:r w:rsidRPr="001A0592">
        <w:rPr>
          <w:color w:val="000000" w:themeColor="text1"/>
          <w:sz w:val="24"/>
          <w:szCs w:val="24"/>
        </w:rPr>
        <w:t>സ്ത്രീക്ക്</w:t>
      </w:r>
      <w:proofErr w:type="spellEnd"/>
      <w:r w:rsidRPr="001A0592">
        <w:rPr>
          <w:color w:val="000000" w:themeColor="text1"/>
          <w:sz w:val="24"/>
          <w:szCs w:val="24"/>
        </w:rPr>
        <w:t xml:space="preserve"> </w:t>
      </w:r>
      <w:proofErr w:type="spellStart"/>
      <w:r w:rsidRPr="001A0592">
        <w:rPr>
          <w:color w:val="000000" w:themeColor="text1"/>
          <w:sz w:val="24"/>
          <w:szCs w:val="24"/>
        </w:rPr>
        <w:t>പോലും</w:t>
      </w:r>
      <w:proofErr w:type="spellEnd"/>
      <w:r w:rsidRPr="001A0592">
        <w:rPr>
          <w:color w:val="000000" w:themeColor="text1"/>
          <w:sz w:val="24"/>
          <w:szCs w:val="24"/>
        </w:rPr>
        <w:t xml:space="preserve"> </w:t>
      </w:r>
      <w:proofErr w:type="spellStart"/>
      <w:r w:rsidRPr="001A0592">
        <w:rPr>
          <w:color w:val="000000" w:themeColor="text1"/>
          <w:sz w:val="24"/>
          <w:szCs w:val="24"/>
        </w:rPr>
        <w:t>പൊതുവേ</w:t>
      </w:r>
      <w:proofErr w:type="spellEnd"/>
      <w:r w:rsidRPr="001A0592">
        <w:rPr>
          <w:color w:val="000000" w:themeColor="text1"/>
          <w:sz w:val="24"/>
          <w:szCs w:val="24"/>
        </w:rPr>
        <w:t xml:space="preserve">, </w:t>
      </w:r>
      <w:proofErr w:type="spellStart"/>
      <w:r w:rsidRPr="001A0592">
        <w:rPr>
          <w:color w:val="000000" w:themeColor="text1"/>
          <w:sz w:val="24"/>
          <w:szCs w:val="24"/>
        </w:rPr>
        <w:t>സമൂഹത്തി</w:t>
      </w:r>
      <w:proofErr w:type="spellEnd"/>
      <w:r w:rsidRPr="001A0592">
        <w:rPr>
          <w:color w:val="000000" w:themeColor="text1"/>
          <w:sz w:val="24"/>
          <w:szCs w:val="24"/>
        </w:rPr>
        <w:t xml:space="preserve">ൽ </w:t>
      </w:r>
      <w:proofErr w:type="spellStart"/>
      <w:r w:rsidRPr="001A0592">
        <w:rPr>
          <w:color w:val="000000" w:themeColor="text1"/>
          <w:sz w:val="24"/>
          <w:szCs w:val="24"/>
        </w:rPr>
        <w:t>ഉയർന്ന</w:t>
      </w:r>
      <w:proofErr w:type="spellEnd"/>
      <w:r w:rsidRPr="001A0592">
        <w:rPr>
          <w:color w:val="000000" w:themeColor="text1"/>
          <w:sz w:val="24"/>
          <w:szCs w:val="24"/>
        </w:rPr>
        <w:t xml:space="preserve"> </w:t>
      </w:r>
      <w:proofErr w:type="spellStart"/>
      <w:r w:rsidRPr="001A0592">
        <w:rPr>
          <w:color w:val="000000" w:themeColor="text1"/>
          <w:sz w:val="24"/>
          <w:szCs w:val="24"/>
        </w:rPr>
        <w:t>പദവിയോ</w:t>
      </w:r>
      <w:proofErr w:type="spellEnd"/>
      <w:r w:rsidRPr="001A0592">
        <w:rPr>
          <w:color w:val="000000" w:themeColor="text1"/>
          <w:sz w:val="24"/>
          <w:szCs w:val="24"/>
        </w:rPr>
        <w:t xml:space="preserve"> </w:t>
      </w:r>
      <w:proofErr w:type="spellStart"/>
      <w:r w:rsidRPr="001A0592">
        <w:rPr>
          <w:color w:val="000000" w:themeColor="text1"/>
          <w:sz w:val="24"/>
          <w:szCs w:val="24"/>
        </w:rPr>
        <w:t>പരിഗണനയോ</w:t>
      </w:r>
      <w:proofErr w:type="spellEnd"/>
      <w:r w:rsidRPr="001A0592">
        <w:rPr>
          <w:color w:val="000000" w:themeColor="text1"/>
          <w:sz w:val="24"/>
          <w:szCs w:val="24"/>
        </w:rPr>
        <w:t xml:space="preserve"> </w:t>
      </w:r>
      <w:proofErr w:type="spellStart"/>
      <w:r w:rsidRPr="001A0592">
        <w:rPr>
          <w:color w:val="000000" w:themeColor="text1"/>
          <w:sz w:val="24"/>
          <w:szCs w:val="24"/>
        </w:rPr>
        <w:t>ലഭിച്ചിരു</w:t>
      </w:r>
      <w:proofErr w:type="spellEnd"/>
      <w:r w:rsidRPr="001A0592">
        <w:rPr>
          <w:color w:val="000000" w:themeColor="text1"/>
          <w:sz w:val="24"/>
          <w:szCs w:val="24"/>
        </w:rPr>
        <w:t xml:space="preserve"> ന്നില്ല. </w:t>
      </w:r>
      <w:proofErr w:type="spellStart"/>
      <w:r w:rsidRPr="001A0592">
        <w:rPr>
          <w:color w:val="000000" w:themeColor="text1"/>
          <w:sz w:val="24"/>
          <w:szCs w:val="24"/>
        </w:rPr>
        <w:t>ഒരു</w:t>
      </w:r>
      <w:proofErr w:type="spellEnd"/>
      <w:r w:rsidRPr="001A0592">
        <w:rPr>
          <w:color w:val="000000" w:themeColor="text1"/>
          <w:sz w:val="24"/>
          <w:szCs w:val="24"/>
        </w:rPr>
        <w:t xml:space="preserve"> </w:t>
      </w:r>
      <w:proofErr w:type="spellStart"/>
      <w:r w:rsidRPr="001A0592">
        <w:rPr>
          <w:color w:val="000000" w:themeColor="text1"/>
          <w:sz w:val="24"/>
          <w:szCs w:val="24"/>
        </w:rPr>
        <w:t>ബ്രാഹ്മണ</w:t>
      </w:r>
      <w:proofErr w:type="spellEnd"/>
      <w:r w:rsidRPr="001A0592">
        <w:rPr>
          <w:color w:val="000000" w:themeColor="text1"/>
          <w:sz w:val="24"/>
          <w:szCs w:val="24"/>
        </w:rPr>
        <w:t xml:space="preserve"> </w:t>
      </w:r>
      <w:proofErr w:type="spellStart"/>
      <w:r w:rsidRPr="001A0592">
        <w:rPr>
          <w:color w:val="000000" w:themeColor="text1"/>
          <w:sz w:val="24"/>
          <w:szCs w:val="24"/>
        </w:rPr>
        <w:t>സ്ത്രീക്കുപോലും</w:t>
      </w:r>
      <w:proofErr w:type="spellEnd"/>
      <w:r w:rsidRPr="001A0592">
        <w:rPr>
          <w:color w:val="000000" w:themeColor="text1"/>
          <w:sz w:val="24"/>
          <w:szCs w:val="24"/>
        </w:rPr>
        <w:t xml:space="preserve"> </w:t>
      </w:r>
      <w:proofErr w:type="spellStart"/>
      <w:r w:rsidRPr="001A0592">
        <w:rPr>
          <w:color w:val="000000" w:themeColor="text1"/>
          <w:sz w:val="24"/>
          <w:szCs w:val="24"/>
        </w:rPr>
        <w:t>ഭൂമിദാനം</w:t>
      </w:r>
      <w:proofErr w:type="spellEnd"/>
      <w:r w:rsidRPr="001A0592">
        <w:rPr>
          <w:color w:val="000000" w:themeColor="text1"/>
          <w:sz w:val="24"/>
          <w:szCs w:val="24"/>
        </w:rPr>
        <w:t xml:space="preserve"> </w:t>
      </w:r>
      <w:proofErr w:type="spellStart"/>
      <w:r w:rsidRPr="001A0592">
        <w:rPr>
          <w:color w:val="000000" w:themeColor="text1"/>
          <w:sz w:val="24"/>
          <w:szCs w:val="24"/>
        </w:rPr>
        <w:t>ചെയ്യപ്പെട്ടതായി</w:t>
      </w:r>
      <w:proofErr w:type="spellEnd"/>
      <w:r w:rsidRPr="001A0592">
        <w:rPr>
          <w:color w:val="000000" w:themeColor="text1"/>
          <w:sz w:val="24"/>
          <w:szCs w:val="24"/>
        </w:rPr>
        <w:t xml:space="preserve"> </w:t>
      </w:r>
      <w:proofErr w:type="spellStart"/>
      <w:r w:rsidRPr="001A0592">
        <w:rPr>
          <w:color w:val="000000" w:themeColor="text1"/>
          <w:sz w:val="24"/>
          <w:szCs w:val="24"/>
        </w:rPr>
        <w:t>തെളിവില്ല</w:t>
      </w:r>
      <w:proofErr w:type="spellEnd"/>
      <w:r w:rsidRPr="001A0592">
        <w:rPr>
          <w:color w:val="000000" w:themeColor="text1"/>
          <w:sz w:val="24"/>
          <w:szCs w:val="24"/>
        </w:rPr>
        <w:t>.</w:t>
      </w:r>
    </w:p>
    <w:p w14:paraId="2AF9BDEE" w14:textId="77777777" w:rsidR="00C77FBB" w:rsidRPr="001A0592" w:rsidRDefault="00C77FBB" w:rsidP="001A0592">
      <w:pPr>
        <w:spacing w:line="240" w:lineRule="auto"/>
        <w:rPr>
          <w:color w:val="000000" w:themeColor="text1"/>
          <w:sz w:val="24"/>
          <w:szCs w:val="24"/>
        </w:rPr>
      </w:pPr>
    </w:p>
    <w:p w14:paraId="65F84FBC" w14:textId="4CD2A3FA" w:rsidR="007A4D46" w:rsidRPr="001A0592" w:rsidRDefault="00000000" w:rsidP="001A0592">
      <w:pPr>
        <w:spacing w:line="240" w:lineRule="auto"/>
        <w:rPr>
          <w:b/>
          <w:bCs/>
          <w:color w:val="000000" w:themeColor="text1"/>
          <w:sz w:val="24"/>
          <w:szCs w:val="24"/>
        </w:rPr>
      </w:pPr>
      <w:proofErr w:type="spellStart"/>
      <w:r w:rsidRPr="001A0592">
        <w:rPr>
          <w:b/>
          <w:bCs/>
          <w:color w:val="000000" w:themeColor="text1"/>
          <w:sz w:val="24"/>
          <w:szCs w:val="24"/>
        </w:rPr>
        <w:t>അനുലോമ</w:t>
      </w:r>
      <w:proofErr w:type="spellEnd"/>
      <w:r w:rsidRPr="001A0592">
        <w:rPr>
          <w:b/>
          <w:bCs/>
          <w:color w:val="000000" w:themeColor="text1"/>
          <w:sz w:val="24"/>
          <w:szCs w:val="24"/>
        </w:rPr>
        <w:t xml:space="preserve">, </w:t>
      </w:r>
      <w:proofErr w:type="spellStart"/>
      <w:r w:rsidRPr="001A0592">
        <w:rPr>
          <w:b/>
          <w:bCs/>
          <w:color w:val="000000" w:themeColor="text1"/>
          <w:sz w:val="24"/>
          <w:szCs w:val="24"/>
        </w:rPr>
        <w:t>പ്രതിലോമ</w:t>
      </w:r>
      <w:proofErr w:type="spellEnd"/>
      <w:r w:rsidR="00C77FBB" w:rsidRPr="001A0592">
        <w:rPr>
          <w:b/>
          <w:bCs/>
          <w:color w:val="000000" w:themeColor="text1"/>
          <w:sz w:val="24"/>
          <w:szCs w:val="24"/>
        </w:rPr>
        <w:t xml:space="preserve"> </w:t>
      </w:r>
      <w:proofErr w:type="spellStart"/>
      <w:r w:rsidRPr="001A0592">
        <w:rPr>
          <w:b/>
          <w:bCs/>
          <w:color w:val="000000" w:themeColor="text1"/>
          <w:sz w:val="24"/>
          <w:szCs w:val="24"/>
        </w:rPr>
        <w:t>വിവാഹങ്ങ</w:t>
      </w:r>
      <w:proofErr w:type="spellEnd"/>
      <w:r w:rsidRPr="001A0592">
        <w:rPr>
          <w:b/>
          <w:bCs/>
          <w:color w:val="000000" w:themeColor="text1"/>
          <w:sz w:val="24"/>
          <w:szCs w:val="24"/>
        </w:rPr>
        <w:t>ൾ</w:t>
      </w:r>
    </w:p>
    <w:p w14:paraId="0217D11E" w14:textId="66C69BE4"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വിവിധ</w:t>
      </w:r>
      <w:proofErr w:type="spellEnd"/>
      <w:r w:rsidRPr="001A0592">
        <w:rPr>
          <w:color w:val="000000" w:themeColor="text1"/>
          <w:sz w:val="24"/>
          <w:szCs w:val="24"/>
        </w:rPr>
        <w:t xml:space="preserve"> </w:t>
      </w:r>
      <w:proofErr w:type="spellStart"/>
      <w:r w:rsidRPr="001A0592">
        <w:rPr>
          <w:color w:val="000000" w:themeColor="text1"/>
          <w:sz w:val="24"/>
          <w:szCs w:val="24"/>
        </w:rPr>
        <w:t>ജാതികളിൽപ്പെട്ടവ</w:t>
      </w:r>
      <w:proofErr w:type="spellEnd"/>
      <w:r w:rsidRPr="001A0592">
        <w:rPr>
          <w:color w:val="000000" w:themeColor="text1"/>
          <w:sz w:val="24"/>
          <w:szCs w:val="24"/>
        </w:rPr>
        <w:t xml:space="preserve">ർ </w:t>
      </w:r>
      <w:proofErr w:type="spellStart"/>
      <w:r w:rsidRPr="001A0592">
        <w:rPr>
          <w:color w:val="000000" w:themeColor="text1"/>
          <w:sz w:val="24"/>
          <w:szCs w:val="24"/>
        </w:rPr>
        <w:t>തമ്മിലുള്ള</w:t>
      </w:r>
      <w:proofErr w:type="spellEnd"/>
      <w:r w:rsidRPr="001A0592">
        <w:rPr>
          <w:color w:val="000000" w:themeColor="text1"/>
          <w:sz w:val="24"/>
          <w:szCs w:val="24"/>
        </w:rPr>
        <w:t xml:space="preserve"> </w:t>
      </w:r>
      <w:proofErr w:type="spellStart"/>
      <w:r w:rsidRPr="001A0592">
        <w:rPr>
          <w:color w:val="000000" w:themeColor="text1"/>
          <w:sz w:val="24"/>
          <w:szCs w:val="24"/>
        </w:rPr>
        <w:t>വിവാഹങ്ങളെക്കുറിച്ച്</w:t>
      </w:r>
      <w:proofErr w:type="spellEnd"/>
      <w:r w:rsidRPr="001A0592">
        <w:rPr>
          <w:color w:val="000000" w:themeColor="text1"/>
          <w:sz w:val="24"/>
          <w:szCs w:val="24"/>
        </w:rPr>
        <w:t xml:space="preserve"> </w:t>
      </w:r>
      <w:proofErr w:type="spellStart"/>
      <w:r w:rsidRPr="001A0592">
        <w:rPr>
          <w:color w:val="000000" w:themeColor="text1"/>
          <w:sz w:val="24"/>
          <w:szCs w:val="24"/>
        </w:rPr>
        <w:t>അർഥ</w:t>
      </w:r>
      <w:proofErr w:type="spellEnd"/>
      <w:r w:rsidRPr="001A0592">
        <w:rPr>
          <w:color w:val="000000" w:themeColor="text1"/>
          <w:sz w:val="24"/>
          <w:szCs w:val="24"/>
        </w:rPr>
        <w:t xml:space="preserve"> </w:t>
      </w:r>
      <w:proofErr w:type="spellStart"/>
      <w:r w:rsidRPr="001A0592">
        <w:rPr>
          <w:color w:val="000000" w:themeColor="text1"/>
          <w:sz w:val="24"/>
          <w:szCs w:val="24"/>
        </w:rPr>
        <w:t>ശാസ്ത്രത്തി</w:t>
      </w:r>
      <w:proofErr w:type="spellEnd"/>
      <w:r w:rsidRPr="001A0592">
        <w:rPr>
          <w:color w:val="000000" w:themeColor="text1"/>
          <w:sz w:val="24"/>
          <w:szCs w:val="24"/>
        </w:rPr>
        <w:t xml:space="preserve">ൽ </w:t>
      </w:r>
      <w:proofErr w:type="spellStart"/>
      <w:r w:rsidRPr="001A0592">
        <w:rPr>
          <w:color w:val="000000" w:themeColor="text1"/>
          <w:sz w:val="24"/>
          <w:szCs w:val="24"/>
        </w:rPr>
        <w:t>പ്രതിപാദിക്കുന്നു</w:t>
      </w:r>
      <w:proofErr w:type="spellEnd"/>
      <w:r w:rsidRPr="001A0592">
        <w:rPr>
          <w:color w:val="000000" w:themeColor="text1"/>
          <w:sz w:val="24"/>
          <w:szCs w:val="24"/>
        </w:rPr>
        <w:t xml:space="preserve">. </w:t>
      </w:r>
      <w:proofErr w:type="spellStart"/>
      <w:r w:rsidRPr="001A0592">
        <w:rPr>
          <w:color w:val="000000" w:themeColor="text1"/>
          <w:sz w:val="24"/>
          <w:szCs w:val="24"/>
        </w:rPr>
        <w:t>ഉയർന്നതായി</w:t>
      </w:r>
      <w:proofErr w:type="spellEnd"/>
      <w:r w:rsidRPr="001A0592">
        <w:rPr>
          <w:color w:val="000000" w:themeColor="text1"/>
          <w:sz w:val="24"/>
          <w:szCs w:val="24"/>
        </w:rPr>
        <w:t xml:space="preserve"> </w:t>
      </w:r>
      <w:proofErr w:type="spellStart"/>
      <w:r w:rsidRPr="001A0592">
        <w:rPr>
          <w:color w:val="000000" w:themeColor="text1"/>
          <w:sz w:val="24"/>
          <w:szCs w:val="24"/>
        </w:rPr>
        <w:t>കണക്കാക്കപ്പെടുന്ന</w:t>
      </w:r>
      <w:proofErr w:type="spellEnd"/>
      <w:r w:rsidRPr="001A0592">
        <w:rPr>
          <w:color w:val="000000" w:themeColor="text1"/>
          <w:sz w:val="24"/>
          <w:szCs w:val="24"/>
        </w:rPr>
        <w:t xml:space="preserve"> </w:t>
      </w:r>
      <w:proofErr w:type="spellStart"/>
      <w:r w:rsidRPr="001A0592">
        <w:rPr>
          <w:color w:val="000000" w:themeColor="text1"/>
          <w:sz w:val="24"/>
          <w:szCs w:val="24"/>
        </w:rPr>
        <w:t>ജാതിയിലെ</w:t>
      </w:r>
      <w:proofErr w:type="spellEnd"/>
      <w:r w:rsidRPr="001A0592">
        <w:rPr>
          <w:color w:val="000000" w:themeColor="text1"/>
          <w:sz w:val="24"/>
          <w:szCs w:val="24"/>
        </w:rPr>
        <w:t xml:space="preserve"> </w:t>
      </w:r>
      <w:proofErr w:type="spellStart"/>
      <w:r w:rsidRPr="001A0592">
        <w:rPr>
          <w:color w:val="000000" w:themeColor="text1"/>
          <w:sz w:val="24"/>
          <w:szCs w:val="24"/>
        </w:rPr>
        <w:t>പുരുഷനും</w:t>
      </w:r>
      <w:proofErr w:type="spellEnd"/>
      <w:r w:rsidRPr="001A0592">
        <w:rPr>
          <w:color w:val="000000" w:themeColor="text1"/>
          <w:sz w:val="24"/>
          <w:szCs w:val="24"/>
        </w:rPr>
        <w:t xml:space="preserve"> </w:t>
      </w:r>
      <w:proofErr w:type="spellStart"/>
      <w:r w:rsidRPr="001A0592">
        <w:rPr>
          <w:color w:val="000000" w:themeColor="text1"/>
          <w:sz w:val="24"/>
          <w:szCs w:val="24"/>
        </w:rPr>
        <w:t>താഴ്ന്നതായി</w:t>
      </w:r>
      <w:proofErr w:type="spellEnd"/>
      <w:r w:rsidRPr="001A0592">
        <w:rPr>
          <w:color w:val="000000" w:themeColor="text1"/>
          <w:sz w:val="24"/>
          <w:szCs w:val="24"/>
        </w:rPr>
        <w:t xml:space="preserve"> </w:t>
      </w:r>
      <w:proofErr w:type="spellStart"/>
      <w:r w:rsidRPr="001A0592">
        <w:rPr>
          <w:color w:val="000000" w:themeColor="text1"/>
          <w:sz w:val="24"/>
          <w:szCs w:val="24"/>
        </w:rPr>
        <w:t>കണക്കാക്കപ്പെടുന്ന</w:t>
      </w:r>
      <w:proofErr w:type="spellEnd"/>
      <w:r w:rsidRPr="001A0592">
        <w:rPr>
          <w:color w:val="000000" w:themeColor="text1"/>
          <w:sz w:val="24"/>
          <w:szCs w:val="24"/>
        </w:rPr>
        <w:t xml:space="preserve"> </w:t>
      </w:r>
      <w:proofErr w:type="spellStart"/>
      <w:r w:rsidRPr="001A0592">
        <w:rPr>
          <w:color w:val="000000" w:themeColor="text1"/>
          <w:sz w:val="24"/>
          <w:szCs w:val="24"/>
        </w:rPr>
        <w:t>ജാതിയിലെ</w:t>
      </w:r>
      <w:proofErr w:type="spellEnd"/>
      <w:r w:rsidRPr="001A0592">
        <w:rPr>
          <w:color w:val="000000" w:themeColor="text1"/>
          <w:sz w:val="24"/>
          <w:szCs w:val="24"/>
        </w:rPr>
        <w:t xml:space="preserve"> </w:t>
      </w:r>
      <w:proofErr w:type="spellStart"/>
      <w:r w:rsidRPr="001A0592">
        <w:rPr>
          <w:color w:val="000000" w:themeColor="text1"/>
          <w:sz w:val="24"/>
          <w:szCs w:val="24"/>
        </w:rPr>
        <w:t>സ്ത്രീയും</w:t>
      </w:r>
      <w:proofErr w:type="spellEnd"/>
      <w:r w:rsidRPr="001A0592">
        <w:rPr>
          <w:color w:val="000000" w:themeColor="text1"/>
          <w:sz w:val="24"/>
          <w:szCs w:val="24"/>
        </w:rPr>
        <w:t xml:space="preserve"> </w:t>
      </w:r>
      <w:proofErr w:type="spellStart"/>
      <w:r w:rsidRPr="001A0592">
        <w:rPr>
          <w:color w:val="000000" w:themeColor="text1"/>
          <w:sz w:val="24"/>
          <w:szCs w:val="24"/>
        </w:rPr>
        <w:t>തമ്മിലുള്ള</w:t>
      </w:r>
      <w:proofErr w:type="spellEnd"/>
      <w:r w:rsidRPr="001A0592">
        <w:rPr>
          <w:color w:val="000000" w:themeColor="text1"/>
          <w:sz w:val="24"/>
          <w:szCs w:val="24"/>
        </w:rPr>
        <w:t xml:space="preserve"> വിവാഹം അനുലോമ വിവാഹം എന്നറിയപ്പെടുന്നു.</w:t>
      </w:r>
    </w:p>
    <w:p w14:paraId="66BE1C00" w14:textId="6C575C82"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ഉയർന്നതായി കണക്കാക്കപ്പെടുന്ന ജാതിയിലെ സ്ത്രീയും താഴ്ന്നതായി കണക്കാക്കപ്പെടുന്ന </w:t>
      </w:r>
      <w:proofErr w:type="spellStart"/>
      <w:r w:rsidRPr="001A0592">
        <w:rPr>
          <w:color w:val="000000" w:themeColor="text1"/>
          <w:sz w:val="24"/>
          <w:szCs w:val="24"/>
        </w:rPr>
        <w:t>ജാതിയിലെ</w:t>
      </w:r>
      <w:proofErr w:type="spellEnd"/>
      <w:r w:rsidRPr="001A0592">
        <w:rPr>
          <w:color w:val="000000" w:themeColor="text1"/>
          <w:sz w:val="24"/>
          <w:szCs w:val="24"/>
        </w:rPr>
        <w:t xml:space="preserve"> </w:t>
      </w:r>
      <w:proofErr w:type="spellStart"/>
      <w:r w:rsidRPr="001A0592">
        <w:rPr>
          <w:color w:val="000000" w:themeColor="text1"/>
          <w:sz w:val="24"/>
          <w:szCs w:val="24"/>
        </w:rPr>
        <w:t>പുരുഷനും</w:t>
      </w:r>
      <w:proofErr w:type="spellEnd"/>
      <w:r w:rsidRPr="001A0592">
        <w:rPr>
          <w:color w:val="000000" w:themeColor="text1"/>
          <w:sz w:val="24"/>
          <w:szCs w:val="24"/>
        </w:rPr>
        <w:t xml:space="preserve"> </w:t>
      </w:r>
      <w:proofErr w:type="spellStart"/>
      <w:r w:rsidRPr="001A0592">
        <w:rPr>
          <w:color w:val="000000" w:themeColor="text1"/>
          <w:sz w:val="24"/>
          <w:szCs w:val="24"/>
        </w:rPr>
        <w:t>തമ്മിലുള്ള</w:t>
      </w:r>
      <w:proofErr w:type="spellEnd"/>
      <w:r w:rsidRPr="001A0592">
        <w:rPr>
          <w:color w:val="000000" w:themeColor="text1"/>
          <w:sz w:val="24"/>
          <w:szCs w:val="24"/>
        </w:rPr>
        <w:t xml:space="preserve"> </w:t>
      </w:r>
      <w:proofErr w:type="spellStart"/>
      <w:r w:rsidRPr="001A0592">
        <w:rPr>
          <w:color w:val="000000" w:themeColor="text1"/>
          <w:sz w:val="24"/>
          <w:szCs w:val="24"/>
        </w:rPr>
        <w:t>വിവാഹം</w:t>
      </w:r>
      <w:proofErr w:type="spellEnd"/>
      <w:r w:rsidRPr="001A0592">
        <w:rPr>
          <w:color w:val="000000" w:themeColor="text1"/>
          <w:sz w:val="24"/>
          <w:szCs w:val="24"/>
        </w:rPr>
        <w:t xml:space="preserve"> </w:t>
      </w:r>
      <w:proofErr w:type="spellStart"/>
      <w:r w:rsidRPr="001A0592">
        <w:rPr>
          <w:color w:val="000000" w:themeColor="text1"/>
          <w:sz w:val="24"/>
          <w:szCs w:val="24"/>
        </w:rPr>
        <w:t>പ്രതിലോമ</w:t>
      </w:r>
      <w:proofErr w:type="spellEnd"/>
      <w:r w:rsidRPr="001A0592">
        <w:rPr>
          <w:color w:val="000000" w:themeColor="text1"/>
          <w:sz w:val="24"/>
          <w:szCs w:val="24"/>
        </w:rPr>
        <w:t xml:space="preserve"> </w:t>
      </w:r>
      <w:proofErr w:type="spellStart"/>
      <w:r w:rsidRPr="001A0592">
        <w:rPr>
          <w:color w:val="000000" w:themeColor="text1"/>
          <w:sz w:val="24"/>
          <w:szCs w:val="24"/>
        </w:rPr>
        <w:t>വിവാഹം</w:t>
      </w:r>
      <w:proofErr w:type="spellEnd"/>
      <w:r w:rsidRPr="001A0592">
        <w:rPr>
          <w:color w:val="000000" w:themeColor="text1"/>
          <w:sz w:val="24"/>
          <w:szCs w:val="24"/>
        </w:rPr>
        <w:t xml:space="preserve"> </w:t>
      </w:r>
      <w:proofErr w:type="spellStart"/>
      <w:r w:rsidRPr="001A0592">
        <w:rPr>
          <w:color w:val="000000" w:themeColor="text1"/>
          <w:sz w:val="24"/>
          <w:szCs w:val="24"/>
        </w:rPr>
        <w:t>എന്നറിയപ്പെടുന്നു</w:t>
      </w:r>
      <w:proofErr w:type="spellEnd"/>
      <w:r w:rsidRPr="001A0592">
        <w:rPr>
          <w:color w:val="000000" w:themeColor="text1"/>
          <w:sz w:val="24"/>
          <w:szCs w:val="24"/>
        </w:rPr>
        <w:t>.</w:t>
      </w:r>
    </w:p>
    <w:p w14:paraId="26451D5F" w14:textId="77777777" w:rsidR="007A4D46" w:rsidRPr="001A0592" w:rsidRDefault="00000000" w:rsidP="001A0592">
      <w:pPr>
        <w:spacing w:line="240" w:lineRule="auto"/>
        <w:rPr>
          <w:b/>
          <w:bCs/>
          <w:color w:val="000000" w:themeColor="text1"/>
          <w:sz w:val="24"/>
          <w:szCs w:val="24"/>
        </w:rPr>
      </w:pPr>
      <w:r w:rsidRPr="001A0592">
        <w:rPr>
          <w:b/>
          <w:bCs/>
          <w:color w:val="000000" w:themeColor="text1"/>
          <w:sz w:val="24"/>
          <w:szCs w:val="24"/>
        </w:rPr>
        <w:t>ചണ്ഡാലർ ഫാഹിയാന്റെ വിവരണങ്ങളിൽ</w:t>
      </w:r>
    </w:p>
    <w:p w14:paraId="4484892C"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ചന്ദ്രഗുപ്തൻ രണ്ടാമന്റെ ഭരണകാലത്ത് (സി.ഇ. അഞ്ചാം നൂറ്റാണ്ട്) ഇന്ത്യ സന്ദർശിച്ച ചൈനയിൽ നിന്നുള്ള ബുദ്ധമതസഞ്ചാരിയായ ഫാഹിയാൻ ചണ്ഡാലന്മാരെക്കുറിച്ച് ഇങ്ങനെ പറയുന്നു. “നഗരത്തിലേക്കോ കമ്പോളത്തിലേക്കോ പ്രവേശിക്കുന്ന ചണ്ഡാലർ ഒരു മരപ്പലകയിൽ അടിച്ച് ശബ്ദമുണ്ടാക്കണമായിരുന്നു. ഇവരുടെ വരവ് മുൻകുട്ടി </w:t>
      </w:r>
      <w:proofErr w:type="spellStart"/>
      <w:r w:rsidRPr="001A0592">
        <w:rPr>
          <w:color w:val="000000" w:themeColor="text1"/>
          <w:sz w:val="24"/>
          <w:szCs w:val="24"/>
        </w:rPr>
        <w:t>മനസ്സി</w:t>
      </w:r>
      <w:proofErr w:type="spellEnd"/>
      <w:r w:rsidRPr="001A0592">
        <w:rPr>
          <w:color w:val="000000" w:themeColor="text1"/>
          <w:sz w:val="24"/>
          <w:szCs w:val="24"/>
        </w:rPr>
        <w:t xml:space="preserve"> </w:t>
      </w:r>
      <w:proofErr w:type="spellStart"/>
      <w:r w:rsidRPr="001A0592">
        <w:rPr>
          <w:color w:val="000000" w:themeColor="text1"/>
          <w:sz w:val="24"/>
          <w:szCs w:val="24"/>
        </w:rPr>
        <w:t>ലാക്കി</w:t>
      </w:r>
      <w:proofErr w:type="spellEnd"/>
      <w:r w:rsidRPr="001A0592">
        <w:rPr>
          <w:color w:val="000000" w:themeColor="text1"/>
          <w:sz w:val="24"/>
          <w:szCs w:val="24"/>
        </w:rPr>
        <w:t xml:space="preserve">, </w:t>
      </w:r>
      <w:proofErr w:type="spellStart"/>
      <w:r w:rsidRPr="001A0592">
        <w:rPr>
          <w:color w:val="000000" w:themeColor="text1"/>
          <w:sz w:val="24"/>
          <w:szCs w:val="24"/>
        </w:rPr>
        <w:t>മേൽജാതിക്കാർക്ക്</w:t>
      </w:r>
      <w:proofErr w:type="spellEnd"/>
      <w:r w:rsidRPr="001A0592">
        <w:rPr>
          <w:color w:val="000000" w:themeColor="text1"/>
          <w:sz w:val="24"/>
          <w:szCs w:val="24"/>
        </w:rPr>
        <w:t xml:space="preserve"> </w:t>
      </w:r>
      <w:proofErr w:type="spellStart"/>
      <w:r w:rsidRPr="001A0592">
        <w:rPr>
          <w:color w:val="000000" w:themeColor="text1"/>
          <w:sz w:val="24"/>
          <w:szCs w:val="24"/>
        </w:rPr>
        <w:t>മാറിനിൽക്കാ</w:t>
      </w:r>
      <w:proofErr w:type="spellEnd"/>
      <w:r w:rsidRPr="001A0592">
        <w:rPr>
          <w:color w:val="000000" w:themeColor="text1"/>
          <w:sz w:val="24"/>
          <w:szCs w:val="24"/>
        </w:rPr>
        <w:t xml:space="preserve">ൻ </w:t>
      </w:r>
      <w:proofErr w:type="spellStart"/>
      <w:r w:rsidRPr="001A0592">
        <w:rPr>
          <w:color w:val="000000" w:themeColor="text1"/>
          <w:sz w:val="24"/>
          <w:szCs w:val="24"/>
        </w:rPr>
        <w:t>വേണ്ടിയായിരുന്നു</w:t>
      </w:r>
      <w:proofErr w:type="spellEnd"/>
      <w:r w:rsidRPr="001A0592">
        <w:rPr>
          <w:color w:val="000000" w:themeColor="text1"/>
          <w:sz w:val="24"/>
          <w:szCs w:val="24"/>
        </w:rPr>
        <w:t xml:space="preserve"> </w:t>
      </w:r>
      <w:proofErr w:type="spellStart"/>
      <w:r w:rsidRPr="001A0592">
        <w:rPr>
          <w:color w:val="000000" w:themeColor="text1"/>
          <w:sz w:val="24"/>
          <w:szCs w:val="24"/>
        </w:rPr>
        <w:t>ഇങ്ങനെ</w:t>
      </w:r>
      <w:proofErr w:type="spellEnd"/>
      <w:r w:rsidRPr="001A0592">
        <w:rPr>
          <w:color w:val="000000" w:themeColor="text1"/>
          <w:sz w:val="24"/>
          <w:szCs w:val="24"/>
        </w:rPr>
        <w:t xml:space="preserve"> </w:t>
      </w:r>
      <w:proofErr w:type="spellStart"/>
      <w:r w:rsidRPr="001A0592">
        <w:rPr>
          <w:color w:val="000000" w:themeColor="text1"/>
          <w:sz w:val="24"/>
          <w:szCs w:val="24"/>
        </w:rPr>
        <w:t>ചെയ്തിരുന്നത്</w:t>
      </w:r>
      <w:proofErr w:type="spellEnd"/>
      <w:r w:rsidRPr="001A0592">
        <w:rPr>
          <w:color w:val="000000" w:themeColor="text1"/>
          <w:sz w:val="24"/>
          <w:szCs w:val="24"/>
        </w:rPr>
        <w:t>.</w:t>
      </w:r>
    </w:p>
    <w:p w14:paraId="3FA012C1" w14:textId="77777777" w:rsidR="00C77FBB" w:rsidRPr="001A0592" w:rsidRDefault="00C77FBB" w:rsidP="001A0592">
      <w:pPr>
        <w:spacing w:line="240" w:lineRule="auto"/>
        <w:rPr>
          <w:color w:val="000000" w:themeColor="text1"/>
          <w:sz w:val="24"/>
          <w:szCs w:val="24"/>
        </w:rPr>
      </w:pPr>
    </w:p>
    <w:p w14:paraId="32DE148D" w14:textId="564D6AC4" w:rsidR="007A4D46" w:rsidRPr="001A0592" w:rsidRDefault="00000000" w:rsidP="001A0592">
      <w:pPr>
        <w:spacing w:line="240" w:lineRule="auto"/>
        <w:rPr>
          <w:b/>
          <w:bCs/>
          <w:color w:val="000000" w:themeColor="text1"/>
          <w:sz w:val="24"/>
          <w:szCs w:val="24"/>
        </w:rPr>
      </w:pPr>
      <w:proofErr w:type="spellStart"/>
      <w:r w:rsidRPr="001A0592">
        <w:rPr>
          <w:b/>
          <w:bCs/>
          <w:color w:val="000000" w:themeColor="text1"/>
          <w:sz w:val="24"/>
          <w:szCs w:val="24"/>
        </w:rPr>
        <w:t>രാഷ്ട്രം</w:t>
      </w:r>
      <w:proofErr w:type="spellEnd"/>
      <w:r w:rsidRPr="001A0592">
        <w:rPr>
          <w:b/>
          <w:bCs/>
          <w:color w:val="000000" w:themeColor="text1"/>
          <w:sz w:val="24"/>
          <w:szCs w:val="24"/>
        </w:rPr>
        <w:t xml:space="preserve">: </w:t>
      </w:r>
      <w:proofErr w:type="spellStart"/>
      <w:r w:rsidRPr="001A0592">
        <w:rPr>
          <w:b/>
          <w:bCs/>
          <w:color w:val="000000" w:themeColor="text1"/>
          <w:sz w:val="24"/>
          <w:szCs w:val="24"/>
        </w:rPr>
        <w:t>കേന്ദ്ര</w:t>
      </w:r>
      <w:proofErr w:type="spellEnd"/>
      <w:r w:rsidRPr="001A0592">
        <w:rPr>
          <w:b/>
          <w:bCs/>
          <w:color w:val="000000" w:themeColor="text1"/>
          <w:sz w:val="24"/>
          <w:szCs w:val="24"/>
        </w:rPr>
        <w:t xml:space="preserve"> </w:t>
      </w:r>
      <w:proofErr w:type="spellStart"/>
      <w:r w:rsidRPr="001A0592">
        <w:rPr>
          <w:b/>
          <w:bCs/>
          <w:color w:val="000000" w:themeColor="text1"/>
          <w:sz w:val="24"/>
          <w:szCs w:val="24"/>
        </w:rPr>
        <w:t>അധികാരവും</w:t>
      </w:r>
      <w:proofErr w:type="spellEnd"/>
      <w:r w:rsidRPr="001A0592">
        <w:rPr>
          <w:b/>
          <w:bCs/>
          <w:color w:val="000000" w:themeColor="text1"/>
          <w:sz w:val="24"/>
          <w:szCs w:val="24"/>
        </w:rPr>
        <w:t xml:space="preserve"> </w:t>
      </w:r>
      <w:proofErr w:type="spellStart"/>
      <w:r w:rsidRPr="001A0592">
        <w:rPr>
          <w:b/>
          <w:bCs/>
          <w:color w:val="000000" w:themeColor="text1"/>
          <w:sz w:val="24"/>
          <w:szCs w:val="24"/>
        </w:rPr>
        <w:t>പ്രാദേശികാധികാരവും</w:t>
      </w:r>
      <w:proofErr w:type="spellEnd"/>
    </w:p>
    <w:p w14:paraId="3CE7E373" w14:textId="3963BA0B" w:rsidR="007A4D46" w:rsidRPr="001A0592" w:rsidRDefault="00000000" w:rsidP="001A0592">
      <w:pPr>
        <w:spacing w:line="240" w:lineRule="auto"/>
        <w:rPr>
          <w:color w:val="000000" w:themeColor="text1"/>
          <w:sz w:val="24"/>
          <w:szCs w:val="24"/>
        </w:rPr>
      </w:pPr>
      <w:r w:rsidRPr="001A0592">
        <w:rPr>
          <w:color w:val="000000" w:themeColor="text1"/>
          <w:sz w:val="24"/>
          <w:szCs w:val="24"/>
        </w:rPr>
        <w:t>"</w:t>
      </w:r>
      <w:proofErr w:type="spellStart"/>
      <w:r w:rsidRPr="001A0592">
        <w:rPr>
          <w:color w:val="000000" w:themeColor="text1"/>
          <w:sz w:val="24"/>
          <w:szCs w:val="24"/>
        </w:rPr>
        <w:t>കുബേരനും</w:t>
      </w:r>
      <w:proofErr w:type="spellEnd"/>
      <w:r w:rsidRPr="001A0592">
        <w:rPr>
          <w:color w:val="000000" w:themeColor="text1"/>
          <w:sz w:val="24"/>
          <w:szCs w:val="24"/>
        </w:rPr>
        <w:t xml:space="preserve"> </w:t>
      </w:r>
      <w:proofErr w:type="spellStart"/>
      <w:r w:rsidRPr="001A0592">
        <w:rPr>
          <w:color w:val="000000" w:themeColor="text1"/>
          <w:sz w:val="24"/>
          <w:szCs w:val="24"/>
        </w:rPr>
        <w:t>വരുണനും</w:t>
      </w:r>
      <w:proofErr w:type="spellEnd"/>
      <w:r w:rsidRPr="001A0592">
        <w:rPr>
          <w:color w:val="000000" w:themeColor="text1"/>
          <w:sz w:val="24"/>
          <w:szCs w:val="24"/>
        </w:rPr>
        <w:t xml:space="preserve"> </w:t>
      </w:r>
      <w:proofErr w:type="spellStart"/>
      <w:r w:rsidRPr="001A0592">
        <w:rPr>
          <w:color w:val="000000" w:themeColor="text1"/>
          <w:sz w:val="24"/>
          <w:szCs w:val="24"/>
        </w:rPr>
        <w:t>ഇന്ദ്രനും</w:t>
      </w:r>
      <w:proofErr w:type="spellEnd"/>
      <w:r w:rsidRPr="001A0592">
        <w:rPr>
          <w:color w:val="000000" w:themeColor="text1"/>
          <w:sz w:val="24"/>
          <w:szCs w:val="24"/>
        </w:rPr>
        <w:t xml:space="preserve"> </w:t>
      </w:r>
      <w:proofErr w:type="spellStart"/>
      <w:r w:rsidRPr="001A0592">
        <w:rPr>
          <w:color w:val="000000" w:themeColor="text1"/>
          <w:sz w:val="24"/>
          <w:szCs w:val="24"/>
        </w:rPr>
        <w:t>അന്തകനും</w:t>
      </w:r>
      <w:proofErr w:type="spellEnd"/>
      <w:r w:rsidRPr="001A0592">
        <w:rPr>
          <w:color w:val="000000" w:themeColor="text1"/>
          <w:sz w:val="24"/>
          <w:szCs w:val="24"/>
        </w:rPr>
        <w:t xml:space="preserve"> സമനായവനും തനിക്കുപോന്ന ഒരെതിരാളിയും ഭൂമുഖത്തില്ലാത്തവനും... ഗുപ്തകാലത്തെ ഏറ്റവും ശക്തനായ ഭരണാധികാരിയായിരുന്ന </w:t>
      </w:r>
      <w:proofErr w:type="spellStart"/>
      <w:r w:rsidRPr="001A0592">
        <w:rPr>
          <w:color w:val="000000" w:themeColor="text1"/>
          <w:sz w:val="24"/>
          <w:szCs w:val="24"/>
        </w:rPr>
        <w:t>സമുദ്രഗുപ്തനെപ്പറ്റിയുള്ള</w:t>
      </w:r>
      <w:proofErr w:type="spellEnd"/>
      <w:r w:rsidRPr="001A0592">
        <w:rPr>
          <w:color w:val="000000" w:themeColor="text1"/>
          <w:sz w:val="24"/>
          <w:szCs w:val="24"/>
        </w:rPr>
        <w:t xml:space="preserve"> </w:t>
      </w:r>
      <w:proofErr w:type="spellStart"/>
      <w:r w:rsidRPr="001A0592">
        <w:rPr>
          <w:color w:val="000000" w:themeColor="text1"/>
          <w:sz w:val="24"/>
          <w:szCs w:val="24"/>
        </w:rPr>
        <w:t>അലഹബാദി</w:t>
      </w:r>
      <w:proofErr w:type="spellEnd"/>
      <w:r w:rsidRPr="001A0592">
        <w:rPr>
          <w:color w:val="000000" w:themeColor="text1"/>
          <w:sz w:val="24"/>
          <w:szCs w:val="24"/>
        </w:rPr>
        <w:t xml:space="preserve">ൽ </w:t>
      </w:r>
      <w:proofErr w:type="spellStart"/>
      <w:r w:rsidRPr="001A0592">
        <w:rPr>
          <w:color w:val="000000" w:themeColor="text1"/>
          <w:sz w:val="24"/>
          <w:szCs w:val="24"/>
        </w:rPr>
        <w:t>സ്ഥിതിചെയ്യുന്ന</w:t>
      </w:r>
      <w:proofErr w:type="spellEnd"/>
      <w:r w:rsidRPr="001A0592">
        <w:rPr>
          <w:color w:val="000000" w:themeColor="text1"/>
          <w:sz w:val="24"/>
          <w:szCs w:val="24"/>
        </w:rPr>
        <w:t xml:space="preserve"> </w:t>
      </w:r>
      <w:proofErr w:type="spellStart"/>
      <w:r w:rsidRPr="001A0592">
        <w:rPr>
          <w:color w:val="000000" w:themeColor="text1"/>
          <w:sz w:val="24"/>
          <w:szCs w:val="24"/>
        </w:rPr>
        <w:t>പ്രയാഗ</w:t>
      </w:r>
      <w:proofErr w:type="spellEnd"/>
      <w:r w:rsidRPr="001A0592">
        <w:rPr>
          <w:color w:val="000000" w:themeColor="text1"/>
          <w:sz w:val="24"/>
          <w:szCs w:val="24"/>
        </w:rPr>
        <w:t xml:space="preserve"> </w:t>
      </w:r>
      <w:proofErr w:type="spellStart"/>
      <w:r w:rsidRPr="001A0592">
        <w:rPr>
          <w:color w:val="000000" w:themeColor="text1"/>
          <w:sz w:val="24"/>
          <w:szCs w:val="24"/>
        </w:rPr>
        <w:t>പ്രശസ്തിയി</w:t>
      </w:r>
      <w:proofErr w:type="spellEnd"/>
      <w:r w:rsidRPr="001A0592">
        <w:rPr>
          <w:color w:val="000000" w:themeColor="text1"/>
          <w:sz w:val="24"/>
          <w:szCs w:val="24"/>
        </w:rPr>
        <w:t xml:space="preserve">ൽ </w:t>
      </w:r>
      <w:proofErr w:type="spellStart"/>
      <w:r w:rsidRPr="001A0592">
        <w:rPr>
          <w:color w:val="000000" w:themeColor="text1"/>
          <w:sz w:val="24"/>
          <w:szCs w:val="24"/>
        </w:rPr>
        <w:t>നിന്നുള്ള</w:t>
      </w:r>
      <w:proofErr w:type="spellEnd"/>
      <w:r w:rsidRPr="001A0592">
        <w:rPr>
          <w:color w:val="000000" w:themeColor="text1"/>
          <w:sz w:val="24"/>
          <w:szCs w:val="24"/>
        </w:rPr>
        <w:t xml:space="preserve"> </w:t>
      </w:r>
      <w:proofErr w:type="spellStart"/>
      <w:r w:rsidRPr="001A0592">
        <w:rPr>
          <w:color w:val="000000" w:themeColor="text1"/>
          <w:sz w:val="24"/>
          <w:szCs w:val="24"/>
        </w:rPr>
        <w:t>വരികളാണിത്</w:t>
      </w:r>
      <w:proofErr w:type="spellEnd"/>
      <w:r w:rsidRPr="001A0592">
        <w:rPr>
          <w:color w:val="000000" w:themeColor="text1"/>
          <w:sz w:val="24"/>
          <w:szCs w:val="24"/>
        </w:rPr>
        <w:t>.</w:t>
      </w:r>
    </w:p>
    <w:p w14:paraId="270D7757"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ഗുപ്തകാലഘട്ടത്തിലെ രാജാവിന്റെ അധികാരത്തെക്കുറിച്ചുള്ള എന്തെല്ലാം വിവരങ്ങൾ ഇതിൽ നിന്ന് ലഭിക്കും?</w:t>
      </w:r>
    </w:p>
    <w:p w14:paraId="4AA7FFCC" w14:textId="77777777"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രാജാവിനെ</w:t>
      </w:r>
      <w:proofErr w:type="spellEnd"/>
      <w:r w:rsidRPr="001A0592">
        <w:rPr>
          <w:color w:val="000000" w:themeColor="text1"/>
          <w:sz w:val="24"/>
          <w:szCs w:val="24"/>
        </w:rPr>
        <w:t xml:space="preserve"> </w:t>
      </w:r>
      <w:proofErr w:type="spellStart"/>
      <w:r w:rsidRPr="001A0592">
        <w:rPr>
          <w:color w:val="000000" w:themeColor="text1"/>
          <w:sz w:val="24"/>
          <w:szCs w:val="24"/>
        </w:rPr>
        <w:t>ദൈവസമാനനായി</w:t>
      </w:r>
      <w:proofErr w:type="spellEnd"/>
      <w:r w:rsidRPr="001A0592">
        <w:rPr>
          <w:color w:val="000000" w:themeColor="text1"/>
          <w:sz w:val="24"/>
          <w:szCs w:val="24"/>
        </w:rPr>
        <w:t xml:space="preserve"> </w:t>
      </w:r>
      <w:proofErr w:type="spellStart"/>
      <w:r w:rsidRPr="001A0592">
        <w:rPr>
          <w:color w:val="000000" w:themeColor="text1"/>
          <w:sz w:val="24"/>
          <w:szCs w:val="24"/>
        </w:rPr>
        <w:t>കണക്കാക്കി</w:t>
      </w:r>
      <w:proofErr w:type="spellEnd"/>
    </w:p>
    <w:p w14:paraId="090A3186" w14:textId="77777777" w:rsidR="00C77FBB" w:rsidRPr="001A0592" w:rsidRDefault="00C77FBB" w:rsidP="001A0592">
      <w:pPr>
        <w:spacing w:line="240" w:lineRule="auto"/>
        <w:rPr>
          <w:color w:val="000000" w:themeColor="text1"/>
          <w:sz w:val="24"/>
          <w:szCs w:val="24"/>
        </w:rPr>
      </w:pPr>
    </w:p>
    <w:p w14:paraId="2A0D21FB" w14:textId="77777777" w:rsidR="007A4D46" w:rsidRPr="001A0592" w:rsidRDefault="00000000" w:rsidP="001A0592">
      <w:pPr>
        <w:spacing w:line="240" w:lineRule="auto"/>
        <w:rPr>
          <w:b/>
          <w:bCs/>
          <w:color w:val="000000" w:themeColor="text1"/>
          <w:sz w:val="24"/>
          <w:szCs w:val="24"/>
        </w:rPr>
      </w:pPr>
      <w:r w:rsidRPr="001A0592">
        <w:rPr>
          <w:b/>
          <w:bCs/>
          <w:color w:val="000000" w:themeColor="text1"/>
          <w:sz w:val="24"/>
          <w:szCs w:val="24"/>
        </w:rPr>
        <w:lastRenderedPageBreak/>
        <w:t>ഗുപ്തകാലത്തെ ഗ്രാമഭരണം</w:t>
      </w:r>
    </w:p>
    <w:p w14:paraId="32ACF6CF" w14:textId="47985BDC"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ഗുപ്തകാലത്തെ</w:t>
      </w:r>
      <w:proofErr w:type="spellEnd"/>
      <w:r w:rsidRPr="001A0592">
        <w:rPr>
          <w:color w:val="000000" w:themeColor="text1"/>
          <w:sz w:val="24"/>
          <w:szCs w:val="24"/>
        </w:rPr>
        <w:t xml:space="preserve"> </w:t>
      </w:r>
      <w:proofErr w:type="spellStart"/>
      <w:r w:rsidRPr="001A0592">
        <w:rPr>
          <w:color w:val="000000" w:themeColor="text1"/>
          <w:sz w:val="24"/>
          <w:szCs w:val="24"/>
        </w:rPr>
        <w:t>ഗ്രാമഭരണം</w:t>
      </w:r>
      <w:proofErr w:type="spellEnd"/>
      <w:r w:rsidRPr="001A0592">
        <w:rPr>
          <w:color w:val="000000" w:themeColor="text1"/>
          <w:sz w:val="24"/>
          <w:szCs w:val="24"/>
        </w:rPr>
        <w:t xml:space="preserve"> </w:t>
      </w:r>
      <w:proofErr w:type="spellStart"/>
      <w:r w:rsidRPr="001A0592">
        <w:rPr>
          <w:color w:val="000000" w:themeColor="text1"/>
          <w:sz w:val="24"/>
          <w:szCs w:val="24"/>
        </w:rPr>
        <w:t>നടത്തിയിരുന്നത്</w:t>
      </w:r>
      <w:proofErr w:type="spellEnd"/>
      <w:r w:rsidRPr="001A0592">
        <w:rPr>
          <w:color w:val="000000" w:themeColor="text1"/>
          <w:sz w:val="24"/>
          <w:szCs w:val="24"/>
        </w:rPr>
        <w:t xml:space="preserve"> "</w:t>
      </w:r>
      <w:proofErr w:type="spellStart"/>
      <w:r w:rsidRPr="001A0592">
        <w:rPr>
          <w:color w:val="000000" w:themeColor="text1"/>
          <w:sz w:val="24"/>
          <w:szCs w:val="24"/>
        </w:rPr>
        <w:t>ഗ്രാമപതി</w:t>
      </w:r>
      <w:proofErr w:type="spellEnd"/>
      <w:r w:rsidRPr="001A0592">
        <w:rPr>
          <w:color w:val="000000" w:themeColor="text1"/>
          <w:sz w:val="24"/>
          <w:szCs w:val="24"/>
        </w:rPr>
        <w:t xml:space="preserve"> </w:t>
      </w:r>
      <w:proofErr w:type="spellStart"/>
      <w:r w:rsidRPr="001A0592">
        <w:rPr>
          <w:color w:val="000000" w:themeColor="text1"/>
          <w:sz w:val="24"/>
          <w:szCs w:val="24"/>
        </w:rPr>
        <w:t>അഥവാ</w:t>
      </w:r>
      <w:proofErr w:type="spellEnd"/>
      <w:r w:rsidRPr="001A0592">
        <w:rPr>
          <w:color w:val="000000" w:themeColor="text1"/>
          <w:sz w:val="24"/>
          <w:szCs w:val="24"/>
        </w:rPr>
        <w:t xml:space="preserve"> "</w:t>
      </w:r>
      <w:proofErr w:type="spellStart"/>
      <w:r w:rsidRPr="001A0592">
        <w:rPr>
          <w:color w:val="000000" w:themeColor="text1"/>
          <w:sz w:val="24"/>
          <w:szCs w:val="24"/>
        </w:rPr>
        <w:t>ഗ്രാമാധ്യക്ഷ</w:t>
      </w:r>
      <w:proofErr w:type="spellEnd"/>
      <w:r w:rsidRPr="001A0592">
        <w:rPr>
          <w:color w:val="000000" w:themeColor="text1"/>
          <w:sz w:val="24"/>
          <w:szCs w:val="24"/>
        </w:rPr>
        <w:t xml:space="preserve">ൻ' </w:t>
      </w:r>
      <w:proofErr w:type="spellStart"/>
      <w:r w:rsidRPr="001A0592">
        <w:rPr>
          <w:color w:val="000000" w:themeColor="text1"/>
          <w:sz w:val="24"/>
          <w:szCs w:val="24"/>
        </w:rPr>
        <w:t>ആയിരുന്നു</w:t>
      </w:r>
      <w:proofErr w:type="spellEnd"/>
      <w:r w:rsidRPr="001A0592">
        <w:rPr>
          <w:color w:val="000000" w:themeColor="text1"/>
          <w:sz w:val="24"/>
          <w:szCs w:val="24"/>
        </w:rPr>
        <w:t>. "</w:t>
      </w:r>
      <w:proofErr w:type="spellStart"/>
      <w:r w:rsidRPr="001A0592">
        <w:rPr>
          <w:color w:val="000000" w:themeColor="text1"/>
          <w:sz w:val="24"/>
          <w:szCs w:val="24"/>
        </w:rPr>
        <w:t>ഗ്രാമവൃദ്ധ</w:t>
      </w:r>
      <w:proofErr w:type="spellEnd"/>
      <w:r w:rsidRPr="001A0592">
        <w:rPr>
          <w:color w:val="000000" w:themeColor="text1"/>
          <w:sz w:val="24"/>
          <w:szCs w:val="24"/>
        </w:rPr>
        <w:t xml:space="preserve">ർ' </w:t>
      </w:r>
      <w:proofErr w:type="spellStart"/>
      <w:r w:rsidRPr="001A0592">
        <w:rPr>
          <w:color w:val="000000" w:themeColor="text1"/>
          <w:sz w:val="24"/>
          <w:szCs w:val="24"/>
        </w:rPr>
        <w:t>എന്നറിയപ്പെട്ടിരുന്ന</w:t>
      </w:r>
      <w:proofErr w:type="spellEnd"/>
      <w:r w:rsidRPr="001A0592">
        <w:rPr>
          <w:color w:val="000000" w:themeColor="text1"/>
          <w:sz w:val="24"/>
          <w:szCs w:val="24"/>
        </w:rPr>
        <w:t xml:space="preserve"> </w:t>
      </w:r>
      <w:proofErr w:type="spellStart"/>
      <w:r w:rsidRPr="001A0592">
        <w:rPr>
          <w:color w:val="000000" w:themeColor="text1"/>
          <w:sz w:val="24"/>
          <w:szCs w:val="24"/>
        </w:rPr>
        <w:t>ഗ്രാമമുഖ്യരുടെ</w:t>
      </w:r>
      <w:proofErr w:type="spellEnd"/>
      <w:r w:rsidRPr="001A0592">
        <w:rPr>
          <w:color w:val="000000" w:themeColor="text1"/>
          <w:sz w:val="24"/>
          <w:szCs w:val="24"/>
        </w:rPr>
        <w:t xml:space="preserve"> </w:t>
      </w:r>
      <w:proofErr w:type="spellStart"/>
      <w:r w:rsidRPr="001A0592">
        <w:rPr>
          <w:color w:val="000000" w:themeColor="text1"/>
          <w:sz w:val="24"/>
          <w:szCs w:val="24"/>
        </w:rPr>
        <w:t>സംഘമാണ്</w:t>
      </w:r>
      <w:proofErr w:type="spellEnd"/>
      <w:r w:rsidRPr="001A0592">
        <w:rPr>
          <w:color w:val="000000" w:themeColor="text1"/>
          <w:sz w:val="24"/>
          <w:szCs w:val="24"/>
        </w:rPr>
        <w:t xml:space="preserve"> </w:t>
      </w:r>
      <w:proofErr w:type="spellStart"/>
      <w:r w:rsidRPr="001A0592">
        <w:rPr>
          <w:color w:val="000000" w:themeColor="text1"/>
          <w:sz w:val="24"/>
          <w:szCs w:val="24"/>
        </w:rPr>
        <w:t>ഗ്രാമത്തിലെ</w:t>
      </w:r>
      <w:proofErr w:type="spellEnd"/>
      <w:r w:rsidRPr="001A0592">
        <w:rPr>
          <w:color w:val="000000" w:themeColor="text1"/>
          <w:sz w:val="24"/>
          <w:szCs w:val="24"/>
        </w:rPr>
        <w:t xml:space="preserve"> </w:t>
      </w:r>
      <w:proofErr w:type="spellStart"/>
      <w:r w:rsidRPr="001A0592">
        <w:rPr>
          <w:color w:val="000000" w:themeColor="text1"/>
          <w:sz w:val="24"/>
          <w:szCs w:val="24"/>
        </w:rPr>
        <w:t>തർക്കങ്ങ</w:t>
      </w:r>
      <w:proofErr w:type="spellEnd"/>
      <w:r w:rsidRPr="001A0592">
        <w:rPr>
          <w:color w:val="000000" w:themeColor="text1"/>
          <w:sz w:val="24"/>
          <w:szCs w:val="24"/>
        </w:rPr>
        <w:t xml:space="preserve">ൾ </w:t>
      </w:r>
      <w:proofErr w:type="spellStart"/>
      <w:r w:rsidRPr="001A0592">
        <w:rPr>
          <w:color w:val="000000" w:themeColor="text1"/>
          <w:sz w:val="24"/>
          <w:szCs w:val="24"/>
        </w:rPr>
        <w:t>തീർത്തിരുന്നത്</w:t>
      </w:r>
      <w:proofErr w:type="spellEnd"/>
      <w:r w:rsidRPr="001A0592">
        <w:rPr>
          <w:color w:val="000000" w:themeColor="text1"/>
          <w:sz w:val="24"/>
          <w:szCs w:val="24"/>
        </w:rPr>
        <w:t xml:space="preserve">. </w:t>
      </w:r>
      <w:proofErr w:type="spellStart"/>
      <w:r w:rsidRPr="001A0592">
        <w:rPr>
          <w:color w:val="000000" w:themeColor="text1"/>
          <w:sz w:val="24"/>
          <w:szCs w:val="24"/>
        </w:rPr>
        <w:t>ഗ്രാമത്തി</w:t>
      </w:r>
      <w:proofErr w:type="spellEnd"/>
      <w:r w:rsidRPr="001A0592">
        <w:rPr>
          <w:color w:val="000000" w:themeColor="text1"/>
          <w:sz w:val="24"/>
          <w:szCs w:val="24"/>
        </w:rPr>
        <w:t xml:space="preserve">ൽ </w:t>
      </w:r>
      <w:proofErr w:type="spellStart"/>
      <w:r w:rsidRPr="001A0592">
        <w:rPr>
          <w:color w:val="000000" w:themeColor="text1"/>
          <w:sz w:val="24"/>
          <w:szCs w:val="24"/>
        </w:rPr>
        <w:t>പ്രധാന</w:t>
      </w:r>
      <w:proofErr w:type="spellEnd"/>
      <w:r w:rsidRPr="001A0592">
        <w:rPr>
          <w:color w:val="000000" w:themeColor="text1"/>
          <w:sz w:val="24"/>
          <w:szCs w:val="24"/>
        </w:rPr>
        <w:t xml:space="preserve"> </w:t>
      </w:r>
      <w:proofErr w:type="spellStart"/>
      <w:r w:rsidRPr="001A0592">
        <w:rPr>
          <w:color w:val="000000" w:themeColor="text1"/>
          <w:sz w:val="24"/>
          <w:szCs w:val="24"/>
        </w:rPr>
        <w:t>ജനവിഭാഗം</w:t>
      </w:r>
      <w:proofErr w:type="spellEnd"/>
      <w:r w:rsidR="00C77FBB" w:rsidRPr="001A0592">
        <w:rPr>
          <w:color w:val="000000" w:themeColor="text1"/>
          <w:sz w:val="24"/>
          <w:szCs w:val="24"/>
        </w:rPr>
        <w:t xml:space="preserve"> </w:t>
      </w:r>
      <w:proofErr w:type="spellStart"/>
      <w:r w:rsidRPr="001A0592">
        <w:rPr>
          <w:color w:val="000000" w:themeColor="text1"/>
          <w:sz w:val="24"/>
          <w:szCs w:val="24"/>
        </w:rPr>
        <w:t>കർഷകരായിരുന്നു</w:t>
      </w:r>
      <w:proofErr w:type="spellEnd"/>
      <w:r w:rsidRPr="001A0592">
        <w:rPr>
          <w:color w:val="000000" w:themeColor="text1"/>
          <w:sz w:val="24"/>
          <w:szCs w:val="24"/>
        </w:rPr>
        <w:t xml:space="preserve">. </w:t>
      </w:r>
      <w:proofErr w:type="spellStart"/>
      <w:r w:rsidRPr="001A0592">
        <w:rPr>
          <w:color w:val="000000" w:themeColor="text1"/>
          <w:sz w:val="24"/>
          <w:szCs w:val="24"/>
        </w:rPr>
        <w:t>മരപ്പണിക്കാ</w:t>
      </w:r>
      <w:proofErr w:type="spellEnd"/>
      <w:r w:rsidRPr="001A0592">
        <w:rPr>
          <w:color w:val="000000" w:themeColor="text1"/>
          <w:sz w:val="24"/>
          <w:szCs w:val="24"/>
        </w:rPr>
        <w:t>ർ,</w:t>
      </w:r>
      <w:r w:rsidR="00C77FBB" w:rsidRPr="001A0592">
        <w:rPr>
          <w:color w:val="000000" w:themeColor="text1"/>
          <w:sz w:val="24"/>
          <w:szCs w:val="24"/>
        </w:rPr>
        <w:t xml:space="preserve"> </w:t>
      </w:r>
      <w:proofErr w:type="spellStart"/>
      <w:r w:rsidRPr="001A0592">
        <w:rPr>
          <w:color w:val="000000" w:themeColor="text1"/>
          <w:sz w:val="24"/>
          <w:szCs w:val="24"/>
        </w:rPr>
        <w:t>നെയ്ത്തുകാ</w:t>
      </w:r>
      <w:proofErr w:type="spellEnd"/>
      <w:r w:rsidRPr="001A0592">
        <w:rPr>
          <w:color w:val="000000" w:themeColor="text1"/>
          <w:sz w:val="24"/>
          <w:szCs w:val="24"/>
        </w:rPr>
        <w:t>ർ,</w:t>
      </w:r>
      <w:r w:rsidR="00C77FBB" w:rsidRPr="001A0592">
        <w:rPr>
          <w:color w:val="000000" w:themeColor="text1"/>
          <w:sz w:val="24"/>
          <w:szCs w:val="24"/>
        </w:rPr>
        <w:t xml:space="preserve"> </w:t>
      </w:r>
      <w:proofErr w:type="spellStart"/>
      <w:r w:rsidRPr="001A0592">
        <w:rPr>
          <w:color w:val="000000" w:themeColor="text1"/>
          <w:sz w:val="24"/>
          <w:szCs w:val="24"/>
        </w:rPr>
        <w:t>കാലിമേക്കുന്നവ</w:t>
      </w:r>
      <w:proofErr w:type="spellEnd"/>
      <w:r w:rsidRPr="001A0592">
        <w:rPr>
          <w:color w:val="000000" w:themeColor="text1"/>
          <w:sz w:val="24"/>
          <w:szCs w:val="24"/>
        </w:rPr>
        <w:t>ർ</w:t>
      </w:r>
      <w:r w:rsidR="00C77FBB" w:rsidRPr="001A0592">
        <w:rPr>
          <w:color w:val="000000" w:themeColor="text1"/>
          <w:sz w:val="24"/>
          <w:szCs w:val="24"/>
        </w:rPr>
        <w:t xml:space="preserve"> </w:t>
      </w:r>
      <w:proofErr w:type="spellStart"/>
      <w:r w:rsidRPr="001A0592">
        <w:rPr>
          <w:color w:val="000000" w:themeColor="text1"/>
          <w:sz w:val="24"/>
          <w:szCs w:val="24"/>
        </w:rPr>
        <w:t>എന്നിവരും</w:t>
      </w:r>
      <w:proofErr w:type="spellEnd"/>
      <w:r w:rsidR="00C77FBB" w:rsidRPr="001A0592">
        <w:rPr>
          <w:color w:val="000000" w:themeColor="text1"/>
          <w:sz w:val="24"/>
          <w:szCs w:val="24"/>
        </w:rPr>
        <w:t xml:space="preserve"> </w:t>
      </w:r>
      <w:proofErr w:type="spellStart"/>
      <w:r w:rsidRPr="001A0592">
        <w:rPr>
          <w:color w:val="000000" w:themeColor="text1"/>
          <w:sz w:val="24"/>
          <w:szCs w:val="24"/>
        </w:rPr>
        <w:t>ഉണ്ടായിരുന്നു</w:t>
      </w:r>
      <w:proofErr w:type="spellEnd"/>
      <w:r w:rsidRPr="001A0592">
        <w:rPr>
          <w:color w:val="000000" w:themeColor="text1"/>
          <w:sz w:val="24"/>
          <w:szCs w:val="24"/>
        </w:rPr>
        <w:t xml:space="preserve">. </w:t>
      </w:r>
      <w:proofErr w:type="spellStart"/>
      <w:r w:rsidRPr="001A0592">
        <w:rPr>
          <w:color w:val="000000" w:themeColor="text1"/>
          <w:sz w:val="24"/>
          <w:szCs w:val="24"/>
        </w:rPr>
        <w:t>ഇവരുടെ</w:t>
      </w:r>
      <w:proofErr w:type="spellEnd"/>
      <w:r w:rsidRPr="001A0592">
        <w:rPr>
          <w:color w:val="000000" w:themeColor="text1"/>
          <w:sz w:val="24"/>
          <w:szCs w:val="24"/>
        </w:rPr>
        <w:t xml:space="preserve"> </w:t>
      </w:r>
      <w:proofErr w:type="spellStart"/>
      <w:r w:rsidRPr="001A0592">
        <w:rPr>
          <w:color w:val="000000" w:themeColor="text1"/>
          <w:sz w:val="24"/>
          <w:szCs w:val="24"/>
        </w:rPr>
        <w:t>സംഘങ്ങൾക്കും</w:t>
      </w:r>
      <w:proofErr w:type="spellEnd"/>
      <w:r w:rsidRPr="001A0592">
        <w:rPr>
          <w:color w:val="000000" w:themeColor="text1"/>
          <w:sz w:val="24"/>
          <w:szCs w:val="24"/>
        </w:rPr>
        <w:t xml:space="preserve"> </w:t>
      </w:r>
      <w:proofErr w:type="spellStart"/>
      <w:r w:rsidRPr="001A0592">
        <w:rPr>
          <w:color w:val="000000" w:themeColor="text1"/>
          <w:sz w:val="24"/>
          <w:szCs w:val="24"/>
        </w:rPr>
        <w:t>ഗ്രാമഭരണ</w:t>
      </w:r>
      <w:proofErr w:type="spellEnd"/>
      <w:r w:rsidRPr="001A0592">
        <w:rPr>
          <w:color w:val="000000" w:themeColor="text1"/>
          <w:sz w:val="24"/>
          <w:szCs w:val="24"/>
        </w:rPr>
        <w:t xml:space="preserve"> </w:t>
      </w:r>
      <w:proofErr w:type="spellStart"/>
      <w:r w:rsidRPr="001A0592">
        <w:rPr>
          <w:color w:val="000000" w:themeColor="text1"/>
          <w:sz w:val="24"/>
          <w:szCs w:val="24"/>
        </w:rPr>
        <w:t>ത്തി</w:t>
      </w:r>
      <w:proofErr w:type="spellEnd"/>
      <w:r w:rsidRPr="001A0592">
        <w:rPr>
          <w:color w:val="000000" w:themeColor="text1"/>
          <w:sz w:val="24"/>
          <w:szCs w:val="24"/>
        </w:rPr>
        <w:t xml:space="preserve">ൽ </w:t>
      </w:r>
      <w:proofErr w:type="spellStart"/>
      <w:r w:rsidRPr="001A0592">
        <w:rPr>
          <w:color w:val="000000" w:themeColor="text1"/>
          <w:sz w:val="24"/>
          <w:szCs w:val="24"/>
        </w:rPr>
        <w:t>പ്രാതിനിധ്യം</w:t>
      </w:r>
      <w:proofErr w:type="spellEnd"/>
      <w:r w:rsidRPr="001A0592">
        <w:rPr>
          <w:color w:val="000000" w:themeColor="text1"/>
          <w:sz w:val="24"/>
          <w:szCs w:val="24"/>
        </w:rPr>
        <w:t xml:space="preserve"> </w:t>
      </w:r>
      <w:proofErr w:type="spellStart"/>
      <w:r w:rsidRPr="001A0592">
        <w:rPr>
          <w:color w:val="000000" w:themeColor="text1"/>
          <w:sz w:val="24"/>
          <w:szCs w:val="24"/>
        </w:rPr>
        <w:t>ഉണ്ടായിരുന്നു</w:t>
      </w:r>
      <w:proofErr w:type="spellEnd"/>
      <w:r w:rsidRPr="001A0592">
        <w:rPr>
          <w:color w:val="000000" w:themeColor="text1"/>
          <w:sz w:val="24"/>
          <w:szCs w:val="24"/>
        </w:rPr>
        <w:t>.</w:t>
      </w:r>
    </w:p>
    <w:p w14:paraId="5D7877F6" w14:textId="77777777" w:rsidR="00C77FBB" w:rsidRPr="001A0592" w:rsidRDefault="00C77FBB" w:rsidP="001A0592">
      <w:pPr>
        <w:spacing w:line="240" w:lineRule="auto"/>
        <w:rPr>
          <w:color w:val="000000" w:themeColor="text1"/>
          <w:sz w:val="24"/>
          <w:szCs w:val="24"/>
        </w:rPr>
      </w:pPr>
    </w:p>
    <w:p w14:paraId="308533E6" w14:textId="4F333B2C"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വിപുലമായ അധികാരമുണ്ടായിരുന്നവരാണ് ഗുപ്തരാജാക്കന്മാർ. </w:t>
      </w:r>
      <w:proofErr w:type="spellStart"/>
      <w:r w:rsidRPr="001A0592">
        <w:rPr>
          <w:color w:val="000000" w:themeColor="text1"/>
          <w:sz w:val="24"/>
          <w:szCs w:val="24"/>
        </w:rPr>
        <w:t>അതോടൊപ്പം</w:t>
      </w:r>
      <w:proofErr w:type="spellEnd"/>
      <w:r w:rsidRPr="001A0592">
        <w:rPr>
          <w:color w:val="000000" w:themeColor="text1"/>
          <w:sz w:val="24"/>
          <w:szCs w:val="24"/>
        </w:rPr>
        <w:t xml:space="preserve"> </w:t>
      </w:r>
      <w:proofErr w:type="spellStart"/>
      <w:r w:rsidRPr="001A0592">
        <w:rPr>
          <w:color w:val="000000" w:themeColor="text1"/>
          <w:sz w:val="24"/>
          <w:szCs w:val="24"/>
        </w:rPr>
        <w:t>അവർക്ക്</w:t>
      </w:r>
      <w:proofErr w:type="spellEnd"/>
      <w:r w:rsidRPr="001A0592">
        <w:rPr>
          <w:color w:val="000000" w:themeColor="text1"/>
          <w:sz w:val="24"/>
          <w:szCs w:val="24"/>
        </w:rPr>
        <w:t xml:space="preserve"> </w:t>
      </w:r>
      <w:proofErr w:type="spellStart"/>
      <w:r w:rsidRPr="001A0592">
        <w:rPr>
          <w:color w:val="000000" w:themeColor="text1"/>
          <w:sz w:val="24"/>
          <w:szCs w:val="24"/>
        </w:rPr>
        <w:t>ചില</w:t>
      </w:r>
      <w:proofErr w:type="spellEnd"/>
      <w:r w:rsidRPr="001A0592">
        <w:rPr>
          <w:color w:val="000000" w:themeColor="text1"/>
          <w:sz w:val="24"/>
          <w:szCs w:val="24"/>
        </w:rPr>
        <w:t xml:space="preserve"> </w:t>
      </w:r>
      <w:proofErr w:type="spellStart"/>
      <w:r w:rsidRPr="001A0592">
        <w:rPr>
          <w:color w:val="000000" w:themeColor="text1"/>
          <w:sz w:val="24"/>
          <w:szCs w:val="24"/>
        </w:rPr>
        <w:t>ഉത്തരവാദിത്വങ്ങളും</w:t>
      </w:r>
      <w:proofErr w:type="spellEnd"/>
      <w:r w:rsidRPr="001A0592">
        <w:rPr>
          <w:color w:val="000000" w:themeColor="text1"/>
          <w:sz w:val="24"/>
          <w:szCs w:val="24"/>
        </w:rPr>
        <w:t xml:space="preserve"> ഉണ്ടായിരുന്നു. </w:t>
      </w:r>
      <w:proofErr w:type="spellStart"/>
      <w:r w:rsidRPr="001A0592">
        <w:rPr>
          <w:color w:val="000000" w:themeColor="text1"/>
          <w:sz w:val="24"/>
          <w:szCs w:val="24"/>
        </w:rPr>
        <w:t>അവ</w:t>
      </w:r>
      <w:proofErr w:type="spellEnd"/>
      <w:r w:rsidRPr="001A0592">
        <w:rPr>
          <w:color w:val="000000" w:themeColor="text1"/>
          <w:sz w:val="24"/>
          <w:szCs w:val="24"/>
        </w:rPr>
        <w:t xml:space="preserve"> </w:t>
      </w:r>
      <w:proofErr w:type="spellStart"/>
      <w:r w:rsidRPr="001A0592">
        <w:rPr>
          <w:color w:val="000000" w:themeColor="text1"/>
          <w:sz w:val="24"/>
          <w:szCs w:val="24"/>
        </w:rPr>
        <w:t>എന്തെല്ലാമെന്ന്</w:t>
      </w:r>
      <w:proofErr w:type="spellEnd"/>
      <w:r w:rsidRPr="001A0592">
        <w:rPr>
          <w:color w:val="000000" w:themeColor="text1"/>
          <w:sz w:val="24"/>
          <w:szCs w:val="24"/>
        </w:rPr>
        <w:t xml:space="preserve"> </w:t>
      </w:r>
      <w:proofErr w:type="spellStart"/>
      <w:r w:rsidRPr="001A0592">
        <w:rPr>
          <w:color w:val="000000" w:themeColor="text1"/>
          <w:sz w:val="24"/>
          <w:szCs w:val="24"/>
        </w:rPr>
        <w:t>നോക്കാം</w:t>
      </w:r>
      <w:proofErr w:type="spellEnd"/>
      <w:r w:rsidRPr="001A0592">
        <w:rPr>
          <w:color w:val="000000" w:themeColor="text1"/>
          <w:sz w:val="24"/>
          <w:szCs w:val="24"/>
        </w:rPr>
        <w:t>.</w:t>
      </w:r>
    </w:p>
    <w:p w14:paraId="0124CA16"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ആക്രമണങ്ങളിൽ നിന്ന് പ്രജകളെ സംരക്ഷിക്കുക</w:t>
      </w:r>
    </w:p>
    <w:p w14:paraId="15570410" w14:textId="58E5062E"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ബ്രാഹ്മണരെയും</w:t>
      </w:r>
      <w:proofErr w:type="spellEnd"/>
      <w:r w:rsidRPr="001A0592">
        <w:rPr>
          <w:color w:val="000000" w:themeColor="text1"/>
          <w:sz w:val="24"/>
          <w:szCs w:val="24"/>
        </w:rPr>
        <w:t xml:space="preserve"> </w:t>
      </w:r>
      <w:proofErr w:type="spellStart"/>
      <w:r w:rsidRPr="001A0592">
        <w:rPr>
          <w:color w:val="000000" w:themeColor="text1"/>
          <w:sz w:val="24"/>
          <w:szCs w:val="24"/>
        </w:rPr>
        <w:t>ശ്രമണരെയും</w:t>
      </w:r>
      <w:proofErr w:type="spellEnd"/>
      <w:r w:rsidR="00C77FBB" w:rsidRPr="001A0592">
        <w:rPr>
          <w:color w:val="000000" w:themeColor="text1"/>
          <w:sz w:val="24"/>
          <w:szCs w:val="24"/>
        </w:rPr>
        <w:t xml:space="preserve"> </w:t>
      </w:r>
      <w:r w:rsidRPr="001A0592">
        <w:rPr>
          <w:color w:val="000000" w:themeColor="text1"/>
          <w:sz w:val="24"/>
          <w:szCs w:val="24"/>
        </w:rPr>
        <w:t>(</w:t>
      </w:r>
      <w:proofErr w:type="spellStart"/>
      <w:r w:rsidRPr="001A0592">
        <w:rPr>
          <w:color w:val="000000" w:themeColor="text1"/>
          <w:sz w:val="24"/>
          <w:szCs w:val="24"/>
        </w:rPr>
        <w:t>ബുദ്ധ-ജൈന</w:t>
      </w:r>
      <w:proofErr w:type="spellEnd"/>
      <w:r w:rsidRPr="001A0592">
        <w:rPr>
          <w:color w:val="000000" w:themeColor="text1"/>
          <w:sz w:val="24"/>
          <w:szCs w:val="24"/>
        </w:rPr>
        <w:t xml:space="preserve"> </w:t>
      </w:r>
      <w:proofErr w:type="spellStart"/>
      <w:r w:rsidRPr="001A0592">
        <w:rPr>
          <w:color w:val="000000" w:themeColor="text1"/>
          <w:sz w:val="24"/>
          <w:szCs w:val="24"/>
        </w:rPr>
        <w:t>വിഭാഗങ്ങ</w:t>
      </w:r>
      <w:proofErr w:type="spellEnd"/>
      <w:r w:rsidRPr="001A0592">
        <w:rPr>
          <w:color w:val="000000" w:themeColor="text1"/>
          <w:sz w:val="24"/>
          <w:szCs w:val="24"/>
        </w:rPr>
        <w:t xml:space="preserve">ൾ) </w:t>
      </w:r>
      <w:proofErr w:type="spellStart"/>
      <w:r w:rsidRPr="001A0592">
        <w:rPr>
          <w:color w:val="000000" w:themeColor="text1"/>
          <w:sz w:val="24"/>
          <w:szCs w:val="24"/>
        </w:rPr>
        <w:t>അബലരെയും</w:t>
      </w:r>
      <w:proofErr w:type="spellEnd"/>
      <w:r w:rsidRPr="001A0592">
        <w:rPr>
          <w:color w:val="000000" w:themeColor="text1"/>
          <w:sz w:val="24"/>
          <w:szCs w:val="24"/>
        </w:rPr>
        <w:t xml:space="preserve"> </w:t>
      </w:r>
      <w:proofErr w:type="spellStart"/>
      <w:r w:rsidRPr="001A0592">
        <w:rPr>
          <w:color w:val="000000" w:themeColor="text1"/>
          <w:sz w:val="24"/>
          <w:szCs w:val="24"/>
        </w:rPr>
        <w:t>സംരക്ഷിക്കുക</w:t>
      </w:r>
      <w:proofErr w:type="spellEnd"/>
    </w:p>
    <w:p w14:paraId="46439262"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നീതിനിർവഹണം നടത്തുക</w:t>
      </w:r>
    </w:p>
    <w:p w14:paraId="295398C3"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ഗുപ്തരാജാക്കന്മാർ കീഴടക്കിയ പ്രദേശങ്ങളിൽ അവിടത്തെ രാജാക്കന്മാരെ തങ്ങളുടെ സാമന്തന്മാരായി കണക്കാക്കി തുടരാൻ അനുവദിച്ചു. അവർക്ക് സ്വയംഭരണം നൽകി. അവരുടെ ഭരണകാര്യങ്ങളിലും പിന്തുടർച്ചയിലും ഗുപ്തരാജാക്കന്മാർ ഇടപെട്ടിരുന്നില്ല. എന്നാൽ നേരിട്ടുഭരിച്ച പ്രദേശങ്ങ ളിൽ വിപുലമായ ഭരണസംവിധാനം ഇവർ വികസിപ്പിച്ചു.</w:t>
      </w:r>
    </w:p>
    <w:p w14:paraId="3556AFB9" w14:textId="77777777" w:rsidR="0076737C" w:rsidRPr="001A0592" w:rsidRDefault="00000000" w:rsidP="001A0592">
      <w:pPr>
        <w:spacing w:line="240" w:lineRule="auto"/>
        <w:rPr>
          <w:color w:val="000000" w:themeColor="text1"/>
          <w:sz w:val="24"/>
          <w:szCs w:val="24"/>
        </w:rPr>
      </w:pPr>
      <w:r w:rsidRPr="001A0592">
        <w:rPr>
          <w:color w:val="000000" w:themeColor="text1"/>
          <w:sz w:val="24"/>
          <w:szCs w:val="24"/>
        </w:rPr>
        <w:t xml:space="preserve">ഗുപ്തകാലത്തെ ഭരണസംവിധാനവും മൗര്യകാലത്തെ ഭരണ </w:t>
      </w:r>
      <w:proofErr w:type="spellStart"/>
      <w:r w:rsidRPr="001A0592">
        <w:rPr>
          <w:color w:val="000000" w:themeColor="text1"/>
          <w:sz w:val="24"/>
          <w:szCs w:val="24"/>
        </w:rPr>
        <w:t>സംവിധാനവും</w:t>
      </w:r>
      <w:proofErr w:type="spellEnd"/>
      <w:r w:rsidRPr="001A0592">
        <w:rPr>
          <w:color w:val="000000" w:themeColor="text1"/>
          <w:sz w:val="24"/>
          <w:szCs w:val="24"/>
        </w:rPr>
        <w:t xml:space="preserve"> </w:t>
      </w:r>
      <w:proofErr w:type="spellStart"/>
      <w:r w:rsidRPr="001A0592">
        <w:rPr>
          <w:color w:val="000000" w:themeColor="text1"/>
          <w:sz w:val="24"/>
          <w:szCs w:val="24"/>
        </w:rPr>
        <w:t>തമ്മി</w:t>
      </w:r>
      <w:proofErr w:type="spellEnd"/>
      <w:r w:rsidRPr="001A0592">
        <w:rPr>
          <w:color w:val="000000" w:themeColor="text1"/>
          <w:sz w:val="24"/>
          <w:szCs w:val="24"/>
        </w:rPr>
        <w:t xml:space="preserve">ൽ </w:t>
      </w:r>
      <w:proofErr w:type="spellStart"/>
      <w:r w:rsidRPr="001A0592">
        <w:rPr>
          <w:color w:val="000000" w:themeColor="text1"/>
          <w:sz w:val="24"/>
          <w:szCs w:val="24"/>
        </w:rPr>
        <w:t>താരതമ്യം</w:t>
      </w:r>
      <w:proofErr w:type="spellEnd"/>
      <w:r w:rsidRPr="001A0592">
        <w:rPr>
          <w:color w:val="000000" w:themeColor="text1"/>
          <w:sz w:val="24"/>
          <w:szCs w:val="24"/>
        </w:rPr>
        <w:t xml:space="preserve"> </w:t>
      </w:r>
      <w:proofErr w:type="spellStart"/>
      <w:r w:rsidRPr="001A0592">
        <w:rPr>
          <w:color w:val="000000" w:themeColor="text1"/>
          <w:sz w:val="24"/>
          <w:szCs w:val="24"/>
        </w:rPr>
        <w:t>ചെയ്ത്</w:t>
      </w:r>
      <w:proofErr w:type="spellEnd"/>
      <w:r w:rsidRPr="001A0592">
        <w:rPr>
          <w:color w:val="000000" w:themeColor="text1"/>
          <w:sz w:val="24"/>
          <w:szCs w:val="24"/>
        </w:rPr>
        <w:t xml:space="preserve"> </w:t>
      </w:r>
      <w:proofErr w:type="spellStart"/>
      <w:r w:rsidRPr="001A0592">
        <w:rPr>
          <w:color w:val="000000" w:themeColor="text1"/>
          <w:sz w:val="24"/>
          <w:szCs w:val="24"/>
        </w:rPr>
        <w:t>ഒരു</w:t>
      </w:r>
      <w:proofErr w:type="spellEnd"/>
      <w:r w:rsidRPr="001A0592">
        <w:rPr>
          <w:color w:val="000000" w:themeColor="text1"/>
          <w:sz w:val="24"/>
          <w:szCs w:val="24"/>
        </w:rPr>
        <w:t xml:space="preserve"> </w:t>
      </w:r>
      <w:proofErr w:type="spellStart"/>
      <w:r w:rsidRPr="001A0592">
        <w:rPr>
          <w:color w:val="000000" w:themeColor="text1"/>
          <w:sz w:val="24"/>
          <w:szCs w:val="24"/>
        </w:rPr>
        <w:t>കുറിപ്പ്</w:t>
      </w:r>
      <w:proofErr w:type="spellEnd"/>
      <w:r w:rsidRPr="001A0592">
        <w:rPr>
          <w:color w:val="000000" w:themeColor="text1"/>
          <w:sz w:val="24"/>
          <w:szCs w:val="24"/>
        </w:rPr>
        <w:t xml:space="preserve"> </w:t>
      </w:r>
      <w:proofErr w:type="spellStart"/>
      <w:r w:rsidRPr="001A0592">
        <w:rPr>
          <w:color w:val="000000" w:themeColor="text1"/>
          <w:sz w:val="24"/>
          <w:szCs w:val="24"/>
        </w:rPr>
        <w:t>തയ്യാറാക്കുക</w:t>
      </w:r>
      <w:proofErr w:type="spellEnd"/>
    </w:p>
    <w:p w14:paraId="6BB31C23" w14:textId="77777777" w:rsidR="0076737C" w:rsidRPr="001A0592" w:rsidRDefault="0076737C" w:rsidP="001A0592">
      <w:pPr>
        <w:spacing w:line="240" w:lineRule="auto"/>
        <w:rPr>
          <w:color w:val="000000" w:themeColor="text1"/>
          <w:sz w:val="24"/>
          <w:szCs w:val="24"/>
        </w:rPr>
      </w:pPr>
    </w:p>
    <w:p w14:paraId="230E9223" w14:textId="59A00A2C" w:rsidR="007A4D46" w:rsidRPr="001A0592" w:rsidRDefault="00000000" w:rsidP="001A0592">
      <w:pPr>
        <w:spacing w:line="240" w:lineRule="auto"/>
        <w:rPr>
          <w:b/>
          <w:bCs/>
          <w:color w:val="000000" w:themeColor="text1"/>
          <w:sz w:val="24"/>
          <w:szCs w:val="24"/>
        </w:rPr>
      </w:pPr>
      <w:proofErr w:type="spellStart"/>
      <w:r w:rsidRPr="001A0592">
        <w:rPr>
          <w:b/>
          <w:bCs/>
          <w:color w:val="000000" w:themeColor="text1"/>
          <w:sz w:val="24"/>
          <w:szCs w:val="24"/>
        </w:rPr>
        <w:t>പ്രശസ്തിക</w:t>
      </w:r>
      <w:proofErr w:type="spellEnd"/>
      <w:r w:rsidRPr="001A0592">
        <w:rPr>
          <w:b/>
          <w:bCs/>
          <w:color w:val="000000" w:themeColor="text1"/>
          <w:sz w:val="24"/>
          <w:szCs w:val="24"/>
        </w:rPr>
        <w:t>ൾ</w:t>
      </w:r>
    </w:p>
    <w:p w14:paraId="0109209C" w14:textId="012C1D1A"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പുരാതനകാലത്തെ ഇന്ത്യൻ രാജാക്കന്മാർ അവരുടെ നേട്ടങ്ങൾ ഘോഷിക്കാനായി കല്ലിൽ കൊത്തിവച്ച ലിഖിതങ്ങളാണ് പ്രശസ്തികൾ. </w:t>
      </w:r>
      <w:proofErr w:type="spellStart"/>
      <w:r w:rsidRPr="001A0592">
        <w:rPr>
          <w:color w:val="000000" w:themeColor="text1"/>
          <w:sz w:val="24"/>
          <w:szCs w:val="24"/>
        </w:rPr>
        <w:t>അറിയപ്പെട്ടതി</w:t>
      </w:r>
      <w:proofErr w:type="spellEnd"/>
      <w:r w:rsidRPr="001A0592">
        <w:rPr>
          <w:color w:val="000000" w:themeColor="text1"/>
          <w:sz w:val="24"/>
          <w:szCs w:val="24"/>
        </w:rPr>
        <w:t xml:space="preserve">ൽ </w:t>
      </w:r>
      <w:proofErr w:type="spellStart"/>
      <w:r w:rsidRPr="001A0592">
        <w:rPr>
          <w:color w:val="000000" w:themeColor="text1"/>
          <w:sz w:val="24"/>
          <w:szCs w:val="24"/>
        </w:rPr>
        <w:t>ഏറ്റവും</w:t>
      </w:r>
      <w:proofErr w:type="spellEnd"/>
      <w:r w:rsidRPr="001A0592">
        <w:rPr>
          <w:color w:val="000000" w:themeColor="text1"/>
          <w:sz w:val="24"/>
          <w:szCs w:val="24"/>
        </w:rPr>
        <w:t xml:space="preserve"> </w:t>
      </w:r>
      <w:proofErr w:type="spellStart"/>
      <w:r w:rsidRPr="001A0592">
        <w:rPr>
          <w:color w:val="000000" w:themeColor="text1"/>
          <w:sz w:val="24"/>
          <w:szCs w:val="24"/>
        </w:rPr>
        <w:t>ആദ്യത്തേത്</w:t>
      </w:r>
      <w:proofErr w:type="spellEnd"/>
      <w:r w:rsidRPr="001A0592">
        <w:rPr>
          <w:color w:val="000000" w:themeColor="text1"/>
          <w:sz w:val="24"/>
          <w:szCs w:val="24"/>
        </w:rPr>
        <w:t xml:space="preserve"> </w:t>
      </w:r>
      <w:proofErr w:type="spellStart"/>
      <w:r w:rsidRPr="001A0592">
        <w:rPr>
          <w:color w:val="000000" w:themeColor="text1"/>
          <w:sz w:val="24"/>
          <w:szCs w:val="24"/>
        </w:rPr>
        <w:t>സി.ഇ</w:t>
      </w:r>
      <w:proofErr w:type="spellEnd"/>
      <w:r w:rsidRPr="001A0592">
        <w:rPr>
          <w:color w:val="000000" w:themeColor="text1"/>
          <w:sz w:val="24"/>
          <w:szCs w:val="24"/>
        </w:rPr>
        <w:t xml:space="preserve">. </w:t>
      </w:r>
      <w:proofErr w:type="spellStart"/>
      <w:r w:rsidRPr="001A0592">
        <w:rPr>
          <w:color w:val="000000" w:themeColor="text1"/>
          <w:sz w:val="24"/>
          <w:szCs w:val="24"/>
        </w:rPr>
        <w:t>രണ്ടാം</w:t>
      </w:r>
      <w:proofErr w:type="spellEnd"/>
      <w:r w:rsidRPr="001A0592">
        <w:rPr>
          <w:color w:val="000000" w:themeColor="text1"/>
          <w:sz w:val="24"/>
          <w:szCs w:val="24"/>
        </w:rPr>
        <w:t xml:space="preserve"> </w:t>
      </w:r>
      <w:proofErr w:type="spellStart"/>
      <w:r w:rsidRPr="001A0592">
        <w:rPr>
          <w:color w:val="000000" w:themeColor="text1"/>
          <w:sz w:val="24"/>
          <w:szCs w:val="24"/>
        </w:rPr>
        <w:t>നൂറ്റാണ്ടി</w:t>
      </w:r>
      <w:proofErr w:type="spellEnd"/>
      <w:r w:rsidRPr="001A0592">
        <w:rPr>
          <w:color w:val="000000" w:themeColor="text1"/>
          <w:sz w:val="24"/>
          <w:szCs w:val="24"/>
        </w:rPr>
        <w:t xml:space="preserve">ൽ </w:t>
      </w:r>
      <w:proofErr w:type="spellStart"/>
      <w:r w:rsidRPr="001A0592">
        <w:rPr>
          <w:color w:val="000000" w:themeColor="text1"/>
          <w:sz w:val="24"/>
          <w:szCs w:val="24"/>
        </w:rPr>
        <w:t>കൊത്തിവയ്ക്കപ്പെട്ട</w:t>
      </w:r>
      <w:proofErr w:type="spellEnd"/>
      <w:r w:rsidRPr="001A0592">
        <w:rPr>
          <w:color w:val="000000" w:themeColor="text1"/>
          <w:sz w:val="24"/>
          <w:szCs w:val="24"/>
        </w:rPr>
        <w:t xml:space="preserve"> </w:t>
      </w:r>
      <w:proofErr w:type="spellStart"/>
      <w:r w:rsidRPr="001A0592">
        <w:rPr>
          <w:color w:val="000000" w:themeColor="text1"/>
          <w:sz w:val="24"/>
          <w:szCs w:val="24"/>
        </w:rPr>
        <w:t>രുദ്രദാമന്റെ</w:t>
      </w:r>
      <w:proofErr w:type="spellEnd"/>
      <w:r w:rsidRPr="001A0592">
        <w:rPr>
          <w:color w:val="000000" w:themeColor="text1"/>
          <w:sz w:val="24"/>
          <w:szCs w:val="24"/>
        </w:rPr>
        <w:t xml:space="preserve"> </w:t>
      </w:r>
      <w:proofErr w:type="spellStart"/>
      <w:r w:rsidRPr="001A0592">
        <w:rPr>
          <w:color w:val="000000" w:themeColor="text1"/>
          <w:sz w:val="24"/>
          <w:szCs w:val="24"/>
        </w:rPr>
        <w:t>ജുനഗഡ്</w:t>
      </w:r>
      <w:proofErr w:type="spellEnd"/>
      <w:r w:rsidRPr="001A0592">
        <w:rPr>
          <w:color w:val="000000" w:themeColor="text1"/>
          <w:sz w:val="24"/>
          <w:szCs w:val="24"/>
        </w:rPr>
        <w:t xml:space="preserve"> </w:t>
      </w:r>
      <w:proofErr w:type="spellStart"/>
      <w:r w:rsidRPr="001A0592">
        <w:rPr>
          <w:color w:val="000000" w:themeColor="text1"/>
          <w:sz w:val="24"/>
          <w:szCs w:val="24"/>
        </w:rPr>
        <w:t>പ്രശസ്തിയാണ്</w:t>
      </w:r>
      <w:proofErr w:type="spellEnd"/>
      <w:r w:rsidRPr="001A0592">
        <w:rPr>
          <w:color w:val="000000" w:themeColor="text1"/>
          <w:sz w:val="24"/>
          <w:szCs w:val="24"/>
        </w:rPr>
        <w:t xml:space="preserve">. അശോക ചക്രവർത്തിയുടെ ജുനഗഡ് ശാസനത്തിന്റെ ഒരു ഭാഗത്തായാണ് ഈ പ്രശസ്തി കൊത്തിവച്ചിരിക്കുന്നത്. രാജാവിനെ പ്രശംസിക്കുക, </w:t>
      </w:r>
      <w:r w:rsidRPr="001A0592">
        <w:rPr>
          <w:color w:val="000000" w:themeColor="text1"/>
          <w:sz w:val="24"/>
          <w:szCs w:val="24"/>
        </w:rPr>
        <w:lastRenderedPageBreak/>
        <w:t xml:space="preserve">അദ്ദേഹത്തിന്റെ യുദ്ധനേട്ടങ്ങളെ പ്രകീർത്തിക്കുക, തുടങ്ങിയവയായിരുന്നു പ്രശസ്തികളുടെ പ്രത്യേകതകൾ. </w:t>
      </w:r>
      <w:proofErr w:type="spellStart"/>
      <w:r w:rsidRPr="001A0592">
        <w:rPr>
          <w:color w:val="000000" w:themeColor="text1"/>
          <w:sz w:val="24"/>
          <w:szCs w:val="24"/>
        </w:rPr>
        <w:t>പ്രശസ്തി</w:t>
      </w:r>
      <w:proofErr w:type="spellEnd"/>
      <w:r w:rsidRPr="001A0592">
        <w:rPr>
          <w:color w:val="000000" w:themeColor="text1"/>
          <w:sz w:val="24"/>
          <w:szCs w:val="24"/>
        </w:rPr>
        <w:t xml:space="preserve"> </w:t>
      </w:r>
      <w:proofErr w:type="spellStart"/>
      <w:r w:rsidRPr="001A0592">
        <w:rPr>
          <w:color w:val="000000" w:themeColor="text1"/>
          <w:sz w:val="24"/>
          <w:szCs w:val="24"/>
        </w:rPr>
        <w:t>എഴുതുന്ന</w:t>
      </w:r>
      <w:proofErr w:type="spellEnd"/>
      <w:r w:rsidRPr="001A0592">
        <w:rPr>
          <w:color w:val="000000" w:themeColor="text1"/>
          <w:sz w:val="24"/>
          <w:szCs w:val="24"/>
        </w:rPr>
        <w:t xml:space="preserve"> </w:t>
      </w:r>
      <w:proofErr w:type="spellStart"/>
      <w:r w:rsidRPr="001A0592">
        <w:rPr>
          <w:color w:val="000000" w:themeColor="text1"/>
          <w:sz w:val="24"/>
          <w:szCs w:val="24"/>
        </w:rPr>
        <w:t>രീതി</w:t>
      </w:r>
      <w:proofErr w:type="spellEnd"/>
      <w:r w:rsidRPr="001A0592">
        <w:rPr>
          <w:color w:val="000000" w:themeColor="text1"/>
          <w:sz w:val="24"/>
          <w:szCs w:val="24"/>
        </w:rPr>
        <w:t xml:space="preserve"> </w:t>
      </w:r>
      <w:proofErr w:type="spellStart"/>
      <w:r w:rsidRPr="001A0592">
        <w:rPr>
          <w:color w:val="000000" w:themeColor="text1"/>
          <w:sz w:val="24"/>
          <w:szCs w:val="24"/>
        </w:rPr>
        <w:t>പുതിയരൂപത്തി</w:t>
      </w:r>
      <w:proofErr w:type="spellEnd"/>
      <w:r w:rsidRPr="001A0592">
        <w:rPr>
          <w:color w:val="000000" w:themeColor="text1"/>
          <w:sz w:val="24"/>
          <w:szCs w:val="24"/>
        </w:rPr>
        <w:t xml:space="preserve">ൽ </w:t>
      </w:r>
      <w:proofErr w:type="spellStart"/>
      <w:r w:rsidRPr="001A0592">
        <w:rPr>
          <w:color w:val="000000" w:themeColor="text1"/>
          <w:sz w:val="24"/>
          <w:szCs w:val="24"/>
        </w:rPr>
        <w:t>ദക്ഷിണേന്ത്യയിലെ</w:t>
      </w:r>
      <w:proofErr w:type="spellEnd"/>
      <w:r w:rsidRPr="001A0592">
        <w:rPr>
          <w:color w:val="000000" w:themeColor="text1"/>
          <w:sz w:val="24"/>
          <w:szCs w:val="24"/>
        </w:rPr>
        <w:t xml:space="preserve"> </w:t>
      </w:r>
      <w:proofErr w:type="spellStart"/>
      <w:r w:rsidRPr="001A0592">
        <w:rPr>
          <w:color w:val="000000" w:themeColor="text1"/>
          <w:sz w:val="24"/>
          <w:szCs w:val="24"/>
        </w:rPr>
        <w:t>ചോള</w:t>
      </w:r>
      <w:proofErr w:type="spellEnd"/>
      <w:r w:rsidRPr="001A0592">
        <w:rPr>
          <w:color w:val="000000" w:themeColor="text1"/>
          <w:sz w:val="24"/>
          <w:szCs w:val="24"/>
        </w:rPr>
        <w:t xml:space="preserve">, </w:t>
      </w:r>
      <w:proofErr w:type="spellStart"/>
      <w:r w:rsidRPr="001A0592">
        <w:rPr>
          <w:color w:val="000000" w:themeColor="text1"/>
          <w:sz w:val="24"/>
          <w:szCs w:val="24"/>
        </w:rPr>
        <w:t>രാഷ്ട്രകൂട</w:t>
      </w:r>
      <w:proofErr w:type="spellEnd"/>
      <w:r w:rsidRPr="001A0592">
        <w:rPr>
          <w:color w:val="000000" w:themeColor="text1"/>
          <w:sz w:val="24"/>
          <w:szCs w:val="24"/>
        </w:rPr>
        <w:t xml:space="preserve">, </w:t>
      </w:r>
      <w:proofErr w:type="spellStart"/>
      <w:r w:rsidRPr="001A0592">
        <w:rPr>
          <w:color w:val="000000" w:themeColor="text1"/>
          <w:sz w:val="24"/>
          <w:szCs w:val="24"/>
        </w:rPr>
        <w:t>ചാലൂക്യ</w:t>
      </w:r>
      <w:proofErr w:type="spellEnd"/>
      <w:r w:rsidRPr="001A0592">
        <w:rPr>
          <w:color w:val="000000" w:themeColor="text1"/>
          <w:sz w:val="24"/>
          <w:szCs w:val="24"/>
        </w:rPr>
        <w:t xml:space="preserve">, </w:t>
      </w:r>
      <w:proofErr w:type="spellStart"/>
      <w:r w:rsidRPr="001A0592">
        <w:rPr>
          <w:color w:val="000000" w:themeColor="text1"/>
          <w:sz w:val="24"/>
          <w:szCs w:val="24"/>
        </w:rPr>
        <w:t>പല്ലവ</w:t>
      </w:r>
      <w:proofErr w:type="spellEnd"/>
      <w:r w:rsidRPr="001A0592">
        <w:rPr>
          <w:color w:val="000000" w:themeColor="text1"/>
          <w:sz w:val="24"/>
          <w:szCs w:val="24"/>
        </w:rPr>
        <w:t xml:space="preserve"> </w:t>
      </w:r>
      <w:proofErr w:type="spellStart"/>
      <w:r w:rsidRPr="001A0592">
        <w:rPr>
          <w:color w:val="000000" w:themeColor="text1"/>
          <w:sz w:val="24"/>
          <w:szCs w:val="24"/>
        </w:rPr>
        <w:t>രാജാക്കന്മാരും</w:t>
      </w:r>
      <w:proofErr w:type="spellEnd"/>
      <w:r w:rsidRPr="001A0592">
        <w:rPr>
          <w:color w:val="000000" w:themeColor="text1"/>
          <w:sz w:val="24"/>
          <w:szCs w:val="24"/>
        </w:rPr>
        <w:t xml:space="preserve"> </w:t>
      </w:r>
      <w:proofErr w:type="spellStart"/>
      <w:r w:rsidRPr="001A0592">
        <w:rPr>
          <w:color w:val="000000" w:themeColor="text1"/>
          <w:sz w:val="24"/>
          <w:szCs w:val="24"/>
        </w:rPr>
        <w:t>പിന്തുടർന്നിരുന്നു</w:t>
      </w:r>
      <w:proofErr w:type="spellEnd"/>
      <w:r w:rsidRPr="001A0592">
        <w:rPr>
          <w:color w:val="000000" w:themeColor="text1"/>
          <w:sz w:val="24"/>
          <w:szCs w:val="24"/>
        </w:rPr>
        <w:t>. അതിശയോക്തി ഉണ്ടാകുമെങ്കിലും ഒരു ഭരണകർത്താവിനെപറ്റിയുള്ള ചരിത്രരേഖകൾ എന്ന നിലയിൽ ഇവ നമ്മെ സഹായിക്കുന്നു.</w:t>
      </w:r>
    </w:p>
    <w:p w14:paraId="5634B69F" w14:textId="77777777" w:rsidR="007A4D46" w:rsidRPr="001A0592" w:rsidRDefault="00000000" w:rsidP="001A0592">
      <w:pPr>
        <w:spacing w:line="240" w:lineRule="auto"/>
        <w:rPr>
          <w:b/>
          <w:bCs/>
          <w:color w:val="000000" w:themeColor="text1"/>
          <w:sz w:val="24"/>
          <w:szCs w:val="24"/>
        </w:rPr>
      </w:pPr>
      <w:r w:rsidRPr="001A0592">
        <w:rPr>
          <w:b/>
          <w:bCs/>
          <w:color w:val="000000" w:themeColor="text1"/>
          <w:sz w:val="24"/>
          <w:szCs w:val="24"/>
        </w:rPr>
        <w:t>പ്രയാഗ പ്രശസ്തി</w:t>
      </w:r>
    </w:p>
    <w:p w14:paraId="3F4EC336" w14:textId="14652ED0"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ഗുപ്തരാജാവായ</w:t>
      </w:r>
      <w:proofErr w:type="spellEnd"/>
      <w:r w:rsidRPr="001A0592">
        <w:rPr>
          <w:color w:val="000000" w:themeColor="text1"/>
          <w:sz w:val="24"/>
          <w:szCs w:val="24"/>
        </w:rPr>
        <w:t xml:space="preserve"> </w:t>
      </w:r>
      <w:proofErr w:type="spellStart"/>
      <w:r w:rsidRPr="001A0592">
        <w:rPr>
          <w:color w:val="000000" w:themeColor="text1"/>
          <w:sz w:val="24"/>
          <w:szCs w:val="24"/>
        </w:rPr>
        <w:t>സമുദ്രഗുപ്തന്റെ</w:t>
      </w:r>
      <w:proofErr w:type="spellEnd"/>
      <w:r w:rsidRPr="001A0592">
        <w:rPr>
          <w:color w:val="000000" w:themeColor="text1"/>
          <w:sz w:val="24"/>
          <w:szCs w:val="24"/>
        </w:rPr>
        <w:t xml:space="preserve"> </w:t>
      </w:r>
      <w:proofErr w:type="spellStart"/>
      <w:r w:rsidRPr="001A0592">
        <w:rPr>
          <w:color w:val="000000" w:themeColor="text1"/>
          <w:sz w:val="24"/>
          <w:szCs w:val="24"/>
        </w:rPr>
        <w:t>ആക്രമണങ്ങ</w:t>
      </w:r>
      <w:proofErr w:type="spellEnd"/>
      <w:r w:rsidRPr="001A0592">
        <w:rPr>
          <w:color w:val="000000" w:themeColor="text1"/>
          <w:sz w:val="24"/>
          <w:szCs w:val="24"/>
        </w:rPr>
        <w:t xml:space="preserve">ൾ, </w:t>
      </w:r>
      <w:proofErr w:type="spellStart"/>
      <w:r w:rsidRPr="001A0592">
        <w:rPr>
          <w:color w:val="000000" w:themeColor="text1"/>
          <w:sz w:val="24"/>
          <w:szCs w:val="24"/>
        </w:rPr>
        <w:t>യുദ്ധവിജയങ്ങ</w:t>
      </w:r>
      <w:proofErr w:type="spellEnd"/>
      <w:r w:rsidRPr="001A0592">
        <w:rPr>
          <w:color w:val="000000" w:themeColor="text1"/>
          <w:sz w:val="24"/>
          <w:szCs w:val="24"/>
        </w:rPr>
        <w:t xml:space="preserve">ൾ, </w:t>
      </w:r>
      <w:proofErr w:type="spellStart"/>
      <w:r w:rsidRPr="001A0592">
        <w:rPr>
          <w:color w:val="000000" w:themeColor="text1"/>
          <w:sz w:val="24"/>
          <w:szCs w:val="24"/>
        </w:rPr>
        <w:t>എന്നിവയെ</w:t>
      </w:r>
      <w:proofErr w:type="spellEnd"/>
      <w:r w:rsidRPr="001A0592">
        <w:rPr>
          <w:color w:val="000000" w:themeColor="text1"/>
          <w:sz w:val="24"/>
          <w:szCs w:val="24"/>
        </w:rPr>
        <w:t xml:space="preserve"> </w:t>
      </w:r>
      <w:proofErr w:type="spellStart"/>
      <w:r w:rsidRPr="001A0592">
        <w:rPr>
          <w:color w:val="000000" w:themeColor="text1"/>
          <w:sz w:val="24"/>
          <w:szCs w:val="24"/>
        </w:rPr>
        <w:t>പ്രകീർത്തിച്ചുകൊണ്ട്</w:t>
      </w:r>
      <w:proofErr w:type="spellEnd"/>
      <w:r w:rsidRPr="001A0592">
        <w:rPr>
          <w:color w:val="000000" w:themeColor="text1"/>
          <w:sz w:val="24"/>
          <w:szCs w:val="24"/>
        </w:rPr>
        <w:t xml:space="preserve"> </w:t>
      </w:r>
      <w:proofErr w:type="spellStart"/>
      <w:r w:rsidRPr="001A0592">
        <w:rPr>
          <w:color w:val="000000" w:themeColor="text1"/>
          <w:sz w:val="24"/>
          <w:szCs w:val="24"/>
        </w:rPr>
        <w:t>കൊത്തിവച്ചതാണ്</w:t>
      </w:r>
      <w:proofErr w:type="spellEnd"/>
      <w:r w:rsidRPr="001A0592">
        <w:rPr>
          <w:color w:val="000000" w:themeColor="text1"/>
          <w:sz w:val="24"/>
          <w:szCs w:val="24"/>
        </w:rPr>
        <w:t xml:space="preserve"> </w:t>
      </w:r>
      <w:proofErr w:type="spellStart"/>
      <w:r w:rsidRPr="001A0592">
        <w:rPr>
          <w:color w:val="000000" w:themeColor="text1"/>
          <w:sz w:val="24"/>
          <w:szCs w:val="24"/>
        </w:rPr>
        <w:t>പ്രയാഗ</w:t>
      </w:r>
      <w:proofErr w:type="spellEnd"/>
      <w:r w:rsidRPr="001A0592">
        <w:rPr>
          <w:color w:val="000000" w:themeColor="text1"/>
          <w:sz w:val="24"/>
          <w:szCs w:val="24"/>
        </w:rPr>
        <w:t xml:space="preserve"> </w:t>
      </w:r>
      <w:proofErr w:type="spellStart"/>
      <w:r w:rsidRPr="001A0592">
        <w:rPr>
          <w:color w:val="000000" w:themeColor="text1"/>
          <w:sz w:val="24"/>
          <w:szCs w:val="24"/>
        </w:rPr>
        <w:t>പ്രശസ്തി</w:t>
      </w:r>
      <w:proofErr w:type="spellEnd"/>
      <w:r w:rsidRPr="001A0592">
        <w:rPr>
          <w:color w:val="000000" w:themeColor="text1"/>
          <w:sz w:val="24"/>
          <w:szCs w:val="24"/>
        </w:rPr>
        <w:t>. ഇത് അലഹബാദ് പ്രശസ്തി എന്നും അറിയപ്പെടുന്നു. സമുദ്രഗുപ്തൻ വടക്ക് നേപ്പാൾ മുതൽ തെക്ക് തമിഴ്നാടിന്റെ പ്രദേശങ്ങൾ വരെ ആക്രമിച്ച് കീഴ്പ്പെടുത്തിയതിനെ ഈ പ്രശസ്തി യിൽ പ്രകീർത്തിക്കുന്നു. ഗുപ്തസദസ്സിലെ രാജകവിയായിരുന്ന ഹരിസേനൻ ആണ് സംസ്കൃത ഭാഷയിൽ ഈ പ്രശസ്തി എഴുതിയത്.</w:t>
      </w:r>
    </w:p>
    <w:p w14:paraId="4BA3BE91" w14:textId="77777777" w:rsidR="007A4D46" w:rsidRPr="001A0592" w:rsidRDefault="00000000" w:rsidP="001A0592">
      <w:pPr>
        <w:spacing w:line="240" w:lineRule="auto"/>
        <w:rPr>
          <w:b/>
          <w:bCs/>
          <w:color w:val="000000" w:themeColor="text1"/>
          <w:sz w:val="24"/>
          <w:szCs w:val="24"/>
        </w:rPr>
      </w:pPr>
      <w:r w:rsidRPr="001A0592">
        <w:rPr>
          <w:b/>
          <w:bCs/>
          <w:color w:val="000000" w:themeColor="text1"/>
          <w:sz w:val="24"/>
          <w:szCs w:val="24"/>
        </w:rPr>
        <w:t>കലയും സാഹിത്യവും</w:t>
      </w:r>
    </w:p>
    <w:p w14:paraId="63D2933F" w14:textId="08C1962B"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ഗുപ്തകാലഘട്ടത്തിലെ സാമൂഹിക-രാഷ്ട്രീയ വികാസങ്ങൾ നമ്മൾ കണ്ടല്ലോ. </w:t>
      </w:r>
      <w:proofErr w:type="spellStart"/>
      <w:r w:rsidRPr="001A0592">
        <w:rPr>
          <w:color w:val="000000" w:themeColor="text1"/>
          <w:sz w:val="24"/>
          <w:szCs w:val="24"/>
        </w:rPr>
        <w:t>ഇതിനോട്</w:t>
      </w:r>
      <w:proofErr w:type="spellEnd"/>
      <w:r w:rsidRPr="001A0592">
        <w:rPr>
          <w:color w:val="000000" w:themeColor="text1"/>
          <w:sz w:val="24"/>
          <w:szCs w:val="24"/>
        </w:rPr>
        <w:t xml:space="preserve"> </w:t>
      </w:r>
      <w:proofErr w:type="spellStart"/>
      <w:r w:rsidRPr="001A0592">
        <w:rPr>
          <w:color w:val="000000" w:themeColor="text1"/>
          <w:sz w:val="24"/>
          <w:szCs w:val="24"/>
        </w:rPr>
        <w:t>അനുയോജ്യമായി</w:t>
      </w:r>
      <w:proofErr w:type="spellEnd"/>
      <w:r w:rsidRPr="001A0592">
        <w:rPr>
          <w:color w:val="000000" w:themeColor="text1"/>
          <w:sz w:val="24"/>
          <w:szCs w:val="24"/>
        </w:rPr>
        <w:t xml:space="preserve"> </w:t>
      </w:r>
      <w:proofErr w:type="spellStart"/>
      <w:r w:rsidRPr="001A0592">
        <w:rPr>
          <w:color w:val="000000" w:themeColor="text1"/>
          <w:sz w:val="24"/>
          <w:szCs w:val="24"/>
        </w:rPr>
        <w:t>നിൽക്കുന്ന</w:t>
      </w:r>
      <w:proofErr w:type="spellEnd"/>
      <w:r w:rsidRPr="001A0592">
        <w:rPr>
          <w:color w:val="000000" w:themeColor="text1"/>
          <w:sz w:val="24"/>
          <w:szCs w:val="24"/>
        </w:rPr>
        <w:t xml:space="preserve"> </w:t>
      </w:r>
      <w:proofErr w:type="spellStart"/>
      <w:r w:rsidRPr="001A0592">
        <w:rPr>
          <w:color w:val="000000" w:themeColor="text1"/>
          <w:sz w:val="24"/>
          <w:szCs w:val="24"/>
        </w:rPr>
        <w:t>രീതിയി</w:t>
      </w:r>
      <w:proofErr w:type="spellEnd"/>
      <w:r w:rsidRPr="001A0592">
        <w:rPr>
          <w:color w:val="000000" w:themeColor="text1"/>
          <w:sz w:val="24"/>
          <w:szCs w:val="24"/>
        </w:rPr>
        <w:t xml:space="preserve">ൽ </w:t>
      </w:r>
      <w:proofErr w:type="spellStart"/>
      <w:r w:rsidRPr="001A0592">
        <w:rPr>
          <w:color w:val="000000" w:themeColor="text1"/>
          <w:sz w:val="24"/>
          <w:szCs w:val="24"/>
        </w:rPr>
        <w:t>ഇക്കാലഘട്ടത്തി</w:t>
      </w:r>
      <w:proofErr w:type="spellEnd"/>
      <w:r w:rsidRPr="001A0592">
        <w:rPr>
          <w:color w:val="000000" w:themeColor="text1"/>
          <w:sz w:val="24"/>
          <w:szCs w:val="24"/>
        </w:rPr>
        <w:t xml:space="preserve">ൽ </w:t>
      </w:r>
      <w:proofErr w:type="spellStart"/>
      <w:r w:rsidRPr="001A0592">
        <w:rPr>
          <w:color w:val="000000" w:themeColor="text1"/>
          <w:sz w:val="24"/>
          <w:szCs w:val="24"/>
        </w:rPr>
        <w:t>കലയും</w:t>
      </w:r>
      <w:proofErr w:type="spellEnd"/>
      <w:r w:rsidRPr="001A0592">
        <w:rPr>
          <w:color w:val="000000" w:themeColor="text1"/>
          <w:sz w:val="24"/>
          <w:szCs w:val="24"/>
        </w:rPr>
        <w:t xml:space="preserve"> </w:t>
      </w:r>
      <w:proofErr w:type="spellStart"/>
      <w:r w:rsidRPr="001A0592">
        <w:rPr>
          <w:color w:val="000000" w:themeColor="text1"/>
          <w:sz w:val="24"/>
          <w:szCs w:val="24"/>
        </w:rPr>
        <w:t>സംസ്കൃതസാഹിത്യവും</w:t>
      </w:r>
      <w:proofErr w:type="spellEnd"/>
      <w:r w:rsidRPr="001A0592">
        <w:rPr>
          <w:color w:val="000000" w:themeColor="text1"/>
          <w:sz w:val="24"/>
          <w:szCs w:val="24"/>
        </w:rPr>
        <w:t xml:space="preserve"> </w:t>
      </w:r>
      <w:proofErr w:type="spellStart"/>
      <w:r w:rsidRPr="001A0592">
        <w:rPr>
          <w:color w:val="000000" w:themeColor="text1"/>
          <w:sz w:val="24"/>
          <w:szCs w:val="24"/>
        </w:rPr>
        <w:t>വളർന്നുവന്നു</w:t>
      </w:r>
      <w:proofErr w:type="spellEnd"/>
      <w:r w:rsidRPr="001A0592">
        <w:rPr>
          <w:color w:val="000000" w:themeColor="text1"/>
          <w:sz w:val="24"/>
          <w:szCs w:val="24"/>
        </w:rPr>
        <w:t xml:space="preserve">. വാസ്തുശില്പവിദ്യയായിരുന്നു കലാരംഗത്ത് ഏറ്റവും പുരോഗതിപ്രാപിച്ചത്. നിരവധി ക്ഷേത്രങ്ങൾ ഇക്കാലത്ത് നിർമ്മിക്കപ്പെട്ടു. </w:t>
      </w:r>
      <w:proofErr w:type="spellStart"/>
      <w:r w:rsidRPr="001A0592">
        <w:rPr>
          <w:color w:val="000000" w:themeColor="text1"/>
          <w:sz w:val="24"/>
          <w:szCs w:val="24"/>
        </w:rPr>
        <w:t>അവയുടെ</w:t>
      </w:r>
      <w:proofErr w:type="spellEnd"/>
      <w:r w:rsidRPr="001A0592">
        <w:rPr>
          <w:color w:val="000000" w:themeColor="text1"/>
          <w:sz w:val="24"/>
          <w:szCs w:val="24"/>
        </w:rPr>
        <w:t xml:space="preserve"> </w:t>
      </w:r>
      <w:proofErr w:type="spellStart"/>
      <w:r w:rsidRPr="001A0592">
        <w:rPr>
          <w:color w:val="000000" w:themeColor="text1"/>
          <w:sz w:val="24"/>
          <w:szCs w:val="24"/>
        </w:rPr>
        <w:t>സവിശേഷതക</w:t>
      </w:r>
      <w:proofErr w:type="spellEnd"/>
      <w:r w:rsidRPr="001A0592">
        <w:rPr>
          <w:color w:val="000000" w:themeColor="text1"/>
          <w:sz w:val="24"/>
          <w:szCs w:val="24"/>
        </w:rPr>
        <w:t xml:space="preserve">ൾ </w:t>
      </w:r>
      <w:proofErr w:type="spellStart"/>
      <w:r w:rsidRPr="001A0592">
        <w:rPr>
          <w:color w:val="000000" w:themeColor="text1"/>
          <w:sz w:val="24"/>
          <w:szCs w:val="24"/>
        </w:rPr>
        <w:t>എന്തൊക്കെയായിരുന്നു</w:t>
      </w:r>
      <w:proofErr w:type="spellEnd"/>
      <w:r w:rsidRPr="001A0592">
        <w:rPr>
          <w:color w:val="000000" w:themeColor="text1"/>
          <w:sz w:val="24"/>
          <w:szCs w:val="24"/>
        </w:rPr>
        <w:t xml:space="preserve"> </w:t>
      </w:r>
      <w:proofErr w:type="spellStart"/>
      <w:r w:rsidRPr="001A0592">
        <w:rPr>
          <w:color w:val="000000" w:themeColor="text1"/>
          <w:sz w:val="24"/>
          <w:szCs w:val="24"/>
        </w:rPr>
        <w:t>എന്ന്</w:t>
      </w:r>
      <w:proofErr w:type="spellEnd"/>
      <w:r w:rsidRPr="001A0592">
        <w:rPr>
          <w:color w:val="000000" w:themeColor="text1"/>
          <w:sz w:val="24"/>
          <w:szCs w:val="24"/>
        </w:rPr>
        <w:t xml:space="preserve"> </w:t>
      </w:r>
      <w:proofErr w:type="spellStart"/>
      <w:r w:rsidRPr="001A0592">
        <w:rPr>
          <w:color w:val="000000" w:themeColor="text1"/>
          <w:sz w:val="24"/>
          <w:szCs w:val="24"/>
        </w:rPr>
        <w:t>നോക്കാം</w:t>
      </w:r>
      <w:proofErr w:type="spellEnd"/>
      <w:r w:rsidRPr="001A0592">
        <w:rPr>
          <w:color w:val="000000" w:themeColor="text1"/>
          <w:sz w:val="24"/>
          <w:szCs w:val="24"/>
        </w:rPr>
        <w:t>.</w:t>
      </w:r>
    </w:p>
    <w:p w14:paraId="1178A26B" w14:textId="77777777" w:rsidR="0076737C" w:rsidRPr="001A0592" w:rsidRDefault="0076737C" w:rsidP="001A0592">
      <w:pPr>
        <w:spacing w:line="240" w:lineRule="auto"/>
        <w:rPr>
          <w:color w:val="000000" w:themeColor="text1"/>
          <w:sz w:val="24"/>
          <w:szCs w:val="24"/>
        </w:rPr>
      </w:pPr>
    </w:p>
    <w:p w14:paraId="5F1C967C" w14:textId="7894EAF1" w:rsidR="0076737C" w:rsidRPr="001A0592" w:rsidRDefault="0076737C" w:rsidP="001A0592">
      <w:pPr>
        <w:spacing w:line="240" w:lineRule="auto"/>
        <w:rPr>
          <w:b/>
          <w:bCs/>
          <w:color w:val="000000" w:themeColor="text1"/>
          <w:sz w:val="24"/>
          <w:szCs w:val="24"/>
        </w:rPr>
      </w:pPr>
      <w:proofErr w:type="spellStart"/>
      <w:r w:rsidRPr="001A0592">
        <w:rPr>
          <w:rFonts w:ascii="Nirmala UI" w:hAnsi="Nirmala UI" w:cs="Nirmala UI"/>
          <w:b/>
          <w:bCs/>
          <w:color w:val="000000" w:themeColor="text1"/>
          <w:sz w:val="24"/>
          <w:szCs w:val="24"/>
        </w:rPr>
        <w:t>ഘടനാ</w:t>
      </w:r>
      <w:proofErr w:type="spellEnd"/>
      <w:r w:rsidRPr="001A0592">
        <w:rPr>
          <w:b/>
          <w:bCs/>
          <w:color w:val="000000" w:themeColor="text1"/>
          <w:sz w:val="24"/>
          <w:szCs w:val="24"/>
        </w:rPr>
        <w:t xml:space="preserve"> </w:t>
      </w:r>
      <w:proofErr w:type="spellStart"/>
      <w:r w:rsidRPr="001A0592">
        <w:rPr>
          <w:rFonts w:ascii="Nirmala UI" w:hAnsi="Nirmala UI" w:cs="Nirmala UI"/>
          <w:b/>
          <w:bCs/>
          <w:color w:val="000000" w:themeColor="text1"/>
          <w:sz w:val="24"/>
          <w:szCs w:val="24"/>
        </w:rPr>
        <w:t>ക്ഷേത്രങ്ങളുടെ</w:t>
      </w:r>
      <w:proofErr w:type="spellEnd"/>
      <w:r w:rsidRPr="001A0592">
        <w:rPr>
          <w:b/>
          <w:bCs/>
          <w:color w:val="000000" w:themeColor="text1"/>
          <w:sz w:val="24"/>
          <w:szCs w:val="24"/>
        </w:rPr>
        <w:t xml:space="preserve"> </w:t>
      </w:r>
      <w:proofErr w:type="spellStart"/>
      <w:r w:rsidRPr="001A0592">
        <w:rPr>
          <w:rFonts w:ascii="Nirmala UI" w:hAnsi="Nirmala UI" w:cs="Nirmala UI"/>
          <w:b/>
          <w:bCs/>
          <w:color w:val="000000" w:themeColor="text1"/>
          <w:sz w:val="24"/>
          <w:szCs w:val="24"/>
        </w:rPr>
        <w:t>നിർമ്മിതി</w:t>
      </w:r>
      <w:proofErr w:type="spellEnd"/>
      <w:r w:rsidRPr="001A0592">
        <w:rPr>
          <w:b/>
          <w:bCs/>
          <w:color w:val="000000" w:themeColor="text1"/>
          <w:sz w:val="24"/>
          <w:szCs w:val="24"/>
        </w:rPr>
        <w:t xml:space="preserve"> (Structural Temples)</w:t>
      </w:r>
    </w:p>
    <w:p w14:paraId="2067B82C" w14:textId="040618A4"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കല്ലും</w:t>
      </w:r>
      <w:proofErr w:type="spellEnd"/>
      <w:r w:rsidRPr="001A0592">
        <w:rPr>
          <w:color w:val="000000" w:themeColor="text1"/>
          <w:sz w:val="24"/>
          <w:szCs w:val="24"/>
        </w:rPr>
        <w:t xml:space="preserve"> </w:t>
      </w:r>
      <w:proofErr w:type="spellStart"/>
      <w:r w:rsidRPr="001A0592">
        <w:rPr>
          <w:color w:val="000000" w:themeColor="text1"/>
          <w:sz w:val="24"/>
          <w:szCs w:val="24"/>
        </w:rPr>
        <w:t>ഇഷ്ടികയും</w:t>
      </w:r>
      <w:proofErr w:type="spellEnd"/>
      <w:r w:rsidRPr="001A0592">
        <w:rPr>
          <w:color w:val="000000" w:themeColor="text1"/>
          <w:sz w:val="24"/>
          <w:szCs w:val="24"/>
        </w:rPr>
        <w:t xml:space="preserve"> </w:t>
      </w:r>
      <w:proofErr w:type="spellStart"/>
      <w:r w:rsidRPr="001A0592">
        <w:rPr>
          <w:color w:val="000000" w:themeColor="text1"/>
          <w:sz w:val="24"/>
          <w:szCs w:val="24"/>
        </w:rPr>
        <w:t>ഉപയോഗിച്ചുള്ള</w:t>
      </w:r>
      <w:proofErr w:type="spellEnd"/>
      <w:r w:rsidRPr="001A0592">
        <w:rPr>
          <w:color w:val="000000" w:themeColor="text1"/>
          <w:sz w:val="24"/>
          <w:szCs w:val="24"/>
        </w:rPr>
        <w:t xml:space="preserve"> </w:t>
      </w:r>
      <w:proofErr w:type="spellStart"/>
      <w:r w:rsidRPr="001A0592">
        <w:rPr>
          <w:color w:val="000000" w:themeColor="text1"/>
          <w:sz w:val="24"/>
          <w:szCs w:val="24"/>
        </w:rPr>
        <w:t>ക്ഷേത്രനിർമ്മിതി</w:t>
      </w:r>
      <w:proofErr w:type="spellEnd"/>
    </w:p>
    <w:p w14:paraId="5CA69027" w14:textId="77777777"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കൊത്തുപണിക</w:t>
      </w:r>
      <w:proofErr w:type="spellEnd"/>
      <w:r w:rsidRPr="001A0592">
        <w:rPr>
          <w:color w:val="000000" w:themeColor="text1"/>
          <w:sz w:val="24"/>
          <w:szCs w:val="24"/>
        </w:rPr>
        <w:t>ൾ</w:t>
      </w:r>
    </w:p>
    <w:p w14:paraId="7CF510B1"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ചുവടെ നൽകിയിരിക്കുന്ന ചിത്രങ്ങൾ നിരീക്ഷിച്ച് ഗുപ്തകാലഘട്ടത്തിലെ വാസ്തുവിദ്യയുടെ സവിശേഷതകൾ കണ്ടെത്തി പട്ടികപ്പെടുത്തുക.</w:t>
      </w:r>
    </w:p>
    <w:p w14:paraId="4C15AD2A" w14:textId="5B10B5F3"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ദശാവതാര</w:t>
      </w:r>
      <w:proofErr w:type="spellEnd"/>
      <w:r w:rsidRPr="001A0592">
        <w:rPr>
          <w:color w:val="000000" w:themeColor="text1"/>
          <w:sz w:val="24"/>
          <w:szCs w:val="24"/>
        </w:rPr>
        <w:t xml:space="preserve"> </w:t>
      </w:r>
      <w:proofErr w:type="spellStart"/>
      <w:r w:rsidRPr="001A0592">
        <w:rPr>
          <w:color w:val="000000" w:themeColor="text1"/>
          <w:sz w:val="24"/>
          <w:szCs w:val="24"/>
        </w:rPr>
        <w:t>ക്ഷേത്രം</w:t>
      </w:r>
      <w:proofErr w:type="spellEnd"/>
      <w:r w:rsidRPr="001A0592">
        <w:rPr>
          <w:color w:val="000000" w:themeColor="text1"/>
          <w:sz w:val="24"/>
          <w:szCs w:val="24"/>
        </w:rPr>
        <w:t xml:space="preserve">, </w:t>
      </w:r>
      <w:proofErr w:type="spellStart"/>
      <w:r w:rsidRPr="001A0592">
        <w:rPr>
          <w:color w:val="000000" w:themeColor="text1"/>
          <w:sz w:val="24"/>
          <w:szCs w:val="24"/>
        </w:rPr>
        <w:t>ദേവ്ഗഢ്</w:t>
      </w:r>
      <w:proofErr w:type="spellEnd"/>
      <w:r w:rsidRPr="001A0592">
        <w:rPr>
          <w:color w:val="000000" w:themeColor="text1"/>
          <w:sz w:val="24"/>
          <w:szCs w:val="24"/>
        </w:rPr>
        <w:t xml:space="preserve">, </w:t>
      </w:r>
      <w:proofErr w:type="spellStart"/>
      <w:r w:rsidRPr="001A0592">
        <w:rPr>
          <w:color w:val="000000" w:themeColor="text1"/>
          <w:sz w:val="24"/>
          <w:szCs w:val="24"/>
        </w:rPr>
        <w:t>ഉത്തർപ്രദേശ്</w:t>
      </w:r>
      <w:proofErr w:type="spellEnd"/>
    </w:p>
    <w:p w14:paraId="76A0FD1F" w14:textId="3BCA1953" w:rsidR="007A4D46" w:rsidRPr="001A0592" w:rsidRDefault="0076737C" w:rsidP="001A0592">
      <w:pPr>
        <w:spacing w:line="240" w:lineRule="auto"/>
        <w:rPr>
          <w:color w:val="000000" w:themeColor="text1"/>
          <w:sz w:val="24"/>
          <w:szCs w:val="24"/>
        </w:rPr>
      </w:pPr>
      <w:proofErr w:type="spellStart"/>
      <w:r w:rsidRPr="001A0592">
        <w:rPr>
          <w:rFonts w:ascii="Nirmala UI" w:hAnsi="Nirmala UI" w:cs="Nirmala UI"/>
          <w:color w:val="000000" w:themeColor="text1"/>
          <w:sz w:val="24"/>
          <w:szCs w:val="24"/>
        </w:rPr>
        <w:t>തിഗാവയിലെ</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വിഷ്ണുക്ഷേത്രം</w:t>
      </w:r>
      <w:proofErr w:type="spellEnd"/>
      <w:r w:rsidRPr="001A0592">
        <w:rPr>
          <w:color w:val="000000" w:themeColor="text1"/>
          <w:sz w:val="24"/>
          <w:szCs w:val="24"/>
        </w:rPr>
        <w:t xml:space="preserve">, </w:t>
      </w:r>
      <w:proofErr w:type="spellStart"/>
      <w:r w:rsidRPr="001A0592">
        <w:rPr>
          <w:color w:val="000000" w:themeColor="text1"/>
          <w:sz w:val="24"/>
          <w:szCs w:val="24"/>
        </w:rPr>
        <w:t>മധ്യപ്രദേശ്</w:t>
      </w:r>
      <w:proofErr w:type="spellEnd"/>
    </w:p>
    <w:p w14:paraId="191B7870"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നാച്-കുതാര പാർവതി ക്ഷേത്രം, പന്നാ, മധ്യപ്രദേശ്</w:t>
      </w:r>
    </w:p>
    <w:p w14:paraId="598C0F81" w14:textId="77777777" w:rsidR="0076737C" w:rsidRPr="001A0592" w:rsidRDefault="0076737C" w:rsidP="001A0592">
      <w:pPr>
        <w:spacing w:line="240" w:lineRule="auto"/>
        <w:rPr>
          <w:color w:val="000000" w:themeColor="text1"/>
          <w:sz w:val="24"/>
          <w:szCs w:val="24"/>
        </w:rPr>
      </w:pPr>
    </w:p>
    <w:p w14:paraId="49AEF71B" w14:textId="6D3B9F74"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ലോകപ്രശസ്തമായ</w:t>
      </w:r>
      <w:proofErr w:type="spellEnd"/>
      <w:r w:rsidRPr="001A0592">
        <w:rPr>
          <w:color w:val="000000" w:themeColor="text1"/>
          <w:sz w:val="24"/>
          <w:szCs w:val="24"/>
        </w:rPr>
        <w:t xml:space="preserve"> </w:t>
      </w:r>
      <w:proofErr w:type="spellStart"/>
      <w:r w:rsidRPr="001A0592">
        <w:rPr>
          <w:color w:val="000000" w:themeColor="text1"/>
          <w:sz w:val="24"/>
          <w:szCs w:val="24"/>
        </w:rPr>
        <w:t>അജന്തയിലെ</w:t>
      </w:r>
      <w:proofErr w:type="spellEnd"/>
      <w:r w:rsidRPr="001A0592">
        <w:rPr>
          <w:color w:val="000000" w:themeColor="text1"/>
          <w:sz w:val="24"/>
          <w:szCs w:val="24"/>
        </w:rPr>
        <w:t xml:space="preserve"> </w:t>
      </w:r>
      <w:proofErr w:type="spellStart"/>
      <w:r w:rsidRPr="001A0592">
        <w:rPr>
          <w:color w:val="000000" w:themeColor="text1"/>
          <w:sz w:val="24"/>
          <w:szCs w:val="24"/>
        </w:rPr>
        <w:t>മഹാരാഷ്ട്ര</w:t>
      </w:r>
      <w:proofErr w:type="spellEnd"/>
      <w:r w:rsidRPr="001A0592">
        <w:rPr>
          <w:color w:val="000000" w:themeColor="text1"/>
          <w:sz w:val="24"/>
          <w:szCs w:val="24"/>
        </w:rPr>
        <w:t xml:space="preserve">) </w:t>
      </w:r>
      <w:proofErr w:type="spellStart"/>
      <w:r w:rsidRPr="001A0592">
        <w:rPr>
          <w:color w:val="000000" w:themeColor="text1"/>
          <w:sz w:val="24"/>
          <w:szCs w:val="24"/>
        </w:rPr>
        <w:t>ഗുഹാചിത്രങ്ങളി</w:t>
      </w:r>
      <w:proofErr w:type="spellEnd"/>
      <w:r w:rsidRPr="001A0592">
        <w:rPr>
          <w:color w:val="000000" w:themeColor="text1"/>
          <w:sz w:val="24"/>
          <w:szCs w:val="24"/>
        </w:rPr>
        <w:t xml:space="preserve">ൽ ഗുപ്തകാല ത്ത് തയ്യാറാക്കപ്പെട്ടവയുമുണ്ട്. </w:t>
      </w:r>
      <w:proofErr w:type="spellStart"/>
      <w:r w:rsidRPr="001A0592">
        <w:rPr>
          <w:color w:val="000000" w:themeColor="text1"/>
          <w:sz w:val="24"/>
          <w:szCs w:val="24"/>
        </w:rPr>
        <w:t>രാജകീയജീവിതം</w:t>
      </w:r>
      <w:proofErr w:type="spellEnd"/>
      <w:r w:rsidRPr="001A0592">
        <w:rPr>
          <w:color w:val="000000" w:themeColor="text1"/>
          <w:sz w:val="24"/>
          <w:szCs w:val="24"/>
        </w:rPr>
        <w:t xml:space="preserve">, </w:t>
      </w:r>
      <w:proofErr w:type="spellStart"/>
      <w:r w:rsidRPr="001A0592">
        <w:rPr>
          <w:color w:val="000000" w:themeColor="text1"/>
          <w:sz w:val="24"/>
          <w:szCs w:val="24"/>
        </w:rPr>
        <w:t>രാജസദസ്സ്</w:t>
      </w:r>
      <w:proofErr w:type="spellEnd"/>
      <w:r w:rsidRPr="001A0592">
        <w:rPr>
          <w:color w:val="000000" w:themeColor="text1"/>
          <w:sz w:val="24"/>
          <w:szCs w:val="24"/>
        </w:rPr>
        <w:t xml:space="preserve">, </w:t>
      </w:r>
      <w:proofErr w:type="spellStart"/>
      <w:r w:rsidRPr="001A0592">
        <w:rPr>
          <w:color w:val="000000" w:themeColor="text1"/>
          <w:sz w:val="24"/>
          <w:szCs w:val="24"/>
        </w:rPr>
        <w:t>അതിമാനുഷജീവിക</w:t>
      </w:r>
      <w:proofErr w:type="spellEnd"/>
      <w:r w:rsidRPr="001A0592">
        <w:rPr>
          <w:color w:val="000000" w:themeColor="text1"/>
          <w:sz w:val="24"/>
          <w:szCs w:val="24"/>
        </w:rPr>
        <w:t xml:space="preserve">ൾ </w:t>
      </w:r>
      <w:proofErr w:type="spellStart"/>
      <w:r w:rsidRPr="001A0592">
        <w:rPr>
          <w:color w:val="000000" w:themeColor="text1"/>
          <w:sz w:val="24"/>
          <w:szCs w:val="24"/>
        </w:rPr>
        <w:t>എന്നിവ</w:t>
      </w:r>
      <w:proofErr w:type="spellEnd"/>
      <w:r w:rsidRPr="001A0592">
        <w:rPr>
          <w:color w:val="000000" w:themeColor="text1"/>
          <w:sz w:val="24"/>
          <w:szCs w:val="24"/>
        </w:rPr>
        <w:t xml:space="preserve"> </w:t>
      </w:r>
      <w:proofErr w:type="spellStart"/>
      <w:r w:rsidRPr="001A0592">
        <w:rPr>
          <w:color w:val="000000" w:themeColor="text1"/>
          <w:sz w:val="24"/>
          <w:szCs w:val="24"/>
        </w:rPr>
        <w:t>ഇവയി</w:t>
      </w:r>
      <w:proofErr w:type="spellEnd"/>
      <w:r w:rsidRPr="001A0592">
        <w:rPr>
          <w:color w:val="000000" w:themeColor="text1"/>
          <w:sz w:val="24"/>
          <w:szCs w:val="24"/>
        </w:rPr>
        <w:t xml:space="preserve">ൽ </w:t>
      </w:r>
      <w:proofErr w:type="spellStart"/>
      <w:r w:rsidRPr="001A0592">
        <w:rPr>
          <w:color w:val="000000" w:themeColor="text1"/>
          <w:sz w:val="24"/>
          <w:szCs w:val="24"/>
        </w:rPr>
        <w:t>ചിത്രീകരണവിഷയമാകുന്നുണ്ട്</w:t>
      </w:r>
      <w:proofErr w:type="spellEnd"/>
      <w:r w:rsidRPr="001A0592">
        <w:rPr>
          <w:color w:val="000000" w:themeColor="text1"/>
          <w:sz w:val="24"/>
          <w:szCs w:val="24"/>
        </w:rPr>
        <w:t>. അവയിൽ രാമായണ മഹാഭാരത രംഗങ്ങളും ഇതിവൃത്തങ്ങളാണ്. അനേകനൂറ്റാണ്ടുകളെ അതിജീവിച്ച് ഇന്നും ഭംഗിയായി നിലനിൽക്കുന്ന ഈ ചിത്രങ്ങൾ ഏറെയും തയ്യാറാക്കപ്പെട്ടത് പ്രകൃതിദത്ത വർണ്ണങ്ങൾ കൊണ്ടാണ്.</w:t>
      </w:r>
    </w:p>
    <w:p w14:paraId="3BB84D8C" w14:textId="18DF34D5"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ഗുപ്തഭരണകാലത്ത്</w:t>
      </w:r>
      <w:proofErr w:type="spellEnd"/>
      <w:r w:rsidRPr="001A0592">
        <w:rPr>
          <w:color w:val="000000" w:themeColor="text1"/>
          <w:sz w:val="24"/>
          <w:szCs w:val="24"/>
        </w:rPr>
        <w:t xml:space="preserve"> </w:t>
      </w:r>
      <w:proofErr w:type="spellStart"/>
      <w:r w:rsidRPr="001A0592">
        <w:rPr>
          <w:color w:val="000000" w:themeColor="text1"/>
          <w:sz w:val="24"/>
          <w:szCs w:val="24"/>
        </w:rPr>
        <w:t>സംസ്കൃതസാഹിത്യത്തിന്</w:t>
      </w:r>
      <w:proofErr w:type="spellEnd"/>
      <w:r w:rsidRPr="001A0592">
        <w:rPr>
          <w:color w:val="000000" w:themeColor="text1"/>
          <w:sz w:val="24"/>
          <w:szCs w:val="24"/>
        </w:rPr>
        <w:t xml:space="preserve"> </w:t>
      </w:r>
      <w:proofErr w:type="spellStart"/>
      <w:r w:rsidRPr="001A0592">
        <w:rPr>
          <w:color w:val="000000" w:themeColor="text1"/>
          <w:sz w:val="24"/>
          <w:szCs w:val="24"/>
        </w:rPr>
        <w:t>രാജകീയ</w:t>
      </w:r>
      <w:proofErr w:type="spellEnd"/>
      <w:r w:rsidRPr="001A0592">
        <w:rPr>
          <w:color w:val="000000" w:themeColor="text1"/>
          <w:sz w:val="24"/>
          <w:szCs w:val="24"/>
        </w:rPr>
        <w:t xml:space="preserve"> </w:t>
      </w:r>
      <w:proofErr w:type="spellStart"/>
      <w:r w:rsidRPr="001A0592">
        <w:rPr>
          <w:color w:val="000000" w:themeColor="text1"/>
          <w:sz w:val="24"/>
          <w:szCs w:val="24"/>
        </w:rPr>
        <w:t>പ്രോത്സാഹനം</w:t>
      </w:r>
      <w:proofErr w:type="spellEnd"/>
      <w:r w:rsidRPr="001A0592">
        <w:rPr>
          <w:color w:val="000000" w:themeColor="text1"/>
          <w:sz w:val="24"/>
          <w:szCs w:val="24"/>
        </w:rPr>
        <w:t xml:space="preserve"> ലഭിച്ചു. സംസ്കൃതം ഭരണഭാഷയായിരുന്നു. </w:t>
      </w:r>
      <w:proofErr w:type="spellStart"/>
      <w:r w:rsidRPr="001A0592">
        <w:rPr>
          <w:color w:val="000000" w:themeColor="text1"/>
          <w:sz w:val="24"/>
          <w:szCs w:val="24"/>
        </w:rPr>
        <w:t>പാലി</w:t>
      </w:r>
      <w:proofErr w:type="spellEnd"/>
      <w:r w:rsidRPr="001A0592">
        <w:rPr>
          <w:color w:val="000000" w:themeColor="text1"/>
          <w:sz w:val="24"/>
          <w:szCs w:val="24"/>
        </w:rPr>
        <w:t xml:space="preserve"> </w:t>
      </w:r>
      <w:proofErr w:type="spellStart"/>
      <w:r w:rsidRPr="001A0592">
        <w:rPr>
          <w:color w:val="000000" w:themeColor="text1"/>
          <w:sz w:val="24"/>
          <w:szCs w:val="24"/>
        </w:rPr>
        <w:t>പോലെ</w:t>
      </w:r>
      <w:proofErr w:type="spellEnd"/>
      <w:r w:rsidRPr="001A0592">
        <w:rPr>
          <w:color w:val="000000" w:themeColor="text1"/>
          <w:sz w:val="24"/>
          <w:szCs w:val="24"/>
        </w:rPr>
        <w:t xml:space="preserve"> </w:t>
      </w:r>
      <w:proofErr w:type="spellStart"/>
      <w:r w:rsidRPr="001A0592">
        <w:rPr>
          <w:color w:val="000000" w:themeColor="text1"/>
          <w:sz w:val="24"/>
          <w:szCs w:val="24"/>
        </w:rPr>
        <w:t>ജനകീയഭാഷ</w:t>
      </w:r>
      <w:proofErr w:type="spellEnd"/>
      <w:r w:rsidRPr="001A0592">
        <w:rPr>
          <w:color w:val="000000" w:themeColor="text1"/>
          <w:sz w:val="24"/>
          <w:szCs w:val="24"/>
        </w:rPr>
        <w:t xml:space="preserve"> </w:t>
      </w:r>
      <w:proofErr w:type="spellStart"/>
      <w:r w:rsidRPr="001A0592">
        <w:rPr>
          <w:color w:val="000000" w:themeColor="text1"/>
          <w:sz w:val="24"/>
          <w:szCs w:val="24"/>
        </w:rPr>
        <w:t>ഉപയോഗിച്ചിരുന്ന</w:t>
      </w:r>
      <w:proofErr w:type="spellEnd"/>
      <w:r w:rsidRPr="001A0592">
        <w:rPr>
          <w:color w:val="000000" w:themeColor="text1"/>
          <w:sz w:val="24"/>
          <w:szCs w:val="24"/>
        </w:rPr>
        <w:t xml:space="preserve"> </w:t>
      </w:r>
      <w:proofErr w:type="spellStart"/>
      <w:r w:rsidRPr="001A0592">
        <w:rPr>
          <w:color w:val="000000" w:themeColor="text1"/>
          <w:sz w:val="24"/>
          <w:szCs w:val="24"/>
        </w:rPr>
        <w:t>ബുദ്ധമതക്കാ</w:t>
      </w:r>
      <w:proofErr w:type="spellEnd"/>
      <w:r w:rsidRPr="001A0592">
        <w:rPr>
          <w:color w:val="000000" w:themeColor="text1"/>
          <w:sz w:val="24"/>
          <w:szCs w:val="24"/>
        </w:rPr>
        <w:t xml:space="preserve">ർ </w:t>
      </w:r>
      <w:proofErr w:type="spellStart"/>
      <w:r w:rsidRPr="001A0592">
        <w:rPr>
          <w:color w:val="000000" w:themeColor="text1"/>
          <w:sz w:val="24"/>
          <w:szCs w:val="24"/>
        </w:rPr>
        <w:t>പോലും</w:t>
      </w:r>
      <w:proofErr w:type="spellEnd"/>
      <w:r w:rsidRPr="001A0592">
        <w:rPr>
          <w:color w:val="000000" w:themeColor="text1"/>
          <w:sz w:val="24"/>
          <w:szCs w:val="24"/>
        </w:rPr>
        <w:t xml:space="preserve"> </w:t>
      </w:r>
      <w:proofErr w:type="spellStart"/>
      <w:r w:rsidRPr="001A0592">
        <w:rPr>
          <w:color w:val="000000" w:themeColor="text1"/>
          <w:sz w:val="24"/>
          <w:szCs w:val="24"/>
        </w:rPr>
        <w:t>സംസ്കൃതത്തി</w:t>
      </w:r>
      <w:proofErr w:type="spellEnd"/>
      <w:r w:rsidRPr="001A0592">
        <w:rPr>
          <w:color w:val="000000" w:themeColor="text1"/>
          <w:sz w:val="24"/>
          <w:szCs w:val="24"/>
        </w:rPr>
        <w:t xml:space="preserve">ൽ </w:t>
      </w:r>
      <w:proofErr w:type="spellStart"/>
      <w:r w:rsidRPr="001A0592">
        <w:rPr>
          <w:color w:val="000000" w:themeColor="text1"/>
          <w:sz w:val="24"/>
          <w:szCs w:val="24"/>
        </w:rPr>
        <w:t>രചനക</w:t>
      </w:r>
      <w:proofErr w:type="spellEnd"/>
      <w:r w:rsidRPr="001A0592">
        <w:rPr>
          <w:color w:val="000000" w:themeColor="text1"/>
          <w:sz w:val="24"/>
          <w:szCs w:val="24"/>
        </w:rPr>
        <w:t xml:space="preserve">ൾ നടത്തി. </w:t>
      </w:r>
      <w:proofErr w:type="spellStart"/>
      <w:r w:rsidRPr="001A0592">
        <w:rPr>
          <w:color w:val="000000" w:themeColor="text1"/>
          <w:sz w:val="24"/>
          <w:szCs w:val="24"/>
        </w:rPr>
        <w:t>രാമായണവും</w:t>
      </w:r>
      <w:proofErr w:type="spellEnd"/>
      <w:r w:rsidRPr="001A0592">
        <w:rPr>
          <w:color w:val="000000" w:themeColor="text1"/>
          <w:sz w:val="24"/>
          <w:szCs w:val="24"/>
        </w:rPr>
        <w:t xml:space="preserve"> </w:t>
      </w:r>
      <w:proofErr w:type="spellStart"/>
      <w:r w:rsidRPr="001A0592">
        <w:rPr>
          <w:color w:val="000000" w:themeColor="text1"/>
          <w:sz w:val="24"/>
          <w:szCs w:val="24"/>
        </w:rPr>
        <w:t>മഹാഭാരതവും</w:t>
      </w:r>
      <w:proofErr w:type="spellEnd"/>
      <w:r w:rsidRPr="001A0592">
        <w:rPr>
          <w:color w:val="000000" w:themeColor="text1"/>
          <w:sz w:val="24"/>
          <w:szCs w:val="24"/>
        </w:rPr>
        <w:t xml:space="preserve"> </w:t>
      </w:r>
      <w:proofErr w:type="spellStart"/>
      <w:r w:rsidRPr="001A0592">
        <w:rPr>
          <w:color w:val="000000" w:themeColor="text1"/>
          <w:sz w:val="24"/>
          <w:szCs w:val="24"/>
        </w:rPr>
        <w:t>മിക്ക</w:t>
      </w:r>
      <w:proofErr w:type="spellEnd"/>
      <w:r w:rsidRPr="001A0592">
        <w:rPr>
          <w:color w:val="000000" w:themeColor="text1"/>
          <w:sz w:val="24"/>
          <w:szCs w:val="24"/>
        </w:rPr>
        <w:t xml:space="preserve"> </w:t>
      </w:r>
      <w:proofErr w:type="spellStart"/>
      <w:r w:rsidRPr="001A0592">
        <w:rPr>
          <w:color w:val="000000" w:themeColor="text1"/>
          <w:sz w:val="24"/>
          <w:szCs w:val="24"/>
        </w:rPr>
        <w:t>പുരാണങ്ങളും</w:t>
      </w:r>
      <w:proofErr w:type="spellEnd"/>
      <w:r w:rsidRPr="001A0592">
        <w:rPr>
          <w:color w:val="000000" w:themeColor="text1"/>
          <w:sz w:val="24"/>
          <w:szCs w:val="24"/>
        </w:rPr>
        <w:t xml:space="preserve"> </w:t>
      </w:r>
      <w:proofErr w:type="spellStart"/>
      <w:r w:rsidRPr="001A0592">
        <w:rPr>
          <w:color w:val="000000" w:themeColor="text1"/>
          <w:sz w:val="24"/>
          <w:szCs w:val="24"/>
        </w:rPr>
        <w:t>ചിട്ടപ്പെടുത്തിയത്</w:t>
      </w:r>
      <w:proofErr w:type="spellEnd"/>
      <w:r w:rsidRPr="001A0592">
        <w:rPr>
          <w:color w:val="000000" w:themeColor="text1"/>
          <w:sz w:val="24"/>
          <w:szCs w:val="24"/>
        </w:rPr>
        <w:t xml:space="preserve"> </w:t>
      </w:r>
      <w:r w:rsidR="0076737C" w:rsidRPr="001A0592">
        <w:rPr>
          <w:color w:val="000000" w:themeColor="text1"/>
          <w:sz w:val="24"/>
          <w:szCs w:val="24"/>
        </w:rPr>
        <w:t>(</w:t>
      </w:r>
      <w:proofErr w:type="spellStart"/>
      <w:r w:rsidRPr="001A0592">
        <w:rPr>
          <w:color w:val="000000" w:themeColor="text1"/>
          <w:sz w:val="24"/>
          <w:szCs w:val="24"/>
        </w:rPr>
        <w:t>വാമൊഴിയി</w:t>
      </w:r>
      <w:proofErr w:type="spellEnd"/>
      <w:r w:rsidRPr="001A0592">
        <w:rPr>
          <w:color w:val="000000" w:themeColor="text1"/>
          <w:sz w:val="24"/>
          <w:szCs w:val="24"/>
        </w:rPr>
        <w:t xml:space="preserve">ൽ </w:t>
      </w:r>
      <w:proofErr w:type="spellStart"/>
      <w:r w:rsidRPr="001A0592">
        <w:rPr>
          <w:color w:val="000000" w:themeColor="text1"/>
          <w:sz w:val="24"/>
          <w:szCs w:val="24"/>
        </w:rPr>
        <w:t>നിന്ന്</w:t>
      </w:r>
      <w:proofErr w:type="spellEnd"/>
      <w:r w:rsidRPr="001A0592">
        <w:rPr>
          <w:color w:val="000000" w:themeColor="text1"/>
          <w:sz w:val="24"/>
          <w:szCs w:val="24"/>
        </w:rPr>
        <w:t xml:space="preserve"> </w:t>
      </w:r>
      <w:proofErr w:type="spellStart"/>
      <w:r w:rsidRPr="001A0592">
        <w:rPr>
          <w:color w:val="000000" w:themeColor="text1"/>
          <w:sz w:val="24"/>
          <w:szCs w:val="24"/>
        </w:rPr>
        <w:t>വരമൊഴിയിലേക്ക്</w:t>
      </w:r>
      <w:proofErr w:type="spellEnd"/>
      <w:r w:rsidRPr="001A0592">
        <w:rPr>
          <w:color w:val="000000" w:themeColor="text1"/>
          <w:sz w:val="24"/>
          <w:szCs w:val="24"/>
        </w:rPr>
        <w:t xml:space="preserve"> </w:t>
      </w:r>
      <w:proofErr w:type="spellStart"/>
      <w:r w:rsidRPr="001A0592">
        <w:rPr>
          <w:color w:val="000000" w:themeColor="text1"/>
          <w:sz w:val="24"/>
          <w:szCs w:val="24"/>
        </w:rPr>
        <w:t>മാറ്റപ്പെട്ടത്</w:t>
      </w:r>
      <w:proofErr w:type="spellEnd"/>
      <w:r w:rsidRPr="001A0592">
        <w:rPr>
          <w:color w:val="000000" w:themeColor="text1"/>
          <w:sz w:val="24"/>
          <w:szCs w:val="24"/>
        </w:rPr>
        <w:t xml:space="preserve">) </w:t>
      </w:r>
      <w:proofErr w:type="spellStart"/>
      <w:r w:rsidRPr="001A0592">
        <w:rPr>
          <w:color w:val="000000" w:themeColor="text1"/>
          <w:sz w:val="24"/>
          <w:szCs w:val="24"/>
        </w:rPr>
        <w:t>ഇക്കാലത്താണ്</w:t>
      </w:r>
      <w:proofErr w:type="spellEnd"/>
      <w:r w:rsidRPr="001A0592">
        <w:rPr>
          <w:color w:val="000000" w:themeColor="text1"/>
          <w:sz w:val="24"/>
          <w:szCs w:val="24"/>
        </w:rPr>
        <w:t>.</w:t>
      </w:r>
    </w:p>
    <w:p w14:paraId="0789B35A" w14:textId="2BD58BDB" w:rsidR="007A4D46" w:rsidRPr="001A0592" w:rsidRDefault="00000000" w:rsidP="001A0592">
      <w:pPr>
        <w:spacing w:line="240" w:lineRule="auto"/>
        <w:rPr>
          <w:color w:val="000000" w:themeColor="text1"/>
          <w:sz w:val="24"/>
          <w:szCs w:val="24"/>
        </w:rPr>
      </w:pPr>
      <w:proofErr w:type="spellStart"/>
      <w:r w:rsidRPr="001A0592">
        <w:rPr>
          <w:rFonts w:ascii="Nirmala UI" w:hAnsi="Nirmala UI" w:cs="Nirmala UI"/>
          <w:color w:val="000000" w:themeColor="text1"/>
          <w:sz w:val="24"/>
          <w:szCs w:val="24"/>
        </w:rPr>
        <w:t>സംസ്കൃതനാടകങ്ങ</w:t>
      </w:r>
      <w:proofErr w:type="spellEnd"/>
      <w:r w:rsidRPr="001A0592">
        <w:rPr>
          <w:rFonts w:ascii="Nirmala UI" w:hAnsi="Nirmala UI" w:cs="Nirmala UI"/>
          <w:color w:val="000000" w:themeColor="text1"/>
          <w:sz w:val="24"/>
          <w:szCs w:val="24"/>
        </w:rPr>
        <w:t>ൾ</w:t>
      </w:r>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ലോകപ്രസിദ്ധമാണെങ്കിലും</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അവ</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അവതരിപ്പിക്കുമ്പോ</w:t>
      </w:r>
      <w:proofErr w:type="spellEnd"/>
      <w:r w:rsidRPr="001A0592">
        <w:rPr>
          <w:rFonts w:ascii="Nirmala UI" w:hAnsi="Nirmala UI" w:cs="Nirmala UI"/>
          <w:color w:val="000000" w:themeColor="text1"/>
          <w:sz w:val="24"/>
          <w:szCs w:val="24"/>
        </w:rPr>
        <w:t>ൾ</w:t>
      </w:r>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ഉന്നത</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പുരുഷകഥാപാത്രങ്ങ</w:t>
      </w:r>
      <w:proofErr w:type="spellEnd"/>
      <w:r w:rsidRPr="001A0592">
        <w:rPr>
          <w:rFonts w:ascii="Nirmala UI" w:hAnsi="Nirmala UI" w:cs="Nirmala UI"/>
          <w:color w:val="000000" w:themeColor="text1"/>
          <w:sz w:val="24"/>
          <w:szCs w:val="24"/>
        </w:rPr>
        <w:t>ൾ</w:t>
      </w:r>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മാത്രമേ</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സംസ്കൃതഭാഷ</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സംസാരിച്ചിരുന്നുള്ളൂ</w:t>
      </w:r>
      <w:proofErr w:type="spellEnd"/>
      <w:r w:rsidRPr="001A0592">
        <w:rPr>
          <w:color w:val="000000" w:themeColor="text1"/>
          <w:sz w:val="24"/>
          <w:szCs w:val="24"/>
        </w:rPr>
        <w:t xml:space="preserve">. </w:t>
      </w:r>
      <w:r w:rsidRPr="001A0592">
        <w:rPr>
          <w:rFonts w:ascii="Nirmala UI" w:hAnsi="Nirmala UI" w:cs="Nirmala UI"/>
          <w:color w:val="000000" w:themeColor="text1"/>
          <w:sz w:val="24"/>
          <w:szCs w:val="24"/>
        </w:rPr>
        <w:t>രാജ്ഞിയടക്കമുള്ള</w:t>
      </w:r>
      <w:r w:rsidRPr="001A0592">
        <w:rPr>
          <w:color w:val="000000" w:themeColor="text1"/>
          <w:sz w:val="24"/>
          <w:szCs w:val="24"/>
        </w:rPr>
        <w:t xml:space="preserve"> </w:t>
      </w:r>
      <w:r w:rsidRPr="001A0592">
        <w:rPr>
          <w:rFonts w:ascii="Nirmala UI" w:hAnsi="Nirmala UI" w:cs="Nirmala UI"/>
          <w:color w:val="000000" w:themeColor="text1"/>
          <w:sz w:val="24"/>
          <w:szCs w:val="24"/>
        </w:rPr>
        <w:t>സ്ത്രീകളും</w:t>
      </w:r>
      <w:r w:rsidRPr="001A0592">
        <w:rPr>
          <w:color w:val="000000" w:themeColor="text1"/>
          <w:sz w:val="24"/>
          <w:szCs w:val="24"/>
        </w:rPr>
        <w:t xml:space="preserve"> </w:t>
      </w:r>
      <w:r w:rsidRPr="001A0592">
        <w:rPr>
          <w:rFonts w:ascii="Nirmala UI" w:hAnsi="Nirmala UI" w:cs="Nirmala UI"/>
          <w:color w:val="000000" w:themeColor="text1"/>
          <w:sz w:val="24"/>
          <w:szCs w:val="24"/>
        </w:rPr>
        <w:t>താഴ്ന്നതായി</w:t>
      </w:r>
      <w:r w:rsidRPr="001A0592">
        <w:rPr>
          <w:color w:val="000000" w:themeColor="text1"/>
          <w:sz w:val="24"/>
          <w:szCs w:val="24"/>
        </w:rPr>
        <w:t xml:space="preserve"> </w:t>
      </w:r>
      <w:r w:rsidRPr="001A0592">
        <w:rPr>
          <w:rFonts w:ascii="Nirmala UI" w:hAnsi="Nirmala UI" w:cs="Nirmala UI"/>
          <w:color w:val="000000" w:themeColor="text1"/>
          <w:sz w:val="24"/>
          <w:szCs w:val="24"/>
        </w:rPr>
        <w:t>കണക്കാക്കപ്പെട്ട</w:t>
      </w:r>
      <w:r w:rsidRPr="001A0592">
        <w:rPr>
          <w:color w:val="000000" w:themeColor="text1"/>
          <w:sz w:val="24"/>
          <w:szCs w:val="24"/>
        </w:rPr>
        <w:t xml:space="preserve"> </w:t>
      </w:r>
      <w:r w:rsidRPr="001A0592">
        <w:rPr>
          <w:rFonts w:ascii="Nirmala UI" w:hAnsi="Nirmala UI" w:cs="Nirmala UI"/>
          <w:color w:val="000000" w:themeColor="text1"/>
          <w:sz w:val="24"/>
          <w:szCs w:val="24"/>
        </w:rPr>
        <w:t>ജാതികളിലെ</w:t>
      </w:r>
      <w:r w:rsidRPr="001A0592">
        <w:rPr>
          <w:color w:val="000000" w:themeColor="text1"/>
          <w:sz w:val="24"/>
          <w:szCs w:val="24"/>
        </w:rPr>
        <w:t xml:space="preserve"> </w:t>
      </w:r>
      <w:r w:rsidRPr="001A0592">
        <w:rPr>
          <w:rFonts w:ascii="Nirmala UI" w:hAnsi="Nirmala UI" w:cs="Nirmala UI"/>
          <w:color w:val="000000" w:themeColor="text1"/>
          <w:sz w:val="24"/>
          <w:szCs w:val="24"/>
        </w:rPr>
        <w:t>പുരുഷകഥാപാത്രങ്ങളും</w:t>
      </w:r>
      <w:r w:rsidRPr="001A0592">
        <w:rPr>
          <w:color w:val="000000" w:themeColor="text1"/>
          <w:sz w:val="24"/>
          <w:szCs w:val="24"/>
        </w:rPr>
        <w:t xml:space="preserve"> </w:t>
      </w:r>
      <w:r w:rsidRPr="001A0592">
        <w:rPr>
          <w:rFonts w:ascii="Nirmala UI" w:hAnsi="Nirmala UI" w:cs="Nirmala UI"/>
          <w:color w:val="000000" w:themeColor="text1"/>
          <w:sz w:val="24"/>
          <w:szCs w:val="24"/>
        </w:rPr>
        <w:t>പ്രാകൃത്</w:t>
      </w:r>
      <w:r w:rsidRPr="001A0592">
        <w:rPr>
          <w:color w:val="000000" w:themeColor="text1"/>
          <w:sz w:val="24"/>
          <w:szCs w:val="24"/>
        </w:rPr>
        <w:t xml:space="preserve"> </w:t>
      </w:r>
      <w:r w:rsidRPr="001A0592">
        <w:rPr>
          <w:rFonts w:ascii="Nirmala UI" w:hAnsi="Nirmala UI" w:cs="Nirmala UI"/>
          <w:color w:val="000000" w:themeColor="text1"/>
          <w:sz w:val="24"/>
          <w:szCs w:val="24"/>
        </w:rPr>
        <w:t>ഭാഷ</w:t>
      </w:r>
      <w:r w:rsidRPr="001A0592">
        <w:rPr>
          <w:color w:val="000000" w:themeColor="text1"/>
          <w:sz w:val="24"/>
          <w:szCs w:val="24"/>
        </w:rPr>
        <w:t xml:space="preserve"> </w:t>
      </w:r>
      <w:r w:rsidRPr="001A0592">
        <w:rPr>
          <w:rFonts w:ascii="Nirmala UI" w:hAnsi="Nirmala UI" w:cs="Nirmala UI"/>
          <w:color w:val="000000" w:themeColor="text1"/>
          <w:sz w:val="24"/>
          <w:szCs w:val="24"/>
        </w:rPr>
        <w:t>പറയണമായിരുന്നു</w:t>
      </w:r>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ഇന്ത്യ</w:t>
      </w:r>
      <w:proofErr w:type="spellEnd"/>
      <w:r w:rsidRPr="001A0592">
        <w:rPr>
          <w:rFonts w:ascii="Nirmala UI" w:hAnsi="Nirmala UI" w:cs="Nirmala UI"/>
          <w:color w:val="000000" w:themeColor="text1"/>
          <w:sz w:val="24"/>
          <w:szCs w:val="24"/>
        </w:rPr>
        <w:t>ൻ</w:t>
      </w:r>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തത്വചിന്തയ്ക്ക്</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അടിസ്ഥാനമിട്ട</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ചില</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ദർശനങ്ങളും</w:t>
      </w:r>
      <w:proofErr w:type="spellEnd"/>
      <w:r w:rsidRPr="001A0592">
        <w:rPr>
          <w:color w:val="000000" w:themeColor="text1"/>
          <w:sz w:val="24"/>
          <w:szCs w:val="24"/>
        </w:rPr>
        <w:t xml:space="preserve"> </w:t>
      </w:r>
      <w:r w:rsidRPr="001A0592">
        <w:rPr>
          <w:rFonts w:ascii="Nirmala UI" w:hAnsi="Nirmala UI" w:cs="Nirmala UI"/>
          <w:color w:val="000000" w:themeColor="text1"/>
          <w:sz w:val="24"/>
          <w:szCs w:val="24"/>
        </w:rPr>
        <w:t>ഈ</w:t>
      </w:r>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കാലഘട്ടത്തി</w:t>
      </w:r>
      <w:proofErr w:type="spellEnd"/>
      <w:r w:rsidRPr="001A0592">
        <w:rPr>
          <w:rFonts w:ascii="Nirmala UI" w:hAnsi="Nirmala UI" w:cs="Nirmala UI"/>
          <w:color w:val="000000" w:themeColor="text1"/>
          <w:sz w:val="24"/>
          <w:szCs w:val="24"/>
        </w:rPr>
        <w:t>ൽ</w:t>
      </w:r>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ഉയർന്നുവന്നു</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ഷഡ്ദർശനങ്ങ</w:t>
      </w:r>
      <w:proofErr w:type="spellEnd"/>
      <w:r w:rsidRPr="001A0592">
        <w:rPr>
          <w:rFonts w:ascii="Nirmala UI" w:hAnsi="Nirmala UI" w:cs="Nirmala UI"/>
          <w:color w:val="000000" w:themeColor="text1"/>
          <w:sz w:val="24"/>
          <w:szCs w:val="24"/>
        </w:rPr>
        <w:t>ൾ</w:t>
      </w:r>
      <w:r w:rsidRPr="001A0592">
        <w:rPr>
          <w:color w:val="000000" w:themeColor="text1"/>
          <w:sz w:val="24"/>
          <w:szCs w:val="24"/>
        </w:rPr>
        <w:t xml:space="preserve"> (Six Systems of</w:t>
      </w:r>
      <w:r w:rsidR="0076737C" w:rsidRPr="001A0592">
        <w:rPr>
          <w:color w:val="000000" w:themeColor="text1"/>
          <w:sz w:val="24"/>
          <w:szCs w:val="24"/>
        </w:rPr>
        <w:t xml:space="preserve"> </w:t>
      </w:r>
      <w:r w:rsidRPr="001A0592">
        <w:rPr>
          <w:color w:val="000000" w:themeColor="text1"/>
          <w:sz w:val="24"/>
          <w:szCs w:val="24"/>
        </w:rPr>
        <w:t xml:space="preserve">Philosophy) </w:t>
      </w:r>
      <w:proofErr w:type="spellStart"/>
      <w:r w:rsidRPr="001A0592">
        <w:rPr>
          <w:rFonts w:ascii="Nirmala UI" w:hAnsi="Nirmala UI" w:cs="Nirmala UI"/>
          <w:color w:val="000000" w:themeColor="text1"/>
          <w:sz w:val="24"/>
          <w:szCs w:val="24"/>
        </w:rPr>
        <w:t>എന്ന്</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അറിയപ്പെട്ട</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ഇവ</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പരസ്പര</w:t>
      </w:r>
      <w:proofErr w:type="spellEnd"/>
      <w:r w:rsidRPr="001A0592">
        <w:rPr>
          <w:color w:val="000000" w:themeColor="text1"/>
          <w:sz w:val="24"/>
          <w:szCs w:val="24"/>
        </w:rPr>
        <w:t xml:space="preserve"> </w:t>
      </w:r>
      <w:r w:rsidRPr="001A0592">
        <w:rPr>
          <w:rFonts w:ascii="Nirmala UI" w:hAnsi="Nirmala UI" w:cs="Nirmala UI"/>
          <w:color w:val="000000" w:themeColor="text1"/>
          <w:sz w:val="24"/>
          <w:szCs w:val="24"/>
        </w:rPr>
        <w:t>സംവാദങ്ങളിലൂടെയാണ്</w:t>
      </w:r>
      <w:r w:rsidRPr="001A0592">
        <w:rPr>
          <w:color w:val="000000" w:themeColor="text1"/>
          <w:sz w:val="24"/>
          <w:szCs w:val="24"/>
        </w:rPr>
        <w:t xml:space="preserve"> </w:t>
      </w:r>
      <w:r w:rsidRPr="001A0592">
        <w:rPr>
          <w:rFonts w:ascii="Nirmala UI" w:hAnsi="Nirmala UI" w:cs="Nirmala UI"/>
          <w:color w:val="000000" w:themeColor="text1"/>
          <w:sz w:val="24"/>
          <w:szCs w:val="24"/>
        </w:rPr>
        <w:t>രൂപപ്പെട്ടുവന്നത്</w:t>
      </w:r>
      <w:r w:rsidRPr="001A0592">
        <w:rPr>
          <w:color w:val="000000" w:themeColor="text1"/>
          <w:sz w:val="24"/>
          <w:szCs w:val="24"/>
        </w:rPr>
        <w:t xml:space="preserve">. </w:t>
      </w:r>
    </w:p>
    <w:p w14:paraId="4DA9A9B6" w14:textId="77777777" w:rsidR="0076737C" w:rsidRPr="001A0592" w:rsidRDefault="0076737C" w:rsidP="001A0592">
      <w:pPr>
        <w:spacing w:line="240" w:lineRule="auto"/>
        <w:rPr>
          <w:color w:val="000000" w:themeColor="text1"/>
          <w:sz w:val="24"/>
          <w:szCs w:val="24"/>
        </w:rPr>
      </w:pPr>
    </w:p>
    <w:p w14:paraId="577FAF6F" w14:textId="061E2622" w:rsidR="007A4D46" w:rsidRPr="001A0592" w:rsidRDefault="00000000" w:rsidP="001A0592">
      <w:pPr>
        <w:spacing w:line="240" w:lineRule="auto"/>
        <w:rPr>
          <w:b/>
          <w:bCs/>
          <w:color w:val="000000" w:themeColor="text1"/>
          <w:sz w:val="24"/>
          <w:szCs w:val="24"/>
        </w:rPr>
      </w:pPr>
      <w:proofErr w:type="spellStart"/>
      <w:r w:rsidRPr="001A0592">
        <w:rPr>
          <w:b/>
          <w:bCs/>
          <w:color w:val="000000" w:themeColor="text1"/>
          <w:sz w:val="24"/>
          <w:szCs w:val="24"/>
        </w:rPr>
        <w:t>ശാസ്ത്രം</w:t>
      </w:r>
      <w:proofErr w:type="spellEnd"/>
    </w:p>
    <w:p w14:paraId="587A1694"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ഗുപ്തകാലത്ത് ശാസ്ത്രഗ്രന്ഥങ്ങളും രചിക്കപ്പെട്ടിരുന്നു. ഇവ പ്രധാനമായും ജ്യോതിശാസ്ത്രം, ഗണിതം, വൈദ്യശാസ്ത്രം എന്നീ മേഖലകളിലായിരുന്നു. വരാഹമിഹിരന്റെ ബൃഹത്സംഹിതയും ആര്യഭടന്റെ ആര്യഭടീയവും അമരസിംഹന്റെ അമരകോശവും ഇക്കാലത്ത് രചിക്കപ്പെട്ട പ്രധാന ശാസ്ത്രഗ്രന്ഥങ്ങളാണ്.</w:t>
      </w:r>
    </w:p>
    <w:p w14:paraId="5EC12320" w14:textId="77777777" w:rsidR="007A4D46" w:rsidRPr="001A0592" w:rsidRDefault="00000000" w:rsidP="001A0592">
      <w:pPr>
        <w:spacing w:line="240" w:lineRule="auto"/>
        <w:rPr>
          <w:b/>
          <w:bCs/>
          <w:color w:val="000000" w:themeColor="text1"/>
          <w:sz w:val="24"/>
          <w:szCs w:val="24"/>
        </w:rPr>
      </w:pPr>
      <w:r w:rsidRPr="001A0592">
        <w:rPr>
          <w:b/>
          <w:bCs/>
          <w:color w:val="000000" w:themeColor="text1"/>
          <w:sz w:val="24"/>
          <w:szCs w:val="24"/>
        </w:rPr>
        <w:t>ലോഹസംസ്കരണം</w:t>
      </w:r>
    </w:p>
    <w:p w14:paraId="2812B77B" w14:textId="77777777" w:rsidR="0076737C"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സി.ഇ</w:t>
      </w:r>
      <w:proofErr w:type="spellEnd"/>
      <w:r w:rsidRPr="001A0592">
        <w:rPr>
          <w:color w:val="000000" w:themeColor="text1"/>
          <w:sz w:val="24"/>
          <w:szCs w:val="24"/>
        </w:rPr>
        <w:t xml:space="preserve">. </w:t>
      </w:r>
      <w:proofErr w:type="spellStart"/>
      <w:r w:rsidRPr="001A0592">
        <w:rPr>
          <w:color w:val="000000" w:themeColor="text1"/>
          <w:sz w:val="24"/>
          <w:szCs w:val="24"/>
        </w:rPr>
        <w:t>നാലാം</w:t>
      </w:r>
      <w:proofErr w:type="spellEnd"/>
      <w:r w:rsidRPr="001A0592">
        <w:rPr>
          <w:color w:val="000000" w:themeColor="text1"/>
          <w:sz w:val="24"/>
          <w:szCs w:val="24"/>
        </w:rPr>
        <w:t xml:space="preserve"> </w:t>
      </w:r>
      <w:proofErr w:type="spellStart"/>
      <w:r w:rsidRPr="001A0592">
        <w:rPr>
          <w:color w:val="000000" w:themeColor="text1"/>
          <w:sz w:val="24"/>
          <w:szCs w:val="24"/>
        </w:rPr>
        <w:t>നൂറ്റാണ്ടി</w:t>
      </w:r>
      <w:proofErr w:type="spellEnd"/>
      <w:r w:rsidRPr="001A0592">
        <w:rPr>
          <w:color w:val="000000" w:themeColor="text1"/>
          <w:sz w:val="24"/>
          <w:szCs w:val="24"/>
        </w:rPr>
        <w:t xml:space="preserve">ൽ </w:t>
      </w:r>
      <w:proofErr w:type="spellStart"/>
      <w:r w:rsidRPr="001A0592">
        <w:rPr>
          <w:color w:val="000000" w:themeColor="text1"/>
          <w:sz w:val="24"/>
          <w:szCs w:val="24"/>
        </w:rPr>
        <w:t>നിർമ്മിച്ച</w:t>
      </w:r>
      <w:proofErr w:type="spellEnd"/>
      <w:r w:rsidRPr="001A0592">
        <w:rPr>
          <w:color w:val="000000" w:themeColor="text1"/>
          <w:sz w:val="24"/>
          <w:szCs w:val="24"/>
        </w:rPr>
        <w:t xml:space="preserve"> </w:t>
      </w:r>
      <w:proofErr w:type="spellStart"/>
      <w:r w:rsidRPr="001A0592">
        <w:rPr>
          <w:color w:val="000000" w:themeColor="text1"/>
          <w:sz w:val="24"/>
          <w:szCs w:val="24"/>
        </w:rPr>
        <w:t>ഡൽഹിക്കടുത്ത്</w:t>
      </w:r>
      <w:proofErr w:type="spellEnd"/>
      <w:r w:rsidRPr="001A0592">
        <w:rPr>
          <w:color w:val="000000" w:themeColor="text1"/>
          <w:sz w:val="24"/>
          <w:szCs w:val="24"/>
        </w:rPr>
        <w:t xml:space="preserve"> </w:t>
      </w:r>
      <w:proofErr w:type="spellStart"/>
      <w:r w:rsidRPr="001A0592">
        <w:rPr>
          <w:color w:val="000000" w:themeColor="text1"/>
          <w:sz w:val="24"/>
          <w:szCs w:val="24"/>
        </w:rPr>
        <w:t>മഹ്റൗളിയി</w:t>
      </w:r>
      <w:proofErr w:type="spellEnd"/>
      <w:r w:rsidRPr="001A0592">
        <w:rPr>
          <w:color w:val="000000" w:themeColor="text1"/>
          <w:sz w:val="24"/>
          <w:szCs w:val="24"/>
        </w:rPr>
        <w:t xml:space="preserve">ൽ </w:t>
      </w:r>
      <w:proofErr w:type="spellStart"/>
      <w:r w:rsidRPr="001A0592">
        <w:rPr>
          <w:color w:val="000000" w:themeColor="text1"/>
          <w:sz w:val="24"/>
          <w:szCs w:val="24"/>
        </w:rPr>
        <w:t>നിൽക്കുന്ന</w:t>
      </w:r>
      <w:proofErr w:type="spellEnd"/>
      <w:r w:rsidRPr="001A0592">
        <w:rPr>
          <w:color w:val="000000" w:themeColor="text1"/>
          <w:sz w:val="24"/>
          <w:szCs w:val="24"/>
        </w:rPr>
        <w:t xml:space="preserve"> </w:t>
      </w:r>
      <w:proofErr w:type="spellStart"/>
      <w:r w:rsidRPr="001A0592">
        <w:rPr>
          <w:color w:val="000000" w:themeColor="text1"/>
          <w:sz w:val="24"/>
          <w:szCs w:val="24"/>
        </w:rPr>
        <w:t>ഇരുമ്പു</w:t>
      </w:r>
      <w:proofErr w:type="spellEnd"/>
      <w:r w:rsidRPr="001A0592">
        <w:rPr>
          <w:color w:val="000000" w:themeColor="text1"/>
          <w:sz w:val="24"/>
          <w:szCs w:val="24"/>
        </w:rPr>
        <w:t xml:space="preserve"> </w:t>
      </w:r>
      <w:proofErr w:type="spellStart"/>
      <w:r w:rsidRPr="001A0592">
        <w:rPr>
          <w:color w:val="000000" w:themeColor="text1"/>
          <w:sz w:val="24"/>
          <w:szCs w:val="24"/>
        </w:rPr>
        <w:t>സ്തംഭം</w:t>
      </w:r>
      <w:proofErr w:type="spellEnd"/>
      <w:r w:rsidRPr="001A0592">
        <w:rPr>
          <w:color w:val="000000" w:themeColor="text1"/>
          <w:sz w:val="24"/>
          <w:szCs w:val="24"/>
        </w:rPr>
        <w:t xml:space="preserve"> അക്കാലത്തെ ലോഹസംസ്കരണ സാങ്കേതികവിദ്യക്ക് ഉദാഹരണമാണ്. </w:t>
      </w:r>
      <w:proofErr w:type="spellStart"/>
      <w:r w:rsidRPr="001A0592">
        <w:rPr>
          <w:color w:val="000000" w:themeColor="text1"/>
          <w:sz w:val="24"/>
          <w:szCs w:val="24"/>
        </w:rPr>
        <w:lastRenderedPageBreak/>
        <w:t>നൂറ്റാണ്ടുകളായി</w:t>
      </w:r>
      <w:proofErr w:type="spellEnd"/>
      <w:r w:rsidRPr="001A0592">
        <w:rPr>
          <w:color w:val="000000" w:themeColor="text1"/>
          <w:sz w:val="24"/>
          <w:szCs w:val="24"/>
        </w:rPr>
        <w:t xml:space="preserve"> </w:t>
      </w:r>
      <w:proofErr w:type="spellStart"/>
      <w:r w:rsidRPr="001A0592">
        <w:rPr>
          <w:color w:val="000000" w:themeColor="text1"/>
          <w:sz w:val="24"/>
          <w:szCs w:val="24"/>
        </w:rPr>
        <w:t>മഴയും</w:t>
      </w:r>
      <w:proofErr w:type="spellEnd"/>
      <w:r w:rsidRPr="001A0592">
        <w:rPr>
          <w:color w:val="000000" w:themeColor="text1"/>
          <w:sz w:val="24"/>
          <w:szCs w:val="24"/>
        </w:rPr>
        <w:t xml:space="preserve"> </w:t>
      </w:r>
      <w:proofErr w:type="spellStart"/>
      <w:r w:rsidRPr="001A0592">
        <w:rPr>
          <w:color w:val="000000" w:themeColor="text1"/>
          <w:sz w:val="24"/>
          <w:szCs w:val="24"/>
        </w:rPr>
        <w:t>വെയിലുമേറ്റ്</w:t>
      </w:r>
      <w:proofErr w:type="spellEnd"/>
      <w:r w:rsidRPr="001A0592">
        <w:rPr>
          <w:color w:val="000000" w:themeColor="text1"/>
          <w:sz w:val="24"/>
          <w:szCs w:val="24"/>
        </w:rPr>
        <w:t xml:space="preserve"> </w:t>
      </w:r>
      <w:proofErr w:type="spellStart"/>
      <w:r w:rsidRPr="001A0592">
        <w:rPr>
          <w:color w:val="000000" w:themeColor="text1"/>
          <w:sz w:val="24"/>
          <w:szCs w:val="24"/>
        </w:rPr>
        <w:t>നിൽക്കുന്ന</w:t>
      </w:r>
      <w:proofErr w:type="spellEnd"/>
      <w:r w:rsidRPr="001A0592">
        <w:rPr>
          <w:color w:val="000000" w:themeColor="text1"/>
          <w:sz w:val="24"/>
          <w:szCs w:val="24"/>
        </w:rPr>
        <w:t xml:space="preserve"> ഈ </w:t>
      </w:r>
      <w:proofErr w:type="spellStart"/>
      <w:r w:rsidRPr="001A0592">
        <w:rPr>
          <w:color w:val="000000" w:themeColor="text1"/>
          <w:sz w:val="24"/>
          <w:szCs w:val="24"/>
        </w:rPr>
        <w:t>ഇരുമ്പുസ്തംഭം</w:t>
      </w:r>
      <w:proofErr w:type="spellEnd"/>
      <w:r w:rsidRPr="001A0592">
        <w:rPr>
          <w:color w:val="000000" w:themeColor="text1"/>
          <w:sz w:val="24"/>
          <w:szCs w:val="24"/>
        </w:rPr>
        <w:t xml:space="preserve"> </w:t>
      </w:r>
      <w:proofErr w:type="spellStart"/>
      <w:r w:rsidRPr="001A0592">
        <w:rPr>
          <w:color w:val="000000" w:themeColor="text1"/>
          <w:sz w:val="24"/>
          <w:szCs w:val="24"/>
        </w:rPr>
        <w:t>ഇപ്പോഴും</w:t>
      </w:r>
      <w:proofErr w:type="spellEnd"/>
      <w:r w:rsidRPr="001A0592">
        <w:rPr>
          <w:color w:val="000000" w:themeColor="text1"/>
          <w:sz w:val="24"/>
          <w:szCs w:val="24"/>
        </w:rPr>
        <w:t xml:space="preserve"> </w:t>
      </w:r>
      <w:proofErr w:type="spellStart"/>
      <w:r w:rsidRPr="001A0592">
        <w:rPr>
          <w:color w:val="000000" w:themeColor="text1"/>
          <w:sz w:val="24"/>
          <w:szCs w:val="24"/>
        </w:rPr>
        <w:t>തുരുമ്പിക്കാതെ</w:t>
      </w:r>
      <w:proofErr w:type="spellEnd"/>
      <w:r w:rsidRPr="001A0592">
        <w:rPr>
          <w:color w:val="000000" w:themeColor="text1"/>
          <w:sz w:val="24"/>
          <w:szCs w:val="24"/>
        </w:rPr>
        <w:t xml:space="preserve"> </w:t>
      </w:r>
      <w:proofErr w:type="spellStart"/>
      <w:r w:rsidRPr="001A0592">
        <w:rPr>
          <w:color w:val="000000" w:themeColor="text1"/>
          <w:sz w:val="24"/>
          <w:szCs w:val="24"/>
        </w:rPr>
        <w:t>നിലനിൽക്കുന്നു</w:t>
      </w:r>
      <w:proofErr w:type="spellEnd"/>
      <w:r w:rsidRPr="001A0592">
        <w:rPr>
          <w:color w:val="000000" w:themeColor="text1"/>
          <w:sz w:val="24"/>
          <w:szCs w:val="24"/>
        </w:rPr>
        <w:t>.</w:t>
      </w:r>
    </w:p>
    <w:p w14:paraId="7287DF84" w14:textId="670E3BA3"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ഗുപ്തകാലഘട്ടത്തിലെ</w:t>
      </w:r>
      <w:proofErr w:type="spellEnd"/>
      <w:r w:rsidRPr="001A0592">
        <w:rPr>
          <w:color w:val="000000" w:themeColor="text1"/>
          <w:sz w:val="24"/>
          <w:szCs w:val="24"/>
        </w:rPr>
        <w:t xml:space="preserve"> </w:t>
      </w:r>
      <w:proofErr w:type="spellStart"/>
      <w:r w:rsidRPr="001A0592">
        <w:rPr>
          <w:color w:val="000000" w:themeColor="text1"/>
          <w:sz w:val="24"/>
          <w:szCs w:val="24"/>
        </w:rPr>
        <w:t>ശാസ്ത്രരംഗത്തെ</w:t>
      </w:r>
      <w:proofErr w:type="spellEnd"/>
      <w:r w:rsidRPr="001A0592">
        <w:rPr>
          <w:color w:val="000000" w:themeColor="text1"/>
          <w:sz w:val="24"/>
          <w:szCs w:val="24"/>
        </w:rPr>
        <w:t xml:space="preserve"> </w:t>
      </w:r>
      <w:proofErr w:type="spellStart"/>
      <w:r w:rsidRPr="001A0592">
        <w:rPr>
          <w:color w:val="000000" w:themeColor="text1"/>
          <w:sz w:val="24"/>
          <w:szCs w:val="24"/>
        </w:rPr>
        <w:t>സംഭാവനക</w:t>
      </w:r>
      <w:proofErr w:type="spellEnd"/>
      <w:r w:rsidRPr="001A0592">
        <w:rPr>
          <w:color w:val="000000" w:themeColor="text1"/>
          <w:sz w:val="24"/>
          <w:szCs w:val="24"/>
        </w:rPr>
        <w:t xml:space="preserve">ൾ </w:t>
      </w:r>
      <w:proofErr w:type="spellStart"/>
      <w:r w:rsidRPr="001A0592">
        <w:rPr>
          <w:color w:val="000000" w:themeColor="text1"/>
          <w:sz w:val="24"/>
          <w:szCs w:val="24"/>
        </w:rPr>
        <w:t>വിലയിരുത്തുക</w:t>
      </w:r>
      <w:proofErr w:type="spellEnd"/>
      <w:r w:rsidRPr="001A0592">
        <w:rPr>
          <w:color w:val="000000" w:themeColor="text1"/>
          <w:sz w:val="24"/>
          <w:szCs w:val="24"/>
        </w:rPr>
        <w:t>.</w:t>
      </w:r>
    </w:p>
    <w:p w14:paraId="6196B6A0" w14:textId="77777777" w:rsidR="007A4D46" w:rsidRPr="001A0592" w:rsidRDefault="00000000" w:rsidP="001A0592">
      <w:pPr>
        <w:spacing w:line="240" w:lineRule="auto"/>
        <w:rPr>
          <w:b/>
          <w:bCs/>
          <w:color w:val="000000" w:themeColor="text1"/>
          <w:sz w:val="24"/>
          <w:szCs w:val="24"/>
        </w:rPr>
      </w:pPr>
      <w:r w:rsidRPr="001A0592">
        <w:rPr>
          <w:b/>
          <w:bCs/>
          <w:color w:val="000000" w:themeColor="text1"/>
          <w:sz w:val="24"/>
          <w:szCs w:val="24"/>
        </w:rPr>
        <w:t>ദക്ഷിണേന്ത്യയിലേക്ക്</w:t>
      </w:r>
    </w:p>
    <w:p w14:paraId="6DE8F2B6" w14:textId="6699AFC9"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ഗുപ്തരാജാക്കന്മാർ ബ്രാഹ്മണർക്ക് ഭൂമിദാനം നൽകിയതിനെക്കുറിച്ചു മുമ്പ് ചർച്ചചെയ്തുവല്ലോ. സി.ഇ. ആറാം നൂറ്റാണ്ടോടെ ഭൂമിദാനം ചെയ്യുന്ന പതിവ് ദക്ഷിണേന്ത്യയിലേക്ക് വ്യാപിച്ചു. ഇതിനുകാരണം ഉത്തരേന്ത്യയിൽ നിന്നും ദക്ഷിണേന്ത്യയിലേക്കുള്ള ബ്രാഹ്മണരുടെ കുടിയേറ്റമാണ്. </w:t>
      </w:r>
      <w:proofErr w:type="spellStart"/>
      <w:r w:rsidRPr="001A0592">
        <w:rPr>
          <w:color w:val="000000" w:themeColor="text1"/>
          <w:sz w:val="24"/>
          <w:szCs w:val="24"/>
        </w:rPr>
        <w:t>പല്ലവരും</w:t>
      </w:r>
      <w:proofErr w:type="spellEnd"/>
      <w:r w:rsidRPr="001A0592">
        <w:rPr>
          <w:color w:val="000000" w:themeColor="text1"/>
          <w:sz w:val="24"/>
          <w:szCs w:val="24"/>
        </w:rPr>
        <w:t xml:space="preserve"> </w:t>
      </w:r>
      <w:proofErr w:type="spellStart"/>
      <w:r w:rsidRPr="001A0592">
        <w:rPr>
          <w:color w:val="000000" w:themeColor="text1"/>
          <w:sz w:val="24"/>
          <w:szCs w:val="24"/>
        </w:rPr>
        <w:t>പാണ്ഡ്യരുമായിരുന്നു</w:t>
      </w:r>
      <w:proofErr w:type="spellEnd"/>
      <w:r w:rsidRPr="001A0592">
        <w:rPr>
          <w:color w:val="000000" w:themeColor="text1"/>
          <w:sz w:val="24"/>
          <w:szCs w:val="24"/>
        </w:rPr>
        <w:t xml:space="preserve"> </w:t>
      </w:r>
      <w:proofErr w:type="spellStart"/>
      <w:r w:rsidRPr="001A0592">
        <w:rPr>
          <w:color w:val="000000" w:themeColor="text1"/>
          <w:sz w:val="24"/>
          <w:szCs w:val="24"/>
        </w:rPr>
        <w:t>ഇക്കാലത്ത്</w:t>
      </w:r>
      <w:proofErr w:type="spellEnd"/>
      <w:r w:rsidRPr="001A0592">
        <w:rPr>
          <w:color w:val="000000" w:themeColor="text1"/>
          <w:sz w:val="24"/>
          <w:szCs w:val="24"/>
        </w:rPr>
        <w:t xml:space="preserve"> </w:t>
      </w:r>
      <w:proofErr w:type="spellStart"/>
      <w:r w:rsidRPr="001A0592">
        <w:rPr>
          <w:color w:val="000000" w:themeColor="text1"/>
          <w:sz w:val="24"/>
          <w:szCs w:val="24"/>
        </w:rPr>
        <w:t>ദക്ഷിണേന്ത്യയിലെ</w:t>
      </w:r>
      <w:proofErr w:type="spellEnd"/>
      <w:r w:rsidRPr="001A0592">
        <w:rPr>
          <w:color w:val="000000" w:themeColor="text1"/>
          <w:sz w:val="24"/>
          <w:szCs w:val="24"/>
        </w:rPr>
        <w:t xml:space="preserve"> </w:t>
      </w:r>
      <w:proofErr w:type="spellStart"/>
      <w:r w:rsidRPr="001A0592">
        <w:rPr>
          <w:color w:val="000000" w:themeColor="text1"/>
          <w:sz w:val="24"/>
          <w:szCs w:val="24"/>
        </w:rPr>
        <w:t>പ്രധാന</w:t>
      </w:r>
      <w:proofErr w:type="spellEnd"/>
      <w:r w:rsidRPr="001A0592">
        <w:rPr>
          <w:color w:val="000000" w:themeColor="text1"/>
          <w:sz w:val="24"/>
          <w:szCs w:val="24"/>
        </w:rPr>
        <w:t xml:space="preserve"> </w:t>
      </w:r>
      <w:proofErr w:type="spellStart"/>
      <w:r w:rsidRPr="001A0592">
        <w:rPr>
          <w:color w:val="000000" w:themeColor="text1"/>
          <w:sz w:val="24"/>
          <w:szCs w:val="24"/>
        </w:rPr>
        <w:t>രാജവംശങ്ങ</w:t>
      </w:r>
      <w:proofErr w:type="spellEnd"/>
      <w:r w:rsidRPr="001A0592">
        <w:rPr>
          <w:color w:val="000000" w:themeColor="text1"/>
          <w:sz w:val="24"/>
          <w:szCs w:val="24"/>
        </w:rPr>
        <w:t xml:space="preserve">ൾ. അവർ ബ്രാഹ്മണർക്കും ക്ഷേത്രങ്ങൾക്കും ഭൂമി ദാനം ചെയ്തു. ഇതിന്റെ ഫലമായി ദക്ഷിണേന്ത്യയിലെ സമൂഹത്തിലും സമ്പദ്വ്യവസ്ഥയിലും ബ്രാഹ്മണർക്ക് ഉയർന്ന സ്ഥാനം ലഭിച്ചു. ബ്രാഹ്മണർക്ക് ഭൂമിദാനം ചെയ്തത് ഈ പ്രദേശങ്ങളിൽ കൃഷി വികസിക്കുന്നതിന് കാരണമായി. </w:t>
      </w:r>
      <w:proofErr w:type="spellStart"/>
      <w:r w:rsidRPr="001A0592">
        <w:rPr>
          <w:color w:val="000000" w:themeColor="text1"/>
          <w:sz w:val="24"/>
          <w:szCs w:val="24"/>
        </w:rPr>
        <w:t>മുമ്പ്</w:t>
      </w:r>
      <w:proofErr w:type="spellEnd"/>
      <w:r w:rsidRPr="001A0592">
        <w:rPr>
          <w:color w:val="000000" w:themeColor="text1"/>
          <w:sz w:val="24"/>
          <w:szCs w:val="24"/>
        </w:rPr>
        <w:t xml:space="preserve"> </w:t>
      </w:r>
      <w:proofErr w:type="spellStart"/>
      <w:r w:rsidRPr="001A0592">
        <w:rPr>
          <w:color w:val="000000" w:themeColor="text1"/>
          <w:sz w:val="24"/>
          <w:szCs w:val="24"/>
        </w:rPr>
        <w:t>സൂചിപ്പിച്ചിരുന്നപോലെ</w:t>
      </w:r>
      <w:proofErr w:type="spellEnd"/>
      <w:r w:rsidRPr="001A0592">
        <w:rPr>
          <w:color w:val="000000" w:themeColor="text1"/>
          <w:sz w:val="24"/>
          <w:szCs w:val="24"/>
        </w:rPr>
        <w:t xml:space="preserve">, </w:t>
      </w:r>
      <w:proofErr w:type="spellStart"/>
      <w:r w:rsidRPr="001A0592">
        <w:rPr>
          <w:color w:val="000000" w:themeColor="text1"/>
          <w:sz w:val="24"/>
          <w:szCs w:val="24"/>
        </w:rPr>
        <w:t>ബ്രാഹ്മണർക്ക്</w:t>
      </w:r>
      <w:proofErr w:type="spellEnd"/>
      <w:r w:rsidRPr="001A0592">
        <w:rPr>
          <w:color w:val="000000" w:themeColor="text1"/>
          <w:sz w:val="24"/>
          <w:szCs w:val="24"/>
        </w:rPr>
        <w:t xml:space="preserve"> </w:t>
      </w:r>
      <w:proofErr w:type="spellStart"/>
      <w:r w:rsidRPr="001A0592">
        <w:rPr>
          <w:color w:val="000000" w:themeColor="text1"/>
          <w:sz w:val="24"/>
          <w:szCs w:val="24"/>
        </w:rPr>
        <w:t>കൃഷിയുടെ</w:t>
      </w:r>
      <w:proofErr w:type="spellEnd"/>
      <w:r w:rsidRPr="001A0592">
        <w:rPr>
          <w:color w:val="000000" w:themeColor="text1"/>
          <w:sz w:val="24"/>
          <w:szCs w:val="24"/>
        </w:rPr>
        <w:t xml:space="preserve"> </w:t>
      </w:r>
      <w:proofErr w:type="spellStart"/>
      <w:r w:rsidRPr="001A0592">
        <w:rPr>
          <w:color w:val="000000" w:themeColor="text1"/>
          <w:sz w:val="24"/>
          <w:szCs w:val="24"/>
        </w:rPr>
        <w:t>സാങ്കേതികവിദ്യയെക്കുറിച്ചും</w:t>
      </w:r>
      <w:proofErr w:type="spellEnd"/>
      <w:r w:rsidRPr="001A0592">
        <w:rPr>
          <w:color w:val="000000" w:themeColor="text1"/>
          <w:sz w:val="24"/>
          <w:szCs w:val="24"/>
        </w:rPr>
        <w:t xml:space="preserve"> </w:t>
      </w:r>
      <w:proofErr w:type="spellStart"/>
      <w:r w:rsidRPr="001A0592">
        <w:rPr>
          <w:color w:val="000000" w:themeColor="text1"/>
          <w:sz w:val="24"/>
          <w:szCs w:val="24"/>
        </w:rPr>
        <w:t>കാലാവസ്ഥയെക്കുറിച്ചുമുണ്ടായിരുന്ന</w:t>
      </w:r>
      <w:proofErr w:type="spellEnd"/>
      <w:r w:rsidRPr="001A0592">
        <w:rPr>
          <w:color w:val="000000" w:themeColor="text1"/>
          <w:sz w:val="24"/>
          <w:szCs w:val="24"/>
        </w:rPr>
        <w:t xml:space="preserve"> </w:t>
      </w:r>
      <w:proofErr w:type="spellStart"/>
      <w:r w:rsidRPr="001A0592">
        <w:rPr>
          <w:color w:val="000000" w:themeColor="text1"/>
          <w:sz w:val="24"/>
          <w:szCs w:val="24"/>
        </w:rPr>
        <w:t>അറിവ്</w:t>
      </w:r>
      <w:proofErr w:type="spellEnd"/>
      <w:r w:rsidRPr="001A0592">
        <w:rPr>
          <w:color w:val="000000" w:themeColor="text1"/>
          <w:sz w:val="24"/>
          <w:szCs w:val="24"/>
        </w:rPr>
        <w:t xml:space="preserve"> </w:t>
      </w:r>
      <w:proofErr w:type="spellStart"/>
      <w:r w:rsidRPr="001A0592">
        <w:rPr>
          <w:color w:val="000000" w:themeColor="text1"/>
          <w:sz w:val="24"/>
          <w:szCs w:val="24"/>
        </w:rPr>
        <w:t>കൃഷിയുടെ</w:t>
      </w:r>
      <w:proofErr w:type="spellEnd"/>
      <w:r w:rsidRPr="001A0592">
        <w:rPr>
          <w:color w:val="000000" w:themeColor="text1"/>
          <w:sz w:val="24"/>
          <w:szCs w:val="24"/>
        </w:rPr>
        <w:t xml:space="preserve"> വ്യാപനത്തിന് സഹായകമായി. രാജാക്കന്മാരും ഗ്രാമഭരണകൂടങ്ങളും ജലസംഭരണികൾ നിർമ്മിച്ചും ജലസേചനസംവിധാനം ഒരുക്കിയും കൃഷിയെ പ്രോത്സാഹിപ്പിച്ചു.</w:t>
      </w:r>
    </w:p>
    <w:p w14:paraId="296272A0" w14:textId="77777777" w:rsidR="0076737C" w:rsidRPr="001A0592" w:rsidRDefault="0076737C" w:rsidP="001A0592">
      <w:pPr>
        <w:spacing w:line="240" w:lineRule="auto"/>
        <w:rPr>
          <w:color w:val="000000" w:themeColor="text1"/>
          <w:sz w:val="24"/>
          <w:szCs w:val="24"/>
        </w:rPr>
      </w:pPr>
    </w:p>
    <w:p w14:paraId="044DDAEA" w14:textId="23C3A9A1"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ബ്രാഹ്മണരുടെ</w:t>
      </w:r>
      <w:proofErr w:type="spellEnd"/>
      <w:r w:rsidRPr="001A0592">
        <w:rPr>
          <w:color w:val="000000" w:themeColor="text1"/>
          <w:sz w:val="24"/>
          <w:szCs w:val="24"/>
        </w:rPr>
        <w:t xml:space="preserve"> </w:t>
      </w:r>
      <w:proofErr w:type="spellStart"/>
      <w:r w:rsidRPr="001A0592">
        <w:rPr>
          <w:color w:val="000000" w:themeColor="text1"/>
          <w:sz w:val="24"/>
          <w:szCs w:val="24"/>
        </w:rPr>
        <w:t>നിയന്ത്രണത്തിലായിരുന്ന</w:t>
      </w:r>
      <w:proofErr w:type="spellEnd"/>
      <w:r w:rsidRPr="001A0592">
        <w:rPr>
          <w:color w:val="000000" w:themeColor="text1"/>
          <w:sz w:val="24"/>
          <w:szCs w:val="24"/>
        </w:rPr>
        <w:t xml:space="preserve"> </w:t>
      </w:r>
      <w:proofErr w:type="spellStart"/>
      <w:r w:rsidRPr="001A0592">
        <w:rPr>
          <w:color w:val="000000" w:themeColor="text1"/>
          <w:sz w:val="24"/>
          <w:szCs w:val="24"/>
        </w:rPr>
        <w:t>ക്ഷേത്രങ്ങളുടെ</w:t>
      </w:r>
      <w:proofErr w:type="spellEnd"/>
      <w:r w:rsidRPr="001A0592">
        <w:rPr>
          <w:color w:val="000000" w:themeColor="text1"/>
          <w:sz w:val="24"/>
          <w:szCs w:val="24"/>
        </w:rPr>
        <w:t xml:space="preserve"> </w:t>
      </w:r>
      <w:proofErr w:type="spellStart"/>
      <w:r w:rsidRPr="001A0592">
        <w:rPr>
          <w:color w:val="000000" w:themeColor="text1"/>
          <w:sz w:val="24"/>
          <w:szCs w:val="24"/>
        </w:rPr>
        <w:t>ഇടപെടലിന്റെ</w:t>
      </w:r>
      <w:proofErr w:type="spellEnd"/>
      <w:r w:rsidRPr="001A0592">
        <w:rPr>
          <w:color w:val="000000" w:themeColor="text1"/>
          <w:sz w:val="24"/>
          <w:szCs w:val="24"/>
        </w:rPr>
        <w:t xml:space="preserve"> </w:t>
      </w:r>
      <w:proofErr w:type="spellStart"/>
      <w:r w:rsidRPr="001A0592">
        <w:rPr>
          <w:color w:val="000000" w:themeColor="text1"/>
          <w:sz w:val="24"/>
          <w:szCs w:val="24"/>
        </w:rPr>
        <w:t>ഫലമായി</w:t>
      </w:r>
      <w:proofErr w:type="spellEnd"/>
      <w:r w:rsidRPr="001A0592">
        <w:rPr>
          <w:color w:val="000000" w:themeColor="text1"/>
          <w:sz w:val="24"/>
          <w:szCs w:val="24"/>
        </w:rPr>
        <w:t xml:space="preserve"> </w:t>
      </w:r>
      <w:proofErr w:type="spellStart"/>
      <w:r w:rsidRPr="001A0592">
        <w:rPr>
          <w:color w:val="000000" w:themeColor="text1"/>
          <w:sz w:val="24"/>
          <w:szCs w:val="24"/>
        </w:rPr>
        <w:t>പല്ലവരാജ്യത്ത്</w:t>
      </w:r>
      <w:proofErr w:type="spellEnd"/>
      <w:r w:rsidRPr="001A0592">
        <w:rPr>
          <w:color w:val="000000" w:themeColor="text1"/>
          <w:sz w:val="24"/>
          <w:szCs w:val="24"/>
        </w:rPr>
        <w:t xml:space="preserve"> </w:t>
      </w:r>
      <w:proofErr w:type="spellStart"/>
      <w:r w:rsidRPr="001A0592">
        <w:rPr>
          <w:color w:val="000000" w:themeColor="text1"/>
          <w:sz w:val="24"/>
          <w:szCs w:val="24"/>
        </w:rPr>
        <w:t>കാർഷികപുരോഗതിയുണ്ടായി</w:t>
      </w:r>
      <w:proofErr w:type="spellEnd"/>
      <w:r w:rsidRPr="001A0592">
        <w:rPr>
          <w:color w:val="000000" w:themeColor="text1"/>
          <w:sz w:val="24"/>
          <w:szCs w:val="24"/>
        </w:rPr>
        <w:t xml:space="preserve">. കൃഷിയിലെ ഉൽപാദനമിച്ചം വ്യാപാരത്തിന്റെ പുരോഗതിക്കു കാരണ മായി. ആഭ്യന്തര വ്യാപാരത്തിനൊടൊപ്പം സമുദ്രവ്യാപാരവും വളർന്നു. മഹാബലിപുരം പല്ലവരുടെ തിരക്കേറിയ തുറമുഖമായിരുന്നു. നാഗ പട്ടണമായിരുന്നു മറ്റൊരു തുറമുഖം. </w:t>
      </w:r>
      <w:proofErr w:type="spellStart"/>
      <w:r w:rsidRPr="001A0592">
        <w:rPr>
          <w:color w:val="000000" w:themeColor="text1"/>
          <w:sz w:val="24"/>
          <w:szCs w:val="24"/>
        </w:rPr>
        <w:t>പാണ്ഡ്യരാജ്യത്തെ</w:t>
      </w:r>
      <w:proofErr w:type="spellEnd"/>
      <w:r w:rsidRPr="001A0592">
        <w:rPr>
          <w:color w:val="000000" w:themeColor="text1"/>
          <w:sz w:val="24"/>
          <w:szCs w:val="24"/>
        </w:rPr>
        <w:t xml:space="preserve"> </w:t>
      </w:r>
      <w:proofErr w:type="spellStart"/>
      <w:r w:rsidRPr="001A0592">
        <w:rPr>
          <w:color w:val="000000" w:themeColor="text1"/>
          <w:sz w:val="24"/>
          <w:szCs w:val="24"/>
        </w:rPr>
        <w:t>വ്യാപാരത്തിന്റെ</w:t>
      </w:r>
      <w:proofErr w:type="spellEnd"/>
      <w:r w:rsidRPr="001A0592">
        <w:rPr>
          <w:color w:val="000000" w:themeColor="text1"/>
          <w:sz w:val="24"/>
          <w:szCs w:val="24"/>
        </w:rPr>
        <w:t xml:space="preserve"> </w:t>
      </w:r>
      <w:proofErr w:type="spellStart"/>
      <w:r w:rsidRPr="001A0592">
        <w:rPr>
          <w:color w:val="000000" w:themeColor="text1"/>
          <w:sz w:val="24"/>
          <w:szCs w:val="24"/>
        </w:rPr>
        <w:t>സവിശേഷതയായിരുന്നു</w:t>
      </w:r>
      <w:proofErr w:type="spellEnd"/>
      <w:r w:rsidRPr="001A0592">
        <w:rPr>
          <w:color w:val="000000" w:themeColor="text1"/>
          <w:sz w:val="24"/>
          <w:szCs w:val="24"/>
        </w:rPr>
        <w:t xml:space="preserve"> </w:t>
      </w:r>
      <w:proofErr w:type="spellStart"/>
      <w:r w:rsidRPr="001A0592">
        <w:rPr>
          <w:color w:val="000000" w:themeColor="text1"/>
          <w:sz w:val="24"/>
          <w:szCs w:val="24"/>
        </w:rPr>
        <w:t>വണിക</w:t>
      </w:r>
      <w:proofErr w:type="spellEnd"/>
      <w:r w:rsidRPr="001A0592">
        <w:rPr>
          <w:color w:val="000000" w:themeColor="text1"/>
          <w:sz w:val="24"/>
          <w:szCs w:val="24"/>
        </w:rPr>
        <w:t xml:space="preserve"> </w:t>
      </w:r>
      <w:proofErr w:type="spellStart"/>
      <w:r w:rsidRPr="001A0592">
        <w:rPr>
          <w:color w:val="000000" w:themeColor="text1"/>
          <w:sz w:val="24"/>
          <w:szCs w:val="24"/>
        </w:rPr>
        <w:t>സമൂഹങ്ങ</w:t>
      </w:r>
      <w:proofErr w:type="spellEnd"/>
      <w:r w:rsidRPr="001A0592">
        <w:rPr>
          <w:color w:val="000000" w:themeColor="text1"/>
          <w:sz w:val="24"/>
          <w:szCs w:val="24"/>
        </w:rPr>
        <w:t xml:space="preserve">ൾ. </w:t>
      </w:r>
      <w:proofErr w:type="spellStart"/>
      <w:r w:rsidRPr="001A0592">
        <w:rPr>
          <w:color w:val="000000" w:themeColor="text1"/>
          <w:sz w:val="24"/>
          <w:szCs w:val="24"/>
        </w:rPr>
        <w:t>ഉത്തരേന്ത്യയി</w:t>
      </w:r>
      <w:proofErr w:type="spellEnd"/>
      <w:r w:rsidRPr="001A0592">
        <w:rPr>
          <w:color w:val="000000" w:themeColor="text1"/>
          <w:sz w:val="24"/>
          <w:szCs w:val="24"/>
        </w:rPr>
        <w:t xml:space="preserve">ൽ </w:t>
      </w:r>
      <w:proofErr w:type="spellStart"/>
      <w:r w:rsidRPr="001A0592">
        <w:rPr>
          <w:color w:val="000000" w:themeColor="text1"/>
          <w:sz w:val="24"/>
          <w:szCs w:val="24"/>
        </w:rPr>
        <w:t>ശ്രേണിക</w:t>
      </w:r>
      <w:proofErr w:type="spellEnd"/>
      <w:r w:rsidRPr="001A0592">
        <w:rPr>
          <w:color w:val="000000" w:themeColor="text1"/>
          <w:sz w:val="24"/>
          <w:szCs w:val="24"/>
        </w:rPr>
        <w:t xml:space="preserve">ൾ </w:t>
      </w:r>
      <w:proofErr w:type="spellStart"/>
      <w:r w:rsidRPr="001A0592">
        <w:rPr>
          <w:color w:val="000000" w:themeColor="text1"/>
          <w:sz w:val="24"/>
          <w:szCs w:val="24"/>
        </w:rPr>
        <w:t>എന്നറിയപ്പെട്ട</w:t>
      </w:r>
      <w:proofErr w:type="spellEnd"/>
      <w:r w:rsidRPr="001A0592">
        <w:rPr>
          <w:color w:val="000000" w:themeColor="text1"/>
          <w:sz w:val="24"/>
          <w:szCs w:val="24"/>
        </w:rPr>
        <w:t xml:space="preserve"> </w:t>
      </w:r>
      <w:proofErr w:type="spellStart"/>
      <w:r w:rsidRPr="001A0592">
        <w:rPr>
          <w:color w:val="000000" w:themeColor="text1"/>
          <w:sz w:val="24"/>
          <w:szCs w:val="24"/>
        </w:rPr>
        <w:t>കച്ചവടകൂട്ടായ്മക</w:t>
      </w:r>
      <w:proofErr w:type="spellEnd"/>
      <w:r w:rsidRPr="001A0592">
        <w:rPr>
          <w:color w:val="000000" w:themeColor="text1"/>
          <w:sz w:val="24"/>
          <w:szCs w:val="24"/>
        </w:rPr>
        <w:t xml:space="preserve">ൾ </w:t>
      </w:r>
      <w:proofErr w:type="spellStart"/>
      <w:r w:rsidRPr="001A0592">
        <w:rPr>
          <w:color w:val="000000" w:themeColor="text1"/>
          <w:sz w:val="24"/>
          <w:szCs w:val="24"/>
        </w:rPr>
        <w:t>ദക്ഷിണേന്ത്യയി</w:t>
      </w:r>
      <w:proofErr w:type="spellEnd"/>
      <w:r w:rsidRPr="001A0592">
        <w:rPr>
          <w:color w:val="000000" w:themeColor="text1"/>
          <w:sz w:val="24"/>
          <w:szCs w:val="24"/>
        </w:rPr>
        <w:t xml:space="preserve">ൽ </w:t>
      </w:r>
      <w:proofErr w:type="spellStart"/>
      <w:r w:rsidRPr="001A0592">
        <w:rPr>
          <w:color w:val="000000" w:themeColor="text1"/>
          <w:sz w:val="24"/>
          <w:szCs w:val="24"/>
        </w:rPr>
        <w:t>വണികസമൂഹങ്ങളെന്ന്</w:t>
      </w:r>
      <w:proofErr w:type="spellEnd"/>
      <w:r w:rsidRPr="001A0592">
        <w:rPr>
          <w:color w:val="000000" w:themeColor="text1"/>
          <w:sz w:val="24"/>
          <w:szCs w:val="24"/>
        </w:rPr>
        <w:t xml:space="preserve"> </w:t>
      </w:r>
      <w:proofErr w:type="spellStart"/>
      <w:r w:rsidRPr="001A0592">
        <w:rPr>
          <w:color w:val="000000" w:themeColor="text1"/>
          <w:sz w:val="24"/>
          <w:szCs w:val="24"/>
        </w:rPr>
        <w:t>അറിയപ്പെട്ടു</w:t>
      </w:r>
      <w:proofErr w:type="spellEnd"/>
      <w:r w:rsidRPr="001A0592">
        <w:rPr>
          <w:color w:val="000000" w:themeColor="text1"/>
          <w:sz w:val="24"/>
          <w:szCs w:val="24"/>
        </w:rPr>
        <w:t xml:space="preserve">. </w:t>
      </w:r>
      <w:proofErr w:type="spellStart"/>
      <w:r w:rsidRPr="001A0592">
        <w:rPr>
          <w:color w:val="000000" w:themeColor="text1"/>
          <w:sz w:val="24"/>
          <w:szCs w:val="24"/>
        </w:rPr>
        <w:t>ഓരോ</w:t>
      </w:r>
      <w:proofErr w:type="spellEnd"/>
      <w:r w:rsidRPr="001A0592">
        <w:rPr>
          <w:color w:val="000000" w:themeColor="text1"/>
          <w:sz w:val="24"/>
          <w:szCs w:val="24"/>
        </w:rPr>
        <w:t xml:space="preserve"> </w:t>
      </w:r>
      <w:proofErr w:type="spellStart"/>
      <w:r w:rsidRPr="001A0592">
        <w:rPr>
          <w:color w:val="000000" w:themeColor="text1"/>
          <w:sz w:val="24"/>
          <w:szCs w:val="24"/>
        </w:rPr>
        <w:t>ഉൽപന്നത്തിന്റെയും</w:t>
      </w:r>
      <w:proofErr w:type="spellEnd"/>
      <w:r w:rsidRPr="001A0592">
        <w:rPr>
          <w:color w:val="000000" w:themeColor="text1"/>
          <w:sz w:val="24"/>
          <w:szCs w:val="24"/>
        </w:rPr>
        <w:t xml:space="preserve"> </w:t>
      </w:r>
      <w:proofErr w:type="spellStart"/>
      <w:r w:rsidRPr="001A0592">
        <w:rPr>
          <w:color w:val="000000" w:themeColor="text1"/>
          <w:sz w:val="24"/>
          <w:szCs w:val="24"/>
        </w:rPr>
        <w:t>വ്യാപാരത്തി</w:t>
      </w:r>
      <w:proofErr w:type="spellEnd"/>
      <w:r w:rsidRPr="001A0592">
        <w:rPr>
          <w:color w:val="000000" w:themeColor="text1"/>
          <w:sz w:val="24"/>
          <w:szCs w:val="24"/>
        </w:rPr>
        <w:t xml:space="preserve">ൽ </w:t>
      </w:r>
      <w:proofErr w:type="spellStart"/>
      <w:r w:rsidRPr="001A0592">
        <w:rPr>
          <w:color w:val="000000" w:themeColor="text1"/>
          <w:sz w:val="24"/>
          <w:szCs w:val="24"/>
        </w:rPr>
        <w:t>ഓരോ</w:t>
      </w:r>
      <w:proofErr w:type="spellEnd"/>
      <w:r w:rsidRPr="001A0592">
        <w:rPr>
          <w:color w:val="000000" w:themeColor="text1"/>
          <w:sz w:val="24"/>
          <w:szCs w:val="24"/>
        </w:rPr>
        <w:t xml:space="preserve"> </w:t>
      </w:r>
      <w:proofErr w:type="spellStart"/>
      <w:r w:rsidRPr="001A0592">
        <w:rPr>
          <w:color w:val="000000" w:themeColor="text1"/>
          <w:sz w:val="24"/>
          <w:szCs w:val="24"/>
        </w:rPr>
        <w:t>വണികസംഘം</w:t>
      </w:r>
      <w:proofErr w:type="spellEnd"/>
      <w:r w:rsidRPr="001A0592">
        <w:rPr>
          <w:color w:val="000000" w:themeColor="text1"/>
          <w:sz w:val="24"/>
          <w:szCs w:val="24"/>
        </w:rPr>
        <w:t xml:space="preserve"> </w:t>
      </w:r>
      <w:proofErr w:type="spellStart"/>
      <w:r w:rsidRPr="001A0592">
        <w:rPr>
          <w:color w:val="000000" w:themeColor="text1"/>
          <w:sz w:val="24"/>
          <w:szCs w:val="24"/>
        </w:rPr>
        <w:t>ശ്രദ്ധ</w:t>
      </w:r>
      <w:proofErr w:type="spellEnd"/>
      <w:r w:rsidRPr="001A0592">
        <w:rPr>
          <w:color w:val="000000" w:themeColor="text1"/>
          <w:sz w:val="24"/>
          <w:szCs w:val="24"/>
        </w:rPr>
        <w:t xml:space="preserve"> </w:t>
      </w:r>
      <w:proofErr w:type="spellStart"/>
      <w:r w:rsidRPr="001A0592">
        <w:rPr>
          <w:color w:val="000000" w:themeColor="text1"/>
          <w:sz w:val="24"/>
          <w:szCs w:val="24"/>
        </w:rPr>
        <w:t>കേന്ദ്രീകരിച്ചു</w:t>
      </w:r>
      <w:proofErr w:type="spellEnd"/>
      <w:r w:rsidRPr="001A0592">
        <w:rPr>
          <w:color w:val="000000" w:themeColor="text1"/>
          <w:sz w:val="24"/>
          <w:szCs w:val="24"/>
        </w:rPr>
        <w:t>.</w:t>
      </w:r>
      <w:r w:rsidR="0076737C" w:rsidRPr="001A0592">
        <w:rPr>
          <w:color w:val="000000" w:themeColor="text1"/>
          <w:sz w:val="24"/>
          <w:szCs w:val="24"/>
        </w:rPr>
        <w:t xml:space="preserve"> </w:t>
      </w:r>
      <w:r w:rsidRPr="001A0592">
        <w:rPr>
          <w:color w:val="000000" w:themeColor="text1"/>
          <w:sz w:val="24"/>
          <w:szCs w:val="24"/>
        </w:rPr>
        <w:t xml:space="preserve"> "നഗരത്താർ’മാർ വ്യാപാരികളായിരുന്നു. കുരുമുളക്, </w:t>
      </w:r>
      <w:proofErr w:type="spellStart"/>
      <w:r w:rsidRPr="001A0592">
        <w:rPr>
          <w:color w:val="000000" w:themeColor="text1"/>
          <w:sz w:val="24"/>
          <w:szCs w:val="24"/>
        </w:rPr>
        <w:t>ചന്ദനം</w:t>
      </w:r>
      <w:proofErr w:type="spellEnd"/>
      <w:r w:rsidRPr="001A0592">
        <w:rPr>
          <w:color w:val="000000" w:themeColor="text1"/>
          <w:sz w:val="24"/>
          <w:szCs w:val="24"/>
        </w:rPr>
        <w:t xml:space="preserve">, </w:t>
      </w:r>
      <w:proofErr w:type="spellStart"/>
      <w:r w:rsidRPr="001A0592">
        <w:rPr>
          <w:color w:val="000000" w:themeColor="text1"/>
          <w:sz w:val="24"/>
          <w:szCs w:val="24"/>
        </w:rPr>
        <w:t>സ്വർണ്ണം</w:t>
      </w:r>
      <w:proofErr w:type="spellEnd"/>
      <w:r w:rsidRPr="001A0592">
        <w:rPr>
          <w:color w:val="000000" w:themeColor="text1"/>
          <w:sz w:val="24"/>
          <w:szCs w:val="24"/>
        </w:rPr>
        <w:t xml:space="preserve">, </w:t>
      </w:r>
      <w:proofErr w:type="spellStart"/>
      <w:r w:rsidRPr="001A0592">
        <w:rPr>
          <w:color w:val="000000" w:themeColor="text1"/>
          <w:sz w:val="24"/>
          <w:szCs w:val="24"/>
        </w:rPr>
        <w:t>മുത്ത്</w:t>
      </w:r>
      <w:proofErr w:type="spellEnd"/>
      <w:r w:rsidRPr="001A0592">
        <w:rPr>
          <w:color w:val="000000" w:themeColor="text1"/>
          <w:sz w:val="24"/>
          <w:szCs w:val="24"/>
        </w:rPr>
        <w:t xml:space="preserve"> </w:t>
      </w:r>
      <w:proofErr w:type="spellStart"/>
      <w:r w:rsidRPr="001A0592">
        <w:rPr>
          <w:color w:val="000000" w:themeColor="text1"/>
          <w:sz w:val="24"/>
          <w:szCs w:val="24"/>
        </w:rPr>
        <w:t>എന്നിവയായിരുന്നു</w:t>
      </w:r>
      <w:proofErr w:type="spellEnd"/>
      <w:r w:rsidRPr="001A0592">
        <w:rPr>
          <w:color w:val="000000" w:themeColor="text1"/>
          <w:sz w:val="24"/>
          <w:szCs w:val="24"/>
        </w:rPr>
        <w:t xml:space="preserve"> </w:t>
      </w:r>
      <w:proofErr w:type="spellStart"/>
      <w:r w:rsidRPr="001A0592">
        <w:rPr>
          <w:color w:val="000000" w:themeColor="text1"/>
          <w:sz w:val="24"/>
          <w:szCs w:val="24"/>
        </w:rPr>
        <w:t>പാണ്ഡ്യരുടെ</w:t>
      </w:r>
      <w:proofErr w:type="spellEnd"/>
      <w:r w:rsidRPr="001A0592">
        <w:rPr>
          <w:color w:val="000000" w:themeColor="text1"/>
          <w:sz w:val="24"/>
          <w:szCs w:val="24"/>
        </w:rPr>
        <w:t xml:space="preserve"> </w:t>
      </w:r>
      <w:proofErr w:type="spellStart"/>
      <w:r w:rsidRPr="001A0592">
        <w:rPr>
          <w:color w:val="000000" w:themeColor="text1"/>
          <w:sz w:val="24"/>
          <w:szCs w:val="24"/>
        </w:rPr>
        <w:t>പ്രധാന</w:t>
      </w:r>
      <w:proofErr w:type="spellEnd"/>
      <w:r w:rsidRPr="001A0592">
        <w:rPr>
          <w:color w:val="000000" w:themeColor="text1"/>
          <w:sz w:val="24"/>
          <w:szCs w:val="24"/>
        </w:rPr>
        <w:t xml:space="preserve"> </w:t>
      </w:r>
      <w:proofErr w:type="spellStart"/>
      <w:r w:rsidRPr="001A0592">
        <w:rPr>
          <w:color w:val="000000" w:themeColor="text1"/>
          <w:sz w:val="24"/>
          <w:szCs w:val="24"/>
        </w:rPr>
        <w:t>കയറ്റുമതിയിനങ്ങ</w:t>
      </w:r>
      <w:proofErr w:type="spellEnd"/>
      <w:r w:rsidRPr="001A0592">
        <w:rPr>
          <w:color w:val="000000" w:themeColor="text1"/>
          <w:sz w:val="24"/>
          <w:szCs w:val="24"/>
        </w:rPr>
        <w:t xml:space="preserve">ൾ. </w:t>
      </w:r>
      <w:proofErr w:type="spellStart"/>
      <w:r w:rsidRPr="001A0592">
        <w:rPr>
          <w:color w:val="000000" w:themeColor="text1"/>
          <w:sz w:val="24"/>
          <w:szCs w:val="24"/>
        </w:rPr>
        <w:t>കോർകെ</w:t>
      </w:r>
      <w:proofErr w:type="spellEnd"/>
      <w:r w:rsidRPr="001A0592">
        <w:rPr>
          <w:color w:val="000000" w:themeColor="text1"/>
          <w:sz w:val="24"/>
          <w:szCs w:val="24"/>
        </w:rPr>
        <w:t xml:space="preserve">, </w:t>
      </w:r>
      <w:proofErr w:type="spellStart"/>
      <w:r w:rsidRPr="001A0592">
        <w:rPr>
          <w:color w:val="000000" w:themeColor="text1"/>
          <w:sz w:val="24"/>
          <w:szCs w:val="24"/>
        </w:rPr>
        <w:t>കായ</w:t>
      </w:r>
      <w:proofErr w:type="spellEnd"/>
      <w:r w:rsidRPr="001A0592">
        <w:rPr>
          <w:color w:val="000000" w:themeColor="text1"/>
          <w:sz w:val="24"/>
          <w:szCs w:val="24"/>
        </w:rPr>
        <w:t xml:space="preserve">ൽ </w:t>
      </w:r>
      <w:proofErr w:type="spellStart"/>
      <w:r w:rsidRPr="001A0592">
        <w:rPr>
          <w:color w:val="000000" w:themeColor="text1"/>
          <w:sz w:val="24"/>
          <w:szCs w:val="24"/>
        </w:rPr>
        <w:t>പട്ടണം</w:t>
      </w:r>
      <w:proofErr w:type="spellEnd"/>
      <w:r w:rsidRPr="001A0592">
        <w:rPr>
          <w:color w:val="000000" w:themeColor="text1"/>
          <w:sz w:val="24"/>
          <w:szCs w:val="24"/>
        </w:rPr>
        <w:t xml:space="preserve">, </w:t>
      </w:r>
      <w:proofErr w:type="spellStart"/>
      <w:r w:rsidRPr="001A0592">
        <w:rPr>
          <w:color w:val="000000" w:themeColor="text1"/>
          <w:sz w:val="24"/>
          <w:szCs w:val="24"/>
        </w:rPr>
        <w:t>പെരിയപട്ടണം</w:t>
      </w:r>
      <w:proofErr w:type="spellEnd"/>
      <w:r w:rsidRPr="001A0592">
        <w:rPr>
          <w:color w:val="000000" w:themeColor="text1"/>
          <w:sz w:val="24"/>
          <w:szCs w:val="24"/>
        </w:rPr>
        <w:t xml:space="preserve"> </w:t>
      </w:r>
      <w:proofErr w:type="spellStart"/>
      <w:r w:rsidRPr="001A0592">
        <w:rPr>
          <w:color w:val="000000" w:themeColor="text1"/>
          <w:sz w:val="24"/>
          <w:szCs w:val="24"/>
        </w:rPr>
        <w:t>മുതലായ</w:t>
      </w:r>
      <w:proofErr w:type="spellEnd"/>
      <w:r w:rsidRPr="001A0592">
        <w:rPr>
          <w:color w:val="000000" w:themeColor="text1"/>
          <w:sz w:val="24"/>
          <w:szCs w:val="24"/>
        </w:rPr>
        <w:t xml:space="preserve"> </w:t>
      </w:r>
      <w:proofErr w:type="spellStart"/>
      <w:r w:rsidRPr="001A0592">
        <w:rPr>
          <w:color w:val="000000" w:themeColor="text1"/>
          <w:sz w:val="24"/>
          <w:szCs w:val="24"/>
        </w:rPr>
        <w:t>തുറമുഖങ്ങ</w:t>
      </w:r>
      <w:proofErr w:type="spellEnd"/>
      <w:r w:rsidRPr="001A0592">
        <w:rPr>
          <w:color w:val="000000" w:themeColor="text1"/>
          <w:sz w:val="24"/>
          <w:szCs w:val="24"/>
        </w:rPr>
        <w:t xml:space="preserve">ൾ </w:t>
      </w:r>
      <w:proofErr w:type="spellStart"/>
      <w:r w:rsidRPr="001A0592">
        <w:rPr>
          <w:color w:val="000000" w:themeColor="text1"/>
          <w:sz w:val="24"/>
          <w:szCs w:val="24"/>
        </w:rPr>
        <w:t>വഴി</w:t>
      </w:r>
      <w:proofErr w:type="spellEnd"/>
      <w:r w:rsidRPr="001A0592">
        <w:rPr>
          <w:color w:val="000000" w:themeColor="text1"/>
          <w:sz w:val="24"/>
          <w:szCs w:val="24"/>
        </w:rPr>
        <w:t xml:space="preserve"> </w:t>
      </w:r>
      <w:proofErr w:type="spellStart"/>
      <w:r w:rsidRPr="001A0592">
        <w:rPr>
          <w:color w:val="000000" w:themeColor="text1"/>
          <w:sz w:val="24"/>
          <w:szCs w:val="24"/>
        </w:rPr>
        <w:t>റോമ</w:t>
      </w:r>
      <w:proofErr w:type="spellEnd"/>
      <w:r w:rsidRPr="001A0592">
        <w:rPr>
          <w:color w:val="000000" w:themeColor="text1"/>
          <w:sz w:val="24"/>
          <w:szCs w:val="24"/>
        </w:rPr>
        <w:t xml:space="preserve">ൻ, </w:t>
      </w:r>
      <w:proofErr w:type="spellStart"/>
      <w:r w:rsidRPr="001A0592">
        <w:rPr>
          <w:color w:val="000000" w:themeColor="text1"/>
          <w:sz w:val="24"/>
          <w:szCs w:val="24"/>
        </w:rPr>
        <w:t>ഗ്രീക്ക്</w:t>
      </w:r>
      <w:proofErr w:type="spellEnd"/>
      <w:r w:rsidRPr="001A0592">
        <w:rPr>
          <w:color w:val="000000" w:themeColor="text1"/>
          <w:sz w:val="24"/>
          <w:szCs w:val="24"/>
        </w:rPr>
        <w:t xml:space="preserve">, </w:t>
      </w:r>
      <w:proofErr w:type="spellStart"/>
      <w:r w:rsidRPr="001A0592">
        <w:rPr>
          <w:color w:val="000000" w:themeColor="text1"/>
          <w:sz w:val="24"/>
          <w:szCs w:val="24"/>
        </w:rPr>
        <w:lastRenderedPageBreak/>
        <w:t>ചൈനീസ്</w:t>
      </w:r>
      <w:proofErr w:type="spellEnd"/>
      <w:r w:rsidRPr="001A0592">
        <w:rPr>
          <w:color w:val="000000" w:themeColor="text1"/>
          <w:sz w:val="24"/>
          <w:szCs w:val="24"/>
        </w:rPr>
        <w:t xml:space="preserve">, അറബി വ്യാപാരികളുമായി പാണ്ഡ്യർ കച്ചവടം നടത്തിപ്പോന്നു. കൃഷിയുടെ </w:t>
      </w:r>
      <w:proofErr w:type="spellStart"/>
      <w:r w:rsidRPr="001A0592">
        <w:rPr>
          <w:color w:val="000000" w:themeColor="text1"/>
          <w:sz w:val="24"/>
          <w:szCs w:val="24"/>
        </w:rPr>
        <w:t>വ്യാപനവും</w:t>
      </w:r>
      <w:proofErr w:type="spellEnd"/>
      <w:r w:rsidRPr="001A0592">
        <w:rPr>
          <w:color w:val="000000" w:themeColor="text1"/>
          <w:sz w:val="24"/>
          <w:szCs w:val="24"/>
        </w:rPr>
        <w:t xml:space="preserve"> </w:t>
      </w:r>
      <w:proofErr w:type="spellStart"/>
      <w:r w:rsidRPr="001A0592">
        <w:rPr>
          <w:color w:val="000000" w:themeColor="text1"/>
          <w:sz w:val="24"/>
          <w:szCs w:val="24"/>
        </w:rPr>
        <w:t>വ്യാപാരവളർച്ചയും</w:t>
      </w:r>
      <w:proofErr w:type="spellEnd"/>
      <w:r w:rsidRPr="001A0592">
        <w:rPr>
          <w:color w:val="000000" w:themeColor="text1"/>
          <w:sz w:val="24"/>
          <w:szCs w:val="24"/>
        </w:rPr>
        <w:t xml:space="preserve"> </w:t>
      </w:r>
      <w:proofErr w:type="spellStart"/>
      <w:r w:rsidRPr="001A0592">
        <w:rPr>
          <w:color w:val="000000" w:themeColor="text1"/>
          <w:sz w:val="24"/>
          <w:szCs w:val="24"/>
        </w:rPr>
        <w:t>വ്യത്യസ്ത</w:t>
      </w:r>
      <w:proofErr w:type="spellEnd"/>
      <w:r w:rsidRPr="001A0592">
        <w:rPr>
          <w:color w:val="000000" w:themeColor="text1"/>
          <w:sz w:val="24"/>
          <w:szCs w:val="24"/>
        </w:rPr>
        <w:t xml:space="preserve"> </w:t>
      </w:r>
      <w:proofErr w:type="spellStart"/>
      <w:r w:rsidRPr="001A0592">
        <w:rPr>
          <w:color w:val="000000" w:themeColor="text1"/>
          <w:sz w:val="24"/>
          <w:szCs w:val="24"/>
        </w:rPr>
        <w:t>തൊഴിലുകളും</w:t>
      </w:r>
      <w:proofErr w:type="spellEnd"/>
      <w:r w:rsidRPr="001A0592">
        <w:rPr>
          <w:color w:val="000000" w:themeColor="text1"/>
          <w:sz w:val="24"/>
          <w:szCs w:val="24"/>
        </w:rPr>
        <w:t xml:space="preserve"> </w:t>
      </w:r>
      <w:proofErr w:type="spellStart"/>
      <w:r w:rsidRPr="001A0592">
        <w:rPr>
          <w:color w:val="000000" w:themeColor="text1"/>
          <w:sz w:val="24"/>
          <w:szCs w:val="24"/>
        </w:rPr>
        <w:t>പല്ലവ</w:t>
      </w:r>
      <w:proofErr w:type="spellEnd"/>
      <w:r w:rsidRPr="001A0592">
        <w:rPr>
          <w:color w:val="000000" w:themeColor="text1"/>
          <w:sz w:val="24"/>
          <w:szCs w:val="24"/>
        </w:rPr>
        <w:t xml:space="preserve"> </w:t>
      </w:r>
      <w:proofErr w:type="spellStart"/>
      <w:r w:rsidRPr="001A0592">
        <w:rPr>
          <w:color w:val="000000" w:themeColor="text1"/>
          <w:sz w:val="24"/>
          <w:szCs w:val="24"/>
        </w:rPr>
        <w:t>പാണ്ഡ്യ</w:t>
      </w:r>
      <w:proofErr w:type="spellEnd"/>
      <w:r w:rsidRPr="001A0592">
        <w:rPr>
          <w:color w:val="000000" w:themeColor="text1"/>
          <w:sz w:val="24"/>
          <w:szCs w:val="24"/>
        </w:rPr>
        <w:t xml:space="preserve"> </w:t>
      </w:r>
      <w:proofErr w:type="spellStart"/>
      <w:r w:rsidRPr="001A0592">
        <w:rPr>
          <w:color w:val="000000" w:themeColor="text1"/>
          <w:sz w:val="24"/>
          <w:szCs w:val="24"/>
        </w:rPr>
        <w:t>രാജ്യങ്ങൾക്ക്</w:t>
      </w:r>
      <w:proofErr w:type="spellEnd"/>
      <w:r w:rsidRPr="001A0592">
        <w:rPr>
          <w:color w:val="000000" w:themeColor="text1"/>
          <w:sz w:val="24"/>
          <w:szCs w:val="24"/>
        </w:rPr>
        <w:t xml:space="preserve"> </w:t>
      </w:r>
      <w:proofErr w:type="spellStart"/>
      <w:r w:rsidRPr="001A0592">
        <w:rPr>
          <w:color w:val="000000" w:themeColor="text1"/>
          <w:sz w:val="24"/>
          <w:szCs w:val="24"/>
        </w:rPr>
        <w:t>നികുതിമാർഗങ്ങളായി</w:t>
      </w:r>
      <w:proofErr w:type="spellEnd"/>
      <w:r w:rsidRPr="001A0592">
        <w:rPr>
          <w:color w:val="000000" w:themeColor="text1"/>
          <w:sz w:val="24"/>
          <w:szCs w:val="24"/>
        </w:rPr>
        <w:t xml:space="preserve"> </w:t>
      </w:r>
      <w:proofErr w:type="spellStart"/>
      <w:r w:rsidRPr="001A0592">
        <w:rPr>
          <w:color w:val="000000" w:themeColor="text1"/>
          <w:sz w:val="24"/>
          <w:szCs w:val="24"/>
        </w:rPr>
        <w:t>മാറി</w:t>
      </w:r>
      <w:proofErr w:type="spellEnd"/>
      <w:r w:rsidRPr="001A0592">
        <w:rPr>
          <w:color w:val="000000" w:themeColor="text1"/>
          <w:sz w:val="24"/>
          <w:szCs w:val="24"/>
        </w:rPr>
        <w:t xml:space="preserve">. ഭൂനികുതിയായിരുന്നു പ്രധാനം. </w:t>
      </w:r>
      <w:proofErr w:type="spellStart"/>
      <w:r w:rsidRPr="001A0592">
        <w:rPr>
          <w:color w:val="000000" w:themeColor="text1"/>
          <w:sz w:val="24"/>
          <w:szCs w:val="24"/>
        </w:rPr>
        <w:t>ഇത്</w:t>
      </w:r>
      <w:proofErr w:type="spellEnd"/>
      <w:r w:rsidRPr="001A0592">
        <w:rPr>
          <w:color w:val="000000" w:themeColor="text1"/>
          <w:sz w:val="24"/>
          <w:szCs w:val="24"/>
        </w:rPr>
        <w:t xml:space="preserve"> </w:t>
      </w:r>
      <w:proofErr w:type="spellStart"/>
      <w:r w:rsidRPr="001A0592">
        <w:rPr>
          <w:color w:val="000000" w:themeColor="text1"/>
          <w:sz w:val="24"/>
          <w:szCs w:val="24"/>
        </w:rPr>
        <w:t>വിളവിന്റെ</w:t>
      </w:r>
      <w:proofErr w:type="spellEnd"/>
      <w:r w:rsidRPr="001A0592">
        <w:rPr>
          <w:color w:val="000000" w:themeColor="text1"/>
          <w:sz w:val="24"/>
          <w:szCs w:val="24"/>
        </w:rPr>
        <w:t xml:space="preserve"> </w:t>
      </w:r>
      <w:proofErr w:type="spellStart"/>
      <w:r w:rsidRPr="001A0592">
        <w:rPr>
          <w:color w:val="000000" w:themeColor="text1"/>
          <w:sz w:val="24"/>
          <w:szCs w:val="24"/>
        </w:rPr>
        <w:t>മുത</w:t>
      </w:r>
      <w:proofErr w:type="spellEnd"/>
      <w:r w:rsidRPr="001A0592">
        <w:rPr>
          <w:color w:val="000000" w:themeColor="text1"/>
          <w:sz w:val="24"/>
          <w:szCs w:val="24"/>
        </w:rPr>
        <w:t xml:space="preserve">ൽ </w:t>
      </w:r>
      <w:proofErr w:type="spellStart"/>
      <w:r w:rsidRPr="001A0592">
        <w:rPr>
          <w:color w:val="000000" w:themeColor="text1"/>
          <w:sz w:val="24"/>
          <w:szCs w:val="24"/>
        </w:rPr>
        <w:t>വരെ</w:t>
      </w:r>
      <w:proofErr w:type="spellEnd"/>
      <w:r w:rsidRPr="001A0592">
        <w:rPr>
          <w:color w:val="000000" w:themeColor="text1"/>
          <w:sz w:val="24"/>
          <w:szCs w:val="24"/>
        </w:rPr>
        <w:t xml:space="preserve"> </w:t>
      </w:r>
      <w:proofErr w:type="spellStart"/>
      <w:r w:rsidRPr="001A0592">
        <w:rPr>
          <w:color w:val="000000" w:themeColor="text1"/>
          <w:sz w:val="24"/>
          <w:szCs w:val="24"/>
        </w:rPr>
        <w:t>നൽകണമായിരുന്നു</w:t>
      </w:r>
      <w:proofErr w:type="spellEnd"/>
      <w:r w:rsidRPr="001A0592">
        <w:rPr>
          <w:color w:val="000000" w:themeColor="text1"/>
          <w:sz w:val="24"/>
          <w:szCs w:val="24"/>
        </w:rPr>
        <w:t>. വ്യത്യസ്ത തൊഴിലുകൾ ചെയ്യുന്നവർ നികുതി അടയ്ക്കണമായി രുന്നു. ക്ഷേത്രത്തിനു ദാനം ചെയ്യപ്പെട്ട ബ്രഹ്മദേയം, ബ്രാഹ്മണർ താമസമാക്കിയ അഗ്രഹാരം എന്നിവക്ക് ഭൂനികുതി ഒഴിവാക്കിയിരുന്നു.</w:t>
      </w:r>
    </w:p>
    <w:p w14:paraId="39D400E6" w14:textId="77777777" w:rsidR="007A4D46" w:rsidRPr="001A0592" w:rsidRDefault="00000000" w:rsidP="001A0592">
      <w:pPr>
        <w:spacing w:line="240" w:lineRule="auto"/>
        <w:rPr>
          <w:b/>
          <w:bCs/>
          <w:color w:val="000000" w:themeColor="text1"/>
          <w:sz w:val="24"/>
          <w:szCs w:val="24"/>
        </w:rPr>
      </w:pPr>
      <w:r w:rsidRPr="001A0592">
        <w:rPr>
          <w:b/>
          <w:bCs/>
          <w:color w:val="000000" w:themeColor="text1"/>
          <w:sz w:val="24"/>
          <w:szCs w:val="24"/>
        </w:rPr>
        <w:t>ബ്രഹ്മസ്വം അഥവാ ബ്രഹ്മദേയം</w:t>
      </w:r>
    </w:p>
    <w:p w14:paraId="153352BF"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ഒരുകൂട്ടം ബ്രാഹ്മണർക്ക് ദാനമായി നൽകുന്ന ഭൂമിയെ ബ്രഹ്മദേയം എന്നു വിളിക്കുന്നു</w:t>
      </w:r>
    </w:p>
    <w:p w14:paraId="6CFA1F08" w14:textId="77777777" w:rsidR="007A4D46" w:rsidRPr="001A0592" w:rsidRDefault="00000000" w:rsidP="001A0592">
      <w:pPr>
        <w:spacing w:line="240" w:lineRule="auto"/>
        <w:rPr>
          <w:b/>
          <w:bCs/>
          <w:color w:val="000000" w:themeColor="text1"/>
          <w:sz w:val="24"/>
          <w:szCs w:val="24"/>
        </w:rPr>
      </w:pPr>
      <w:r w:rsidRPr="001A0592">
        <w:rPr>
          <w:b/>
          <w:bCs/>
          <w:color w:val="000000" w:themeColor="text1"/>
          <w:sz w:val="24"/>
          <w:szCs w:val="24"/>
        </w:rPr>
        <w:t>അഗ്രഹാരം</w:t>
      </w:r>
    </w:p>
    <w:p w14:paraId="52857835" w14:textId="23C1D267"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ബ്രാഹ്മണഗ്രാമങ്ങ</w:t>
      </w:r>
      <w:proofErr w:type="spellEnd"/>
      <w:r w:rsidRPr="001A0592">
        <w:rPr>
          <w:color w:val="000000" w:themeColor="text1"/>
          <w:sz w:val="24"/>
          <w:szCs w:val="24"/>
        </w:rPr>
        <w:t xml:space="preserve">ൾ </w:t>
      </w:r>
      <w:proofErr w:type="spellStart"/>
      <w:r w:rsidRPr="001A0592">
        <w:rPr>
          <w:color w:val="000000" w:themeColor="text1"/>
          <w:sz w:val="24"/>
          <w:szCs w:val="24"/>
        </w:rPr>
        <w:t>അഗ്രഹാരങ്ങ</w:t>
      </w:r>
      <w:proofErr w:type="spellEnd"/>
      <w:r w:rsidRPr="001A0592">
        <w:rPr>
          <w:color w:val="000000" w:themeColor="text1"/>
          <w:sz w:val="24"/>
          <w:szCs w:val="24"/>
        </w:rPr>
        <w:t xml:space="preserve">ൾ </w:t>
      </w:r>
      <w:proofErr w:type="spellStart"/>
      <w:r w:rsidRPr="001A0592">
        <w:rPr>
          <w:color w:val="000000" w:themeColor="text1"/>
          <w:sz w:val="24"/>
          <w:szCs w:val="24"/>
        </w:rPr>
        <w:t>എന്നറിയപ്പെട്ടു</w:t>
      </w:r>
      <w:proofErr w:type="spellEnd"/>
      <w:r w:rsidRPr="001A0592">
        <w:rPr>
          <w:color w:val="000000" w:themeColor="text1"/>
          <w:sz w:val="24"/>
          <w:szCs w:val="24"/>
        </w:rPr>
        <w:t>.</w:t>
      </w:r>
    </w:p>
    <w:p w14:paraId="636B69AA" w14:textId="0821F731" w:rsidR="007A4D46" w:rsidRPr="001A0592" w:rsidRDefault="00000000" w:rsidP="001A0592">
      <w:pPr>
        <w:spacing w:line="240" w:lineRule="auto"/>
        <w:rPr>
          <w:b/>
          <w:bCs/>
          <w:color w:val="000000" w:themeColor="text1"/>
          <w:sz w:val="24"/>
          <w:szCs w:val="24"/>
        </w:rPr>
      </w:pPr>
      <w:proofErr w:type="spellStart"/>
      <w:r w:rsidRPr="001A0592">
        <w:rPr>
          <w:b/>
          <w:bCs/>
          <w:color w:val="000000" w:themeColor="text1"/>
          <w:sz w:val="24"/>
          <w:szCs w:val="24"/>
        </w:rPr>
        <w:t>ദേവസ്വം</w:t>
      </w:r>
      <w:proofErr w:type="spellEnd"/>
      <w:r w:rsidRPr="001A0592">
        <w:rPr>
          <w:b/>
          <w:bCs/>
          <w:color w:val="000000" w:themeColor="text1"/>
          <w:sz w:val="24"/>
          <w:szCs w:val="24"/>
        </w:rPr>
        <w:t xml:space="preserve"> </w:t>
      </w:r>
      <w:proofErr w:type="spellStart"/>
      <w:r w:rsidRPr="001A0592">
        <w:rPr>
          <w:b/>
          <w:bCs/>
          <w:color w:val="000000" w:themeColor="text1"/>
          <w:sz w:val="24"/>
          <w:szCs w:val="24"/>
        </w:rPr>
        <w:t>അഥവാ</w:t>
      </w:r>
      <w:proofErr w:type="spellEnd"/>
      <w:r w:rsidR="00625289" w:rsidRPr="001A0592">
        <w:rPr>
          <w:b/>
          <w:bCs/>
          <w:color w:val="000000" w:themeColor="text1"/>
          <w:sz w:val="24"/>
          <w:szCs w:val="24"/>
        </w:rPr>
        <w:t xml:space="preserve"> </w:t>
      </w:r>
      <w:proofErr w:type="spellStart"/>
      <w:r w:rsidRPr="001A0592">
        <w:rPr>
          <w:b/>
          <w:bCs/>
          <w:color w:val="000000" w:themeColor="text1"/>
          <w:sz w:val="24"/>
          <w:szCs w:val="24"/>
        </w:rPr>
        <w:t>ദേവദാനം</w:t>
      </w:r>
      <w:proofErr w:type="spellEnd"/>
    </w:p>
    <w:p w14:paraId="2AC199B7" w14:textId="1A14CFCC"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ദേവന്</w:t>
      </w:r>
      <w:proofErr w:type="spellEnd"/>
      <w:r w:rsidRPr="001A0592">
        <w:rPr>
          <w:color w:val="000000" w:themeColor="text1"/>
          <w:sz w:val="24"/>
          <w:szCs w:val="24"/>
        </w:rPr>
        <w:t xml:space="preserve"> </w:t>
      </w:r>
      <w:proofErr w:type="spellStart"/>
      <w:r w:rsidRPr="001A0592">
        <w:rPr>
          <w:color w:val="000000" w:themeColor="text1"/>
          <w:sz w:val="24"/>
          <w:szCs w:val="24"/>
        </w:rPr>
        <w:t>അഥവാ</w:t>
      </w:r>
      <w:proofErr w:type="spellEnd"/>
      <w:r w:rsidRPr="001A0592">
        <w:rPr>
          <w:color w:val="000000" w:themeColor="text1"/>
          <w:sz w:val="24"/>
          <w:szCs w:val="24"/>
        </w:rPr>
        <w:t xml:space="preserve"> </w:t>
      </w:r>
      <w:proofErr w:type="spellStart"/>
      <w:r w:rsidRPr="001A0592">
        <w:rPr>
          <w:color w:val="000000" w:themeColor="text1"/>
          <w:sz w:val="24"/>
          <w:szCs w:val="24"/>
        </w:rPr>
        <w:t>ക്ഷേത്രത്തിന്</w:t>
      </w:r>
      <w:proofErr w:type="spellEnd"/>
      <w:r w:rsidRPr="001A0592">
        <w:rPr>
          <w:color w:val="000000" w:themeColor="text1"/>
          <w:sz w:val="24"/>
          <w:szCs w:val="24"/>
        </w:rPr>
        <w:t xml:space="preserve"> </w:t>
      </w:r>
      <w:proofErr w:type="spellStart"/>
      <w:r w:rsidRPr="001A0592">
        <w:rPr>
          <w:color w:val="000000" w:themeColor="text1"/>
          <w:sz w:val="24"/>
          <w:szCs w:val="24"/>
        </w:rPr>
        <w:t>ദാനം</w:t>
      </w:r>
      <w:proofErr w:type="spellEnd"/>
      <w:r w:rsidRPr="001A0592">
        <w:rPr>
          <w:color w:val="000000" w:themeColor="text1"/>
          <w:sz w:val="24"/>
          <w:szCs w:val="24"/>
        </w:rPr>
        <w:t xml:space="preserve"> </w:t>
      </w:r>
      <w:proofErr w:type="spellStart"/>
      <w:r w:rsidRPr="001A0592">
        <w:rPr>
          <w:color w:val="000000" w:themeColor="text1"/>
          <w:sz w:val="24"/>
          <w:szCs w:val="24"/>
        </w:rPr>
        <w:t>ചെയ്യപ്പെട്ട</w:t>
      </w:r>
      <w:proofErr w:type="spellEnd"/>
      <w:r w:rsidRPr="001A0592">
        <w:rPr>
          <w:color w:val="000000" w:themeColor="text1"/>
          <w:sz w:val="24"/>
          <w:szCs w:val="24"/>
        </w:rPr>
        <w:t xml:space="preserve"> </w:t>
      </w:r>
      <w:proofErr w:type="spellStart"/>
      <w:r w:rsidRPr="001A0592">
        <w:rPr>
          <w:color w:val="000000" w:themeColor="text1"/>
          <w:sz w:val="24"/>
          <w:szCs w:val="24"/>
        </w:rPr>
        <w:t>ഭൂമി</w:t>
      </w:r>
      <w:proofErr w:type="spellEnd"/>
      <w:r w:rsidRPr="001A0592">
        <w:rPr>
          <w:color w:val="000000" w:themeColor="text1"/>
          <w:sz w:val="24"/>
          <w:szCs w:val="24"/>
        </w:rPr>
        <w:t xml:space="preserve"> </w:t>
      </w:r>
      <w:proofErr w:type="spellStart"/>
      <w:r w:rsidRPr="001A0592">
        <w:rPr>
          <w:color w:val="000000" w:themeColor="text1"/>
          <w:sz w:val="24"/>
          <w:szCs w:val="24"/>
        </w:rPr>
        <w:t>ദേവദാനം</w:t>
      </w:r>
      <w:proofErr w:type="spellEnd"/>
      <w:r w:rsidRPr="001A0592">
        <w:rPr>
          <w:color w:val="000000" w:themeColor="text1"/>
          <w:sz w:val="24"/>
          <w:szCs w:val="24"/>
        </w:rPr>
        <w:t xml:space="preserve"> </w:t>
      </w:r>
      <w:proofErr w:type="spellStart"/>
      <w:r w:rsidRPr="001A0592">
        <w:rPr>
          <w:color w:val="000000" w:themeColor="text1"/>
          <w:sz w:val="24"/>
          <w:szCs w:val="24"/>
        </w:rPr>
        <w:t>എന്ന്</w:t>
      </w:r>
      <w:proofErr w:type="spellEnd"/>
      <w:r w:rsidRPr="001A0592">
        <w:rPr>
          <w:color w:val="000000" w:themeColor="text1"/>
          <w:sz w:val="24"/>
          <w:szCs w:val="24"/>
        </w:rPr>
        <w:t xml:space="preserve"> വിളിക്കപ്പെട്ടു. ക്ഷേത്രം നടത്തിപ്പുകാരാണ് ഈ ഭൂമിയും നോക്കി നടത്തിയിരുന്നത്.</w:t>
      </w:r>
    </w:p>
    <w:p w14:paraId="6032DE17"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ദക്ഷിണേന്ത്യയിലേക്കുള്ള ഭൂമിദാനത്തിന്റെ വ്യാപനം ഇവിടത്തെ സാമ്പ ത്തികരംഗത്ത് വരുത്തിയ മാറ്റങ്ങൾ ചർച്ചചെയ്യുക.</w:t>
      </w:r>
    </w:p>
    <w:p w14:paraId="1A7F05AE"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ഇനി നമുക്ക് ദക്ഷിണേന്ത്യയിലെ സാമൂഹിക-സാംസ്കാരിക ജീവിതത്തെപ്പറ്റി ചർച്ചചെയ്യാം.</w:t>
      </w:r>
    </w:p>
    <w:p w14:paraId="0A031998" w14:textId="00CABF8D"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പല്ലവ-പാണ്ഡ്യ</w:t>
      </w:r>
      <w:proofErr w:type="spellEnd"/>
      <w:r w:rsidRPr="001A0592">
        <w:rPr>
          <w:color w:val="000000" w:themeColor="text1"/>
          <w:sz w:val="24"/>
          <w:szCs w:val="24"/>
        </w:rPr>
        <w:t xml:space="preserve"> </w:t>
      </w:r>
      <w:proofErr w:type="spellStart"/>
      <w:r w:rsidRPr="001A0592">
        <w:rPr>
          <w:color w:val="000000" w:themeColor="text1"/>
          <w:sz w:val="24"/>
          <w:szCs w:val="24"/>
        </w:rPr>
        <w:t>പ്രദേശങ്ങളിലെ</w:t>
      </w:r>
      <w:proofErr w:type="spellEnd"/>
      <w:r w:rsidRPr="001A0592">
        <w:rPr>
          <w:color w:val="000000" w:themeColor="text1"/>
          <w:sz w:val="24"/>
          <w:szCs w:val="24"/>
        </w:rPr>
        <w:t xml:space="preserve"> </w:t>
      </w:r>
      <w:proofErr w:type="spellStart"/>
      <w:r w:rsidRPr="001A0592">
        <w:rPr>
          <w:color w:val="000000" w:themeColor="text1"/>
          <w:sz w:val="24"/>
          <w:szCs w:val="24"/>
        </w:rPr>
        <w:t>സമൂഹം</w:t>
      </w:r>
      <w:proofErr w:type="spellEnd"/>
      <w:r w:rsidRPr="001A0592">
        <w:rPr>
          <w:color w:val="000000" w:themeColor="text1"/>
          <w:sz w:val="24"/>
          <w:szCs w:val="24"/>
        </w:rPr>
        <w:t xml:space="preserve"> </w:t>
      </w:r>
      <w:proofErr w:type="spellStart"/>
      <w:r w:rsidRPr="001A0592">
        <w:rPr>
          <w:color w:val="000000" w:themeColor="text1"/>
          <w:sz w:val="24"/>
          <w:szCs w:val="24"/>
        </w:rPr>
        <w:t>ജാതിവ്യവസ്ഥയി</w:t>
      </w:r>
      <w:proofErr w:type="spellEnd"/>
      <w:r w:rsidRPr="001A0592">
        <w:rPr>
          <w:color w:val="000000" w:themeColor="text1"/>
          <w:sz w:val="24"/>
          <w:szCs w:val="24"/>
        </w:rPr>
        <w:t xml:space="preserve">ൽ </w:t>
      </w:r>
      <w:proofErr w:type="spellStart"/>
      <w:r w:rsidRPr="001A0592">
        <w:rPr>
          <w:color w:val="000000" w:themeColor="text1"/>
          <w:sz w:val="24"/>
          <w:szCs w:val="24"/>
        </w:rPr>
        <w:t>അധിഷ്ഠിതമായിരുന്നു</w:t>
      </w:r>
      <w:proofErr w:type="spellEnd"/>
      <w:r w:rsidRPr="001A0592">
        <w:rPr>
          <w:color w:val="000000" w:themeColor="text1"/>
          <w:sz w:val="24"/>
          <w:szCs w:val="24"/>
        </w:rPr>
        <w:t xml:space="preserve">. "ബ്രഹ്മദേയങ്ങൾ' എന്നപേരിൽ </w:t>
      </w:r>
      <w:proofErr w:type="spellStart"/>
      <w:r w:rsidRPr="001A0592">
        <w:rPr>
          <w:color w:val="000000" w:themeColor="text1"/>
          <w:sz w:val="24"/>
          <w:szCs w:val="24"/>
        </w:rPr>
        <w:t>ധാരാളമായി</w:t>
      </w:r>
      <w:proofErr w:type="spellEnd"/>
      <w:r w:rsidRPr="001A0592">
        <w:rPr>
          <w:color w:val="000000" w:themeColor="text1"/>
          <w:sz w:val="24"/>
          <w:szCs w:val="24"/>
        </w:rPr>
        <w:t xml:space="preserve"> </w:t>
      </w:r>
      <w:proofErr w:type="spellStart"/>
      <w:r w:rsidRPr="001A0592">
        <w:rPr>
          <w:color w:val="000000" w:themeColor="text1"/>
          <w:sz w:val="24"/>
          <w:szCs w:val="24"/>
        </w:rPr>
        <w:t>ഭൂമിദാനം</w:t>
      </w:r>
      <w:proofErr w:type="spellEnd"/>
      <w:r w:rsidRPr="001A0592">
        <w:rPr>
          <w:color w:val="000000" w:themeColor="text1"/>
          <w:sz w:val="24"/>
          <w:szCs w:val="24"/>
        </w:rPr>
        <w:t xml:space="preserve"> </w:t>
      </w:r>
      <w:proofErr w:type="spellStart"/>
      <w:r w:rsidRPr="001A0592">
        <w:rPr>
          <w:color w:val="000000" w:themeColor="text1"/>
          <w:sz w:val="24"/>
          <w:szCs w:val="24"/>
        </w:rPr>
        <w:t>ലഭിച്ച</w:t>
      </w:r>
      <w:proofErr w:type="spellEnd"/>
      <w:r w:rsidRPr="001A0592">
        <w:rPr>
          <w:color w:val="000000" w:themeColor="text1"/>
          <w:sz w:val="24"/>
          <w:szCs w:val="24"/>
        </w:rPr>
        <w:t xml:space="preserve"> </w:t>
      </w:r>
      <w:proofErr w:type="spellStart"/>
      <w:r w:rsidRPr="001A0592">
        <w:rPr>
          <w:color w:val="000000" w:themeColor="text1"/>
          <w:sz w:val="24"/>
          <w:szCs w:val="24"/>
        </w:rPr>
        <w:t>ബ്രാഹ്മണ</w:t>
      </w:r>
      <w:proofErr w:type="spellEnd"/>
      <w:r w:rsidRPr="001A0592">
        <w:rPr>
          <w:color w:val="000000" w:themeColor="text1"/>
          <w:sz w:val="24"/>
          <w:szCs w:val="24"/>
        </w:rPr>
        <w:t xml:space="preserve">ർ </w:t>
      </w:r>
      <w:proofErr w:type="spellStart"/>
      <w:r w:rsidRPr="001A0592">
        <w:rPr>
          <w:color w:val="000000" w:themeColor="text1"/>
          <w:sz w:val="24"/>
          <w:szCs w:val="24"/>
        </w:rPr>
        <w:t>സമ്പന്നരും</w:t>
      </w:r>
      <w:proofErr w:type="spellEnd"/>
      <w:r w:rsidRPr="001A0592">
        <w:rPr>
          <w:color w:val="000000" w:themeColor="text1"/>
          <w:sz w:val="24"/>
          <w:szCs w:val="24"/>
        </w:rPr>
        <w:t xml:space="preserve"> </w:t>
      </w:r>
      <w:proofErr w:type="spellStart"/>
      <w:r w:rsidRPr="001A0592">
        <w:rPr>
          <w:color w:val="000000" w:themeColor="text1"/>
          <w:sz w:val="24"/>
          <w:szCs w:val="24"/>
        </w:rPr>
        <w:t>സമൂഹത്തി</w:t>
      </w:r>
      <w:proofErr w:type="spellEnd"/>
      <w:r w:rsidRPr="001A0592">
        <w:rPr>
          <w:color w:val="000000" w:themeColor="text1"/>
          <w:sz w:val="24"/>
          <w:szCs w:val="24"/>
        </w:rPr>
        <w:t xml:space="preserve">ൽ </w:t>
      </w:r>
      <w:proofErr w:type="spellStart"/>
      <w:r w:rsidRPr="001A0592">
        <w:rPr>
          <w:color w:val="000000" w:themeColor="text1"/>
          <w:sz w:val="24"/>
          <w:szCs w:val="24"/>
        </w:rPr>
        <w:t>ഉന്നതസ്ഥാനമുള്ളവരുമായിരുന്നു</w:t>
      </w:r>
      <w:proofErr w:type="spellEnd"/>
      <w:r w:rsidRPr="001A0592">
        <w:rPr>
          <w:color w:val="000000" w:themeColor="text1"/>
          <w:sz w:val="24"/>
          <w:szCs w:val="24"/>
        </w:rPr>
        <w:t>.</w:t>
      </w:r>
      <w:r w:rsidR="00625289" w:rsidRPr="001A0592">
        <w:rPr>
          <w:color w:val="000000" w:themeColor="text1"/>
          <w:sz w:val="24"/>
          <w:szCs w:val="24"/>
        </w:rPr>
        <w:t xml:space="preserve"> </w:t>
      </w:r>
      <w:proofErr w:type="spellStart"/>
      <w:r w:rsidRPr="001A0592">
        <w:rPr>
          <w:color w:val="000000" w:themeColor="text1"/>
          <w:sz w:val="24"/>
          <w:szCs w:val="24"/>
        </w:rPr>
        <w:t>കീഴ്ജാതികളായി</w:t>
      </w:r>
      <w:proofErr w:type="spellEnd"/>
      <w:r w:rsidRPr="001A0592">
        <w:rPr>
          <w:color w:val="000000" w:themeColor="text1"/>
          <w:sz w:val="24"/>
          <w:szCs w:val="24"/>
        </w:rPr>
        <w:t xml:space="preserve"> </w:t>
      </w:r>
      <w:proofErr w:type="spellStart"/>
      <w:r w:rsidRPr="001A0592">
        <w:rPr>
          <w:color w:val="000000" w:themeColor="text1"/>
          <w:sz w:val="24"/>
          <w:szCs w:val="24"/>
        </w:rPr>
        <w:t>കണക്കാക്കപ്പെട്ടവ</w:t>
      </w:r>
      <w:proofErr w:type="spellEnd"/>
      <w:r w:rsidRPr="001A0592">
        <w:rPr>
          <w:color w:val="000000" w:themeColor="text1"/>
          <w:sz w:val="24"/>
          <w:szCs w:val="24"/>
        </w:rPr>
        <w:t xml:space="preserve">ർ </w:t>
      </w:r>
      <w:proofErr w:type="spellStart"/>
      <w:r w:rsidRPr="001A0592">
        <w:rPr>
          <w:color w:val="000000" w:themeColor="text1"/>
          <w:sz w:val="24"/>
          <w:szCs w:val="24"/>
        </w:rPr>
        <w:t>പല</w:t>
      </w:r>
      <w:proofErr w:type="spellEnd"/>
      <w:r w:rsidRPr="001A0592">
        <w:rPr>
          <w:color w:val="000000" w:themeColor="text1"/>
          <w:sz w:val="24"/>
          <w:szCs w:val="24"/>
        </w:rPr>
        <w:t xml:space="preserve"> </w:t>
      </w:r>
      <w:proofErr w:type="spellStart"/>
      <w:r w:rsidRPr="001A0592">
        <w:rPr>
          <w:color w:val="000000" w:themeColor="text1"/>
          <w:sz w:val="24"/>
          <w:szCs w:val="24"/>
        </w:rPr>
        <w:t>അവശതകളും</w:t>
      </w:r>
      <w:proofErr w:type="spellEnd"/>
      <w:r w:rsidRPr="001A0592">
        <w:rPr>
          <w:color w:val="000000" w:themeColor="text1"/>
          <w:sz w:val="24"/>
          <w:szCs w:val="24"/>
        </w:rPr>
        <w:t xml:space="preserve"> അനുഭവിച്ചിരുന്നു. വർണ്ണവ്യവസ്ഥയ്ക്ക് പുറത്തുള്ള വിഭാഗങ്ങളുമുണ്ടായിരുന്നു.</w:t>
      </w:r>
    </w:p>
    <w:p w14:paraId="33F9892D" w14:textId="7D23403D"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പല്ലവ-പാണ്ഡ്യ</w:t>
      </w:r>
      <w:proofErr w:type="spellEnd"/>
      <w:r w:rsidRPr="001A0592">
        <w:rPr>
          <w:color w:val="000000" w:themeColor="text1"/>
          <w:sz w:val="24"/>
          <w:szCs w:val="24"/>
        </w:rPr>
        <w:t xml:space="preserve"> </w:t>
      </w:r>
      <w:proofErr w:type="spellStart"/>
      <w:r w:rsidRPr="001A0592">
        <w:rPr>
          <w:color w:val="000000" w:themeColor="text1"/>
          <w:sz w:val="24"/>
          <w:szCs w:val="24"/>
        </w:rPr>
        <w:t>ദേശങ്ങളി</w:t>
      </w:r>
      <w:proofErr w:type="spellEnd"/>
      <w:r w:rsidRPr="001A0592">
        <w:rPr>
          <w:color w:val="000000" w:themeColor="text1"/>
          <w:sz w:val="24"/>
          <w:szCs w:val="24"/>
        </w:rPr>
        <w:t xml:space="preserve">ൽ </w:t>
      </w:r>
      <w:proofErr w:type="spellStart"/>
      <w:r w:rsidRPr="001A0592">
        <w:rPr>
          <w:color w:val="000000" w:themeColor="text1"/>
          <w:sz w:val="24"/>
          <w:szCs w:val="24"/>
        </w:rPr>
        <w:t>ഗ്രാമസ്വയംഭരണം</w:t>
      </w:r>
      <w:proofErr w:type="spellEnd"/>
      <w:r w:rsidRPr="001A0592">
        <w:rPr>
          <w:color w:val="000000" w:themeColor="text1"/>
          <w:sz w:val="24"/>
          <w:szCs w:val="24"/>
        </w:rPr>
        <w:t xml:space="preserve"> </w:t>
      </w:r>
      <w:proofErr w:type="spellStart"/>
      <w:r w:rsidRPr="001A0592">
        <w:rPr>
          <w:color w:val="000000" w:themeColor="text1"/>
          <w:sz w:val="24"/>
          <w:szCs w:val="24"/>
        </w:rPr>
        <w:t>നിലനിന്നിരുന്നു</w:t>
      </w:r>
      <w:proofErr w:type="spellEnd"/>
      <w:r w:rsidRPr="001A0592">
        <w:rPr>
          <w:color w:val="000000" w:themeColor="text1"/>
          <w:sz w:val="24"/>
          <w:szCs w:val="24"/>
        </w:rPr>
        <w:t>. ഗ്രാമക്കോടതികളുമുണ്ടായിരുന്നു. വിദ്യാഭ്യാസം, നീതിന്യായം എന്നിവ നടപ്പാക്കലും ഒരുമിച്ചുകൂടി ചർച്ചചെയ്ത് തർക്കങ്ങൾ തീർപ്പാക്കലും ഉണ്ടായിരുന്നു. ഇവയിലൊന്നും തന്നെ രാജാക്കന്മാർ ഇടപെട്ടിരുന്നില്ല. ആചാരങ്ങൾ, ആരാധനാക്രമങ്ങൾ, ജാതിനിയമങ്ങൾ ഇവയിലും രാജാക്കന്മാർ കൈകടത്തിയിരുന്നില്ല.</w:t>
      </w:r>
    </w:p>
    <w:p w14:paraId="367A0BEB" w14:textId="34843E89"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lastRenderedPageBreak/>
        <w:t>നിങ്ങ</w:t>
      </w:r>
      <w:proofErr w:type="spellEnd"/>
      <w:r w:rsidRPr="001A0592">
        <w:rPr>
          <w:color w:val="000000" w:themeColor="text1"/>
          <w:sz w:val="24"/>
          <w:szCs w:val="24"/>
        </w:rPr>
        <w:t xml:space="preserve">ൾ </w:t>
      </w:r>
      <w:proofErr w:type="spellStart"/>
      <w:r w:rsidRPr="001A0592">
        <w:rPr>
          <w:color w:val="000000" w:themeColor="text1"/>
          <w:sz w:val="24"/>
          <w:szCs w:val="24"/>
        </w:rPr>
        <w:t>മു</w:t>
      </w:r>
      <w:proofErr w:type="spellEnd"/>
      <w:r w:rsidRPr="001A0592">
        <w:rPr>
          <w:color w:val="000000" w:themeColor="text1"/>
          <w:sz w:val="24"/>
          <w:szCs w:val="24"/>
        </w:rPr>
        <w:t xml:space="preserve">ൻ </w:t>
      </w:r>
      <w:proofErr w:type="spellStart"/>
      <w:r w:rsidRPr="001A0592">
        <w:rPr>
          <w:color w:val="000000" w:themeColor="text1"/>
          <w:sz w:val="24"/>
          <w:szCs w:val="24"/>
        </w:rPr>
        <w:t>പാഠഭാഗത്ത്</w:t>
      </w:r>
      <w:proofErr w:type="spellEnd"/>
      <w:r w:rsidRPr="001A0592">
        <w:rPr>
          <w:color w:val="000000" w:themeColor="text1"/>
          <w:sz w:val="24"/>
          <w:szCs w:val="24"/>
        </w:rPr>
        <w:t xml:space="preserve"> </w:t>
      </w:r>
      <w:proofErr w:type="spellStart"/>
      <w:r w:rsidRPr="001A0592">
        <w:rPr>
          <w:color w:val="000000" w:themeColor="text1"/>
          <w:sz w:val="24"/>
          <w:szCs w:val="24"/>
        </w:rPr>
        <w:t>പരിചയപ്പെട്ട</w:t>
      </w:r>
      <w:proofErr w:type="spellEnd"/>
      <w:r w:rsidRPr="001A0592">
        <w:rPr>
          <w:color w:val="000000" w:themeColor="text1"/>
          <w:sz w:val="24"/>
          <w:szCs w:val="24"/>
        </w:rPr>
        <w:t xml:space="preserve"> </w:t>
      </w:r>
      <w:proofErr w:type="spellStart"/>
      <w:r w:rsidR="00625289" w:rsidRPr="001A0592">
        <w:rPr>
          <w:rFonts w:ascii="Nirmala UI" w:hAnsi="Nirmala UI" w:cs="Nirmala UI"/>
          <w:color w:val="000000" w:themeColor="text1"/>
          <w:sz w:val="24"/>
          <w:szCs w:val="24"/>
        </w:rPr>
        <w:t>ജൈനമതവും</w:t>
      </w:r>
      <w:proofErr w:type="spellEnd"/>
      <w:r w:rsidR="00625289" w:rsidRPr="001A0592">
        <w:rPr>
          <w:color w:val="000000" w:themeColor="text1"/>
          <w:sz w:val="24"/>
          <w:szCs w:val="24"/>
        </w:rPr>
        <w:t xml:space="preserve"> </w:t>
      </w:r>
      <w:proofErr w:type="spellStart"/>
      <w:r w:rsidR="00625289" w:rsidRPr="001A0592">
        <w:rPr>
          <w:rFonts w:ascii="Nirmala UI" w:hAnsi="Nirmala UI" w:cs="Nirmala UI"/>
          <w:color w:val="000000" w:themeColor="text1"/>
          <w:sz w:val="24"/>
          <w:szCs w:val="24"/>
        </w:rPr>
        <w:t>ബുദ്ധമതവും</w:t>
      </w:r>
      <w:proofErr w:type="spellEnd"/>
      <w:r w:rsidR="00625289" w:rsidRPr="001A0592">
        <w:rPr>
          <w:color w:val="000000" w:themeColor="text1"/>
          <w:sz w:val="24"/>
          <w:szCs w:val="24"/>
        </w:rPr>
        <w:t xml:space="preserve"> </w:t>
      </w:r>
      <w:proofErr w:type="spellStart"/>
      <w:r w:rsidR="00625289" w:rsidRPr="001A0592">
        <w:rPr>
          <w:rFonts w:ascii="Nirmala UI" w:hAnsi="Nirmala UI" w:cs="Nirmala UI"/>
          <w:color w:val="000000" w:themeColor="text1"/>
          <w:sz w:val="24"/>
          <w:szCs w:val="24"/>
        </w:rPr>
        <w:t>പല്ല</w:t>
      </w:r>
      <w:r w:rsidRPr="001A0592">
        <w:rPr>
          <w:color w:val="000000" w:themeColor="text1"/>
          <w:sz w:val="24"/>
          <w:szCs w:val="24"/>
        </w:rPr>
        <w:t>വരുടെ</w:t>
      </w:r>
      <w:proofErr w:type="spellEnd"/>
      <w:r w:rsidRPr="001A0592">
        <w:rPr>
          <w:color w:val="000000" w:themeColor="text1"/>
          <w:sz w:val="24"/>
          <w:szCs w:val="24"/>
        </w:rPr>
        <w:t xml:space="preserve"> </w:t>
      </w:r>
      <w:proofErr w:type="spellStart"/>
      <w:r w:rsidRPr="001A0592">
        <w:rPr>
          <w:color w:val="000000" w:themeColor="text1"/>
          <w:sz w:val="24"/>
          <w:szCs w:val="24"/>
        </w:rPr>
        <w:t>കാലത്തിനുമുമ്പ്</w:t>
      </w:r>
      <w:proofErr w:type="spellEnd"/>
      <w:r w:rsidRPr="001A0592">
        <w:rPr>
          <w:color w:val="000000" w:themeColor="text1"/>
          <w:sz w:val="24"/>
          <w:szCs w:val="24"/>
        </w:rPr>
        <w:t xml:space="preserve"> </w:t>
      </w:r>
      <w:proofErr w:type="spellStart"/>
      <w:r w:rsidRPr="001A0592">
        <w:rPr>
          <w:color w:val="000000" w:themeColor="text1"/>
          <w:sz w:val="24"/>
          <w:szCs w:val="24"/>
        </w:rPr>
        <w:t>ദക്ഷിണേന്ത്യയി</w:t>
      </w:r>
      <w:proofErr w:type="spellEnd"/>
      <w:r w:rsidRPr="001A0592">
        <w:rPr>
          <w:color w:val="000000" w:themeColor="text1"/>
          <w:sz w:val="24"/>
          <w:szCs w:val="24"/>
        </w:rPr>
        <w:t xml:space="preserve">ൽ </w:t>
      </w:r>
      <w:proofErr w:type="spellStart"/>
      <w:r w:rsidRPr="001A0592">
        <w:rPr>
          <w:color w:val="000000" w:themeColor="text1"/>
          <w:sz w:val="24"/>
          <w:szCs w:val="24"/>
        </w:rPr>
        <w:t>വളരെ</w:t>
      </w:r>
      <w:proofErr w:type="spellEnd"/>
      <w:r w:rsidRPr="001A0592">
        <w:rPr>
          <w:color w:val="000000" w:themeColor="text1"/>
          <w:sz w:val="24"/>
          <w:szCs w:val="24"/>
        </w:rPr>
        <w:t xml:space="preserve"> </w:t>
      </w:r>
      <w:proofErr w:type="spellStart"/>
      <w:r w:rsidRPr="001A0592">
        <w:rPr>
          <w:color w:val="000000" w:themeColor="text1"/>
          <w:sz w:val="24"/>
          <w:szCs w:val="24"/>
        </w:rPr>
        <w:t>സജീവമായിരുന്നു</w:t>
      </w:r>
      <w:proofErr w:type="spellEnd"/>
      <w:r w:rsidRPr="001A0592">
        <w:rPr>
          <w:color w:val="000000" w:themeColor="text1"/>
          <w:sz w:val="24"/>
          <w:szCs w:val="24"/>
        </w:rPr>
        <w:t xml:space="preserve">. എന്നാൽ ബ്രാഹ്മണരുടെ അധികാരം വളർന്നതോടെ ഈ മതങ്ങൾ ക്ഷയിച്ചു. </w:t>
      </w:r>
      <w:proofErr w:type="spellStart"/>
      <w:r w:rsidRPr="001A0592">
        <w:rPr>
          <w:color w:val="000000" w:themeColor="text1"/>
          <w:sz w:val="24"/>
          <w:szCs w:val="24"/>
        </w:rPr>
        <w:t>പല്ലവരും</w:t>
      </w:r>
      <w:proofErr w:type="spellEnd"/>
      <w:r w:rsidRPr="001A0592">
        <w:rPr>
          <w:color w:val="000000" w:themeColor="text1"/>
          <w:sz w:val="24"/>
          <w:szCs w:val="24"/>
        </w:rPr>
        <w:t xml:space="preserve"> </w:t>
      </w:r>
      <w:proofErr w:type="spellStart"/>
      <w:r w:rsidRPr="001A0592">
        <w:rPr>
          <w:color w:val="000000" w:themeColor="text1"/>
          <w:sz w:val="24"/>
          <w:szCs w:val="24"/>
        </w:rPr>
        <w:t>പാണ്ഡ്യരും</w:t>
      </w:r>
      <w:proofErr w:type="spellEnd"/>
      <w:r w:rsidRPr="001A0592">
        <w:rPr>
          <w:color w:val="000000" w:themeColor="text1"/>
          <w:sz w:val="24"/>
          <w:szCs w:val="24"/>
        </w:rPr>
        <w:t xml:space="preserve"> </w:t>
      </w:r>
      <w:proofErr w:type="spellStart"/>
      <w:r w:rsidRPr="001A0592">
        <w:rPr>
          <w:color w:val="000000" w:themeColor="text1"/>
          <w:sz w:val="24"/>
          <w:szCs w:val="24"/>
        </w:rPr>
        <w:t>ശൈവ-വൈഷ്ണവ</w:t>
      </w:r>
      <w:proofErr w:type="spellEnd"/>
      <w:r w:rsidRPr="001A0592">
        <w:rPr>
          <w:color w:val="000000" w:themeColor="text1"/>
          <w:sz w:val="24"/>
          <w:szCs w:val="24"/>
        </w:rPr>
        <w:t xml:space="preserve"> </w:t>
      </w:r>
      <w:proofErr w:type="spellStart"/>
      <w:r w:rsidRPr="001A0592">
        <w:rPr>
          <w:color w:val="000000" w:themeColor="text1"/>
          <w:sz w:val="24"/>
          <w:szCs w:val="24"/>
        </w:rPr>
        <w:t>ക്ഷേത്രങ്ങ</w:t>
      </w:r>
      <w:proofErr w:type="spellEnd"/>
      <w:r w:rsidRPr="001A0592">
        <w:rPr>
          <w:color w:val="000000" w:themeColor="text1"/>
          <w:sz w:val="24"/>
          <w:szCs w:val="24"/>
        </w:rPr>
        <w:t xml:space="preserve">ൾ </w:t>
      </w:r>
      <w:proofErr w:type="spellStart"/>
      <w:r w:rsidRPr="001A0592">
        <w:rPr>
          <w:color w:val="000000" w:themeColor="text1"/>
          <w:sz w:val="24"/>
          <w:szCs w:val="24"/>
        </w:rPr>
        <w:t>നിർമ്മിക്കുകയും</w:t>
      </w:r>
      <w:proofErr w:type="spellEnd"/>
      <w:r w:rsidRPr="001A0592">
        <w:rPr>
          <w:color w:val="000000" w:themeColor="text1"/>
          <w:sz w:val="24"/>
          <w:szCs w:val="24"/>
        </w:rPr>
        <w:t xml:space="preserve"> </w:t>
      </w:r>
      <w:proofErr w:type="spellStart"/>
      <w:r w:rsidRPr="001A0592">
        <w:rPr>
          <w:color w:val="000000" w:themeColor="text1"/>
          <w:sz w:val="24"/>
          <w:szCs w:val="24"/>
        </w:rPr>
        <w:t>ഭക്തി</w:t>
      </w:r>
      <w:proofErr w:type="spellEnd"/>
      <w:r w:rsidR="00625289" w:rsidRPr="001A0592">
        <w:rPr>
          <w:color w:val="000000" w:themeColor="text1"/>
          <w:sz w:val="24"/>
          <w:szCs w:val="24"/>
        </w:rPr>
        <w:t xml:space="preserve"> </w:t>
      </w:r>
      <w:proofErr w:type="spellStart"/>
      <w:r w:rsidRPr="001A0592">
        <w:rPr>
          <w:color w:val="000000" w:themeColor="text1"/>
          <w:sz w:val="24"/>
          <w:szCs w:val="24"/>
        </w:rPr>
        <w:t>പ്രസ്ഥാനത്തെ</w:t>
      </w:r>
      <w:proofErr w:type="spellEnd"/>
      <w:r w:rsidRPr="001A0592">
        <w:rPr>
          <w:color w:val="000000" w:themeColor="text1"/>
          <w:sz w:val="24"/>
          <w:szCs w:val="24"/>
        </w:rPr>
        <w:t xml:space="preserve"> </w:t>
      </w:r>
      <w:proofErr w:type="spellStart"/>
      <w:r w:rsidRPr="001A0592">
        <w:rPr>
          <w:color w:val="000000" w:themeColor="text1"/>
          <w:sz w:val="24"/>
          <w:szCs w:val="24"/>
        </w:rPr>
        <w:t>പ്രോത്സാഹിപ്പിക്കുകയും</w:t>
      </w:r>
      <w:proofErr w:type="spellEnd"/>
      <w:r w:rsidRPr="001A0592">
        <w:rPr>
          <w:color w:val="000000" w:themeColor="text1"/>
          <w:sz w:val="24"/>
          <w:szCs w:val="24"/>
        </w:rPr>
        <w:t xml:space="preserve"> </w:t>
      </w:r>
      <w:proofErr w:type="spellStart"/>
      <w:r w:rsidRPr="001A0592">
        <w:rPr>
          <w:color w:val="000000" w:themeColor="text1"/>
          <w:sz w:val="24"/>
          <w:szCs w:val="24"/>
        </w:rPr>
        <w:t>ചെയ്തു</w:t>
      </w:r>
      <w:proofErr w:type="spellEnd"/>
      <w:r w:rsidRPr="001A0592">
        <w:rPr>
          <w:color w:val="000000" w:themeColor="text1"/>
          <w:sz w:val="24"/>
          <w:szCs w:val="24"/>
        </w:rPr>
        <w:t>.</w:t>
      </w:r>
      <w:r w:rsidR="00625289" w:rsidRPr="001A0592">
        <w:rPr>
          <w:color w:val="000000" w:themeColor="text1"/>
          <w:sz w:val="24"/>
          <w:szCs w:val="24"/>
        </w:rPr>
        <w:t xml:space="preserve"> </w:t>
      </w:r>
      <w:proofErr w:type="spellStart"/>
      <w:r w:rsidRPr="001A0592">
        <w:rPr>
          <w:color w:val="000000" w:themeColor="text1"/>
          <w:sz w:val="24"/>
          <w:szCs w:val="24"/>
        </w:rPr>
        <w:t>ബ്രാഹ്മണമതത്തിന്റെയും</w:t>
      </w:r>
      <w:proofErr w:type="spellEnd"/>
      <w:r w:rsidRPr="001A0592">
        <w:rPr>
          <w:color w:val="000000" w:themeColor="text1"/>
          <w:sz w:val="24"/>
          <w:szCs w:val="24"/>
        </w:rPr>
        <w:t xml:space="preserve"> </w:t>
      </w:r>
      <w:proofErr w:type="spellStart"/>
      <w:r w:rsidRPr="001A0592">
        <w:rPr>
          <w:color w:val="000000" w:themeColor="text1"/>
          <w:sz w:val="24"/>
          <w:szCs w:val="24"/>
        </w:rPr>
        <w:t>ഭക്തിയുടെയും</w:t>
      </w:r>
      <w:proofErr w:type="spellEnd"/>
      <w:r w:rsidRPr="001A0592">
        <w:rPr>
          <w:color w:val="000000" w:themeColor="text1"/>
          <w:sz w:val="24"/>
          <w:szCs w:val="24"/>
        </w:rPr>
        <w:t xml:space="preserve"> </w:t>
      </w:r>
      <w:proofErr w:type="spellStart"/>
      <w:r w:rsidRPr="001A0592">
        <w:rPr>
          <w:color w:val="000000" w:themeColor="text1"/>
          <w:sz w:val="24"/>
          <w:szCs w:val="24"/>
        </w:rPr>
        <w:t>ആശയങ്ങളാണ്</w:t>
      </w:r>
      <w:proofErr w:type="spellEnd"/>
      <w:r w:rsidRPr="001A0592">
        <w:rPr>
          <w:color w:val="000000" w:themeColor="text1"/>
          <w:sz w:val="24"/>
          <w:szCs w:val="24"/>
        </w:rPr>
        <w:t xml:space="preserve"> </w:t>
      </w:r>
      <w:proofErr w:type="spellStart"/>
      <w:r w:rsidRPr="001A0592">
        <w:rPr>
          <w:color w:val="000000" w:themeColor="text1"/>
          <w:sz w:val="24"/>
          <w:szCs w:val="24"/>
        </w:rPr>
        <w:t>അക്കാലത്തെ</w:t>
      </w:r>
      <w:proofErr w:type="spellEnd"/>
      <w:r w:rsidRPr="001A0592">
        <w:rPr>
          <w:color w:val="000000" w:themeColor="text1"/>
          <w:sz w:val="24"/>
          <w:szCs w:val="24"/>
        </w:rPr>
        <w:t xml:space="preserve"> ദക്ഷിണേന്ത്യൻ സാഹിത്യത്തിൽ പ്രതിഫലിച്ചത്. </w:t>
      </w:r>
      <w:proofErr w:type="spellStart"/>
      <w:r w:rsidRPr="001A0592">
        <w:rPr>
          <w:color w:val="000000" w:themeColor="text1"/>
          <w:sz w:val="24"/>
          <w:szCs w:val="24"/>
        </w:rPr>
        <w:t>പല്ലവ</w:t>
      </w:r>
      <w:proofErr w:type="spellEnd"/>
      <w:r w:rsidRPr="001A0592">
        <w:rPr>
          <w:color w:val="000000" w:themeColor="text1"/>
          <w:sz w:val="24"/>
          <w:szCs w:val="24"/>
        </w:rPr>
        <w:t xml:space="preserve">ർ </w:t>
      </w:r>
      <w:proofErr w:type="spellStart"/>
      <w:r w:rsidRPr="001A0592">
        <w:rPr>
          <w:color w:val="000000" w:themeColor="text1"/>
          <w:sz w:val="24"/>
          <w:szCs w:val="24"/>
        </w:rPr>
        <w:t>സംസ്കൃതസാഹിത്യത്തെ</w:t>
      </w:r>
      <w:proofErr w:type="spellEnd"/>
      <w:r w:rsidRPr="001A0592">
        <w:rPr>
          <w:color w:val="000000" w:themeColor="text1"/>
          <w:sz w:val="24"/>
          <w:szCs w:val="24"/>
        </w:rPr>
        <w:t xml:space="preserve"> </w:t>
      </w:r>
      <w:proofErr w:type="spellStart"/>
      <w:r w:rsidRPr="001A0592">
        <w:rPr>
          <w:color w:val="000000" w:themeColor="text1"/>
          <w:sz w:val="24"/>
          <w:szCs w:val="24"/>
        </w:rPr>
        <w:t>പ്രോത്സാഹിപ്പിച്ചു</w:t>
      </w:r>
      <w:proofErr w:type="spellEnd"/>
      <w:r w:rsidRPr="001A0592">
        <w:rPr>
          <w:color w:val="000000" w:themeColor="text1"/>
          <w:sz w:val="24"/>
          <w:szCs w:val="24"/>
        </w:rPr>
        <w:t>. പല്ലവരാജാവായ മഹേന്ദ്രവർമ്മൻ ഒന്നാമൻ സംസ്കൃത പണ്ഡിതനായിരുന്നു. “മത്തവിലാസപ്രഹസനം' അദ്ദേഹം രചിച്ച കൃതിയാണ്.</w:t>
      </w:r>
    </w:p>
    <w:p w14:paraId="2F5F6331" w14:textId="67DF46CC"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ദക്ഷിണേന്ത്യൻ ക്ഷേത്രങ്ങൾ അക്കാലത്തെ ജനജീവിതത്തിൽ കാര്യമായ സ്വാധീനം ചെലുത്തിയിരുന്നു. </w:t>
      </w:r>
      <w:proofErr w:type="spellStart"/>
      <w:r w:rsidRPr="001A0592">
        <w:rPr>
          <w:color w:val="000000" w:themeColor="text1"/>
          <w:sz w:val="24"/>
          <w:szCs w:val="24"/>
        </w:rPr>
        <w:t>ക്ഷേത്രങ്ങ</w:t>
      </w:r>
      <w:proofErr w:type="spellEnd"/>
      <w:r w:rsidRPr="001A0592">
        <w:rPr>
          <w:color w:val="000000" w:themeColor="text1"/>
          <w:sz w:val="24"/>
          <w:szCs w:val="24"/>
        </w:rPr>
        <w:t xml:space="preserve">ൾ </w:t>
      </w:r>
      <w:proofErr w:type="spellStart"/>
      <w:r w:rsidRPr="001A0592">
        <w:rPr>
          <w:color w:val="000000" w:themeColor="text1"/>
          <w:sz w:val="24"/>
          <w:szCs w:val="24"/>
        </w:rPr>
        <w:t>അക്കാലത്തെ</w:t>
      </w:r>
      <w:proofErr w:type="spellEnd"/>
      <w:r w:rsidRPr="001A0592">
        <w:rPr>
          <w:color w:val="000000" w:themeColor="text1"/>
          <w:sz w:val="24"/>
          <w:szCs w:val="24"/>
        </w:rPr>
        <w:t xml:space="preserve"> </w:t>
      </w:r>
      <w:proofErr w:type="spellStart"/>
      <w:r w:rsidRPr="001A0592">
        <w:rPr>
          <w:color w:val="000000" w:themeColor="text1"/>
          <w:sz w:val="24"/>
          <w:szCs w:val="24"/>
        </w:rPr>
        <w:t>പ്രധാന</w:t>
      </w:r>
      <w:proofErr w:type="spellEnd"/>
      <w:r w:rsidRPr="001A0592">
        <w:rPr>
          <w:color w:val="000000" w:themeColor="text1"/>
          <w:sz w:val="24"/>
          <w:szCs w:val="24"/>
        </w:rPr>
        <w:t xml:space="preserve"> </w:t>
      </w:r>
      <w:proofErr w:type="spellStart"/>
      <w:r w:rsidRPr="001A0592">
        <w:rPr>
          <w:color w:val="000000" w:themeColor="text1"/>
          <w:sz w:val="24"/>
          <w:szCs w:val="24"/>
        </w:rPr>
        <w:t>കലാനിർമ്മിതികളായിരുന്നു</w:t>
      </w:r>
      <w:proofErr w:type="spellEnd"/>
      <w:r w:rsidRPr="001A0592">
        <w:rPr>
          <w:color w:val="000000" w:themeColor="text1"/>
          <w:sz w:val="24"/>
          <w:szCs w:val="24"/>
        </w:rPr>
        <w:t xml:space="preserve">. </w:t>
      </w:r>
      <w:proofErr w:type="spellStart"/>
      <w:r w:rsidRPr="001A0592">
        <w:rPr>
          <w:color w:val="000000" w:themeColor="text1"/>
          <w:sz w:val="24"/>
          <w:szCs w:val="24"/>
        </w:rPr>
        <w:t>കാഞ്ചീപുരം</w:t>
      </w:r>
      <w:proofErr w:type="spellEnd"/>
      <w:r w:rsidRPr="001A0592">
        <w:rPr>
          <w:color w:val="000000" w:themeColor="text1"/>
          <w:sz w:val="24"/>
          <w:szCs w:val="24"/>
        </w:rPr>
        <w:t xml:space="preserve">, </w:t>
      </w:r>
      <w:proofErr w:type="spellStart"/>
      <w:r w:rsidRPr="001A0592">
        <w:rPr>
          <w:color w:val="000000" w:themeColor="text1"/>
          <w:sz w:val="24"/>
          <w:szCs w:val="24"/>
        </w:rPr>
        <w:t>മഹാബലിപുരം</w:t>
      </w:r>
      <w:proofErr w:type="spellEnd"/>
      <w:r w:rsidRPr="001A0592">
        <w:rPr>
          <w:color w:val="000000" w:themeColor="text1"/>
          <w:sz w:val="24"/>
          <w:szCs w:val="24"/>
        </w:rPr>
        <w:t xml:space="preserve">, </w:t>
      </w:r>
      <w:proofErr w:type="spellStart"/>
      <w:r w:rsidRPr="001A0592">
        <w:rPr>
          <w:color w:val="000000" w:themeColor="text1"/>
          <w:sz w:val="24"/>
          <w:szCs w:val="24"/>
        </w:rPr>
        <w:t>മധുര</w:t>
      </w:r>
      <w:proofErr w:type="spellEnd"/>
      <w:r w:rsidRPr="001A0592">
        <w:rPr>
          <w:color w:val="000000" w:themeColor="text1"/>
          <w:sz w:val="24"/>
          <w:szCs w:val="24"/>
        </w:rPr>
        <w:t xml:space="preserve"> </w:t>
      </w:r>
      <w:proofErr w:type="spellStart"/>
      <w:r w:rsidRPr="001A0592">
        <w:rPr>
          <w:color w:val="000000" w:themeColor="text1"/>
          <w:sz w:val="24"/>
          <w:szCs w:val="24"/>
        </w:rPr>
        <w:t>എന്നിവിടങ്ങളിലാണ്</w:t>
      </w:r>
      <w:proofErr w:type="spellEnd"/>
      <w:r w:rsidRPr="001A0592">
        <w:rPr>
          <w:color w:val="000000" w:themeColor="text1"/>
          <w:sz w:val="24"/>
          <w:szCs w:val="24"/>
        </w:rPr>
        <w:t xml:space="preserve"> </w:t>
      </w:r>
      <w:proofErr w:type="spellStart"/>
      <w:r w:rsidRPr="001A0592">
        <w:rPr>
          <w:color w:val="000000" w:themeColor="text1"/>
          <w:sz w:val="24"/>
          <w:szCs w:val="24"/>
        </w:rPr>
        <w:t>അക്കാലത്തെ</w:t>
      </w:r>
      <w:proofErr w:type="spellEnd"/>
      <w:r w:rsidRPr="001A0592">
        <w:rPr>
          <w:color w:val="000000" w:themeColor="text1"/>
          <w:sz w:val="24"/>
          <w:szCs w:val="24"/>
        </w:rPr>
        <w:t xml:space="preserve"> </w:t>
      </w:r>
      <w:proofErr w:type="spellStart"/>
      <w:r w:rsidRPr="001A0592">
        <w:rPr>
          <w:color w:val="000000" w:themeColor="text1"/>
          <w:sz w:val="24"/>
          <w:szCs w:val="24"/>
        </w:rPr>
        <w:t>പ്രധാന</w:t>
      </w:r>
      <w:proofErr w:type="spellEnd"/>
      <w:r w:rsidRPr="001A0592">
        <w:rPr>
          <w:color w:val="000000" w:themeColor="text1"/>
          <w:sz w:val="24"/>
          <w:szCs w:val="24"/>
        </w:rPr>
        <w:t xml:space="preserve"> </w:t>
      </w:r>
      <w:proofErr w:type="spellStart"/>
      <w:r w:rsidRPr="001A0592">
        <w:rPr>
          <w:color w:val="000000" w:themeColor="text1"/>
          <w:sz w:val="24"/>
          <w:szCs w:val="24"/>
        </w:rPr>
        <w:t>ക്ഷേത്രങ്ങ</w:t>
      </w:r>
      <w:proofErr w:type="spellEnd"/>
      <w:r w:rsidRPr="001A0592">
        <w:rPr>
          <w:color w:val="000000" w:themeColor="text1"/>
          <w:sz w:val="24"/>
          <w:szCs w:val="24"/>
        </w:rPr>
        <w:t xml:space="preserve">ൾ </w:t>
      </w:r>
      <w:proofErr w:type="spellStart"/>
      <w:r w:rsidRPr="001A0592">
        <w:rPr>
          <w:color w:val="000000" w:themeColor="text1"/>
          <w:sz w:val="24"/>
          <w:szCs w:val="24"/>
        </w:rPr>
        <w:t>സ്ഥിതിചെയ്യുന്നത്</w:t>
      </w:r>
      <w:proofErr w:type="spellEnd"/>
      <w:r w:rsidRPr="001A0592">
        <w:rPr>
          <w:color w:val="000000" w:themeColor="text1"/>
          <w:sz w:val="24"/>
          <w:szCs w:val="24"/>
        </w:rPr>
        <w:t xml:space="preserve">. "ദ്രാവിഡശൈലി' എന്ന ദക്ഷിണേന്ത്യൻ ക്ഷേത്രനിർമ്മാണശൈലി പല്ലവരുടെ കാലത്താണ് രൂപപ്പെട്ടത്. </w:t>
      </w:r>
      <w:proofErr w:type="spellStart"/>
      <w:r w:rsidRPr="001A0592">
        <w:rPr>
          <w:color w:val="000000" w:themeColor="text1"/>
          <w:sz w:val="24"/>
          <w:szCs w:val="24"/>
        </w:rPr>
        <w:t>കാലക്രമേണ</w:t>
      </w:r>
      <w:proofErr w:type="spellEnd"/>
      <w:r w:rsidRPr="001A0592">
        <w:rPr>
          <w:color w:val="000000" w:themeColor="text1"/>
          <w:sz w:val="24"/>
          <w:szCs w:val="24"/>
        </w:rPr>
        <w:t xml:space="preserve"> </w:t>
      </w:r>
      <w:proofErr w:type="spellStart"/>
      <w:r w:rsidRPr="001A0592">
        <w:rPr>
          <w:color w:val="000000" w:themeColor="text1"/>
          <w:sz w:val="24"/>
          <w:szCs w:val="24"/>
        </w:rPr>
        <w:t>ക്ഷേത്രനിർമ്മാണം</w:t>
      </w:r>
      <w:proofErr w:type="spellEnd"/>
      <w:r w:rsidRPr="001A0592">
        <w:rPr>
          <w:color w:val="000000" w:themeColor="text1"/>
          <w:sz w:val="24"/>
          <w:szCs w:val="24"/>
        </w:rPr>
        <w:t xml:space="preserve"> </w:t>
      </w:r>
      <w:proofErr w:type="spellStart"/>
      <w:r w:rsidRPr="001A0592">
        <w:rPr>
          <w:color w:val="000000" w:themeColor="text1"/>
          <w:sz w:val="24"/>
          <w:szCs w:val="24"/>
        </w:rPr>
        <w:t>മൂന്നുഘട്ടങ്ങളിലായി</w:t>
      </w:r>
      <w:proofErr w:type="spellEnd"/>
      <w:r w:rsidRPr="001A0592">
        <w:rPr>
          <w:color w:val="000000" w:themeColor="text1"/>
          <w:sz w:val="24"/>
          <w:szCs w:val="24"/>
        </w:rPr>
        <w:t xml:space="preserve"> </w:t>
      </w:r>
      <w:proofErr w:type="spellStart"/>
      <w:r w:rsidRPr="001A0592">
        <w:rPr>
          <w:color w:val="000000" w:themeColor="text1"/>
          <w:sz w:val="24"/>
          <w:szCs w:val="24"/>
        </w:rPr>
        <w:t>വികാസം</w:t>
      </w:r>
      <w:proofErr w:type="spellEnd"/>
      <w:r w:rsidRPr="001A0592">
        <w:rPr>
          <w:color w:val="000000" w:themeColor="text1"/>
          <w:sz w:val="24"/>
          <w:szCs w:val="24"/>
        </w:rPr>
        <w:t xml:space="preserve"> </w:t>
      </w:r>
      <w:proofErr w:type="spellStart"/>
      <w:r w:rsidRPr="001A0592">
        <w:rPr>
          <w:color w:val="000000" w:themeColor="text1"/>
          <w:sz w:val="24"/>
          <w:szCs w:val="24"/>
        </w:rPr>
        <w:t>പ്രാപിച്ചു</w:t>
      </w:r>
      <w:proofErr w:type="spellEnd"/>
      <w:r w:rsidRPr="001A0592">
        <w:rPr>
          <w:color w:val="000000" w:themeColor="text1"/>
          <w:sz w:val="24"/>
          <w:szCs w:val="24"/>
        </w:rPr>
        <w:t>. അവ ചുവടെ നൽകിയിരിക്കുന്നു</w:t>
      </w:r>
    </w:p>
    <w:p w14:paraId="0D15CD9E"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 </w:t>
      </w:r>
      <w:proofErr w:type="spellStart"/>
      <w:r w:rsidRPr="001A0592">
        <w:rPr>
          <w:color w:val="000000" w:themeColor="text1"/>
          <w:sz w:val="24"/>
          <w:szCs w:val="24"/>
        </w:rPr>
        <w:t>പാറവെട്ടി</w:t>
      </w:r>
      <w:proofErr w:type="spellEnd"/>
      <w:r w:rsidRPr="001A0592">
        <w:rPr>
          <w:color w:val="000000" w:themeColor="text1"/>
          <w:sz w:val="24"/>
          <w:szCs w:val="24"/>
        </w:rPr>
        <w:t xml:space="preserve"> </w:t>
      </w:r>
      <w:proofErr w:type="spellStart"/>
      <w:r w:rsidRPr="001A0592">
        <w:rPr>
          <w:color w:val="000000" w:themeColor="text1"/>
          <w:sz w:val="24"/>
          <w:szCs w:val="24"/>
        </w:rPr>
        <w:t>നിർമ്മിച്ച</w:t>
      </w:r>
      <w:proofErr w:type="spellEnd"/>
      <w:r w:rsidRPr="001A0592">
        <w:rPr>
          <w:color w:val="000000" w:themeColor="text1"/>
          <w:sz w:val="24"/>
          <w:szCs w:val="24"/>
        </w:rPr>
        <w:t xml:space="preserve"> </w:t>
      </w:r>
      <w:proofErr w:type="spellStart"/>
      <w:r w:rsidRPr="001A0592">
        <w:rPr>
          <w:color w:val="000000" w:themeColor="text1"/>
          <w:sz w:val="24"/>
          <w:szCs w:val="24"/>
        </w:rPr>
        <w:t>ക്ഷേത്രങ്ങ</w:t>
      </w:r>
      <w:proofErr w:type="spellEnd"/>
      <w:r w:rsidRPr="001A0592">
        <w:rPr>
          <w:color w:val="000000" w:themeColor="text1"/>
          <w:sz w:val="24"/>
          <w:szCs w:val="24"/>
        </w:rPr>
        <w:t>ൾ</w:t>
      </w:r>
    </w:p>
    <w:p w14:paraId="187DE39E"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 ഒറ്റക്കല്ലിൽ തീർത്ത രഥക്ഷേത്രങ്ങൾ</w:t>
      </w:r>
    </w:p>
    <w:p w14:paraId="3091E73C" w14:textId="1A6DADAF" w:rsidR="007A4D46" w:rsidRPr="001A0592" w:rsidRDefault="00625289" w:rsidP="001A0592">
      <w:pPr>
        <w:spacing w:line="240" w:lineRule="auto"/>
        <w:rPr>
          <w:color w:val="000000" w:themeColor="text1"/>
          <w:sz w:val="24"/>
          <w:szCs w:val="24"/>
        </w:rPr>
      </w:pPr>
      <w:r w:rsidRPr="001A0592">
        <w:rPr>
          <w:color w:val="000000" w:themeColor="text1"/>
          <w:sz w:val="24"/>
          <w:szCs w:val="24"/>
        </w:rPr>
        <w:t xml:space="preserve">• </w:t>
      </w:r>
      <w:proofErr w:type="spellStart"/>
      <w:r w:rsidRPr="001A0592">
        <w:rPr>
          <w:color w:val="000000" w:themeColor="text1"/>
          <w:sz w:val="24"/>
          <w:szCs w:val="24"/>
        </w:rPr>
        <w:t>ഘടനാ</w:t>
      </w:r>
      <w:proofErr w:type="spellEnd"/>
      <w:r w:rsidRPr="001A0592">
        <w:rPr>
          <w:color w:val="000000" w:themeColor="text1"/>
          <w:sz w:val="24"/>
          <w:szCs w:val="24"/>
        </w:rPr>
        <w:t xml:space="preserve"> </w:t>
      </w:r>
      <w:proofErr w:type="spellStart"/>
      <w:r w:rsidRPr="001A0592">
        <w:rPr>
          <w:color w:val="000000" w:themeColor="text1"/>
          <w:sz w:val="24"/>
          <w:szCs w:val="24"/>
        </w:rPr>
        <w:t>ക്ഷേത്രങ്ങ</w:t>
      </w:r>
      <w:proofErr w:type="spellEnd"/>
      <w:r w:rsidRPr="001A0592">
        <w:rPr>
          <w:color w:val="000000" w:themeColor="text1"/>
          <w:sz w:val="24"/>
          <w:szCs w:val="24"/>
        </w:rPr>
        <w:t>ൾ</w:t>
      </w:r>
    </w:p>
    <w:p w14:paraId="6860C388"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br w:type="page"/>
      </w:r>
    </w:p>
    <w:p w14:paraId="633A3755" w14:textId="77777777" w:rsidR="007A4D46" w:rsidRPr="001A0592" w:rsidRDefault="007A4D46" w:rsidP="001A0592">
      <w:pPr>
        <w:spacing w:line="240" w:lineRule="auto"/>
        <w:rPr>
          <w:color w:val="000000" w:themeColor="text1"/>
          <w:sz w:val="24"/>
          <w:szCs w:val="24"/>
        </w:rPr>
      </w:pPr>
    </w:p>
    <w:p w14:paraId="4B69AC8B"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മാമന്നൂർ ഗുഹാക്ഷേത്രം (കാഞ്ചിപുരം)</w:t>
      </w:r>
    </w:p>
    <w:p w14:paraId="300D2338"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മഹാബലിപുരത്തെ രഥക്ഷേത്രം</w:t>
      </w:r>
    </w:p>
    <w:p w14:paraId="2074FCC9" w14:textId="77777777"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മധുര</w:t>
      </w:r>
      <w:proofErr w:type="spellEnd"/>
      <w:r w:rsidRPr="001A0592">
        <w:rPr>
          <w:color w:val="000000" w:themeColor="text1"/>
          <w:sz w:val="24"/>
          <w:szCs w:val="24"/>
        </w:rPr>
        <w:t xml:space="preserve"> </w:t>
      </w:r>
      <w:proofErr w:type="spellStart"/>
      <w:r w:rsidRPr="001A0592">
        <w:rPr>
          <w:color w:val="000000" w:themeColor="text1"/>
          <w:sz w:val="24"/>
          <w:szCs w:val="24"/>
        </w:rPr>
        <w:t>മീനാക്ഷി</w:t>
      </w:r>
      <w:proofErr w:type="spellEnd"/>
      <w:r w:rsidRPr="001A0592">
        <w:rPr>
          <w:color w:val="000000" w:themeColor="text1"/>
          <w:sz w:val="24"/>
          <w:szCs w:val="24"/>
        </w:rPr>
        <w:t xml:space="preserve"> </w:t>
      </w:r>
      <w:proofErr w:type="spellStart"/>
      <w:r w:rsidRPr="001A0592">
        <w:rPr>
          <w:color w:val="000000" w:themeColor="text1"/>
          <w:sz w:val="24"/>
          <w:szCs w:val="24"/>
        </w:rPr>
        <w:t>ക്ഷേത്രം</w:t>
      </w:r>
      <w:proofErr w:type="spellEnd"/>
    </w:p>
    <w:p w14:paraId="0CFFBDD6" w14:textId="77777777" w:rsidR="00625289" w:rsidRPr="001A0592" w:rsidRDefault="00625289" w:rsidP="001A0592">
      <w:pPr>
        <w:spacing w:line="240" w:lineRule="auto"/>
        <w:rPr>
          <w:color w:val="000000" w:themeColor="text1"/>
          <w:sz w:val="24"/>
          <w:szCs w:val="24"/>
        </w:rPr>
      </w:pPr>
    </w:p>
    <w:p w14:paraId="43127C05" w14:textId="77777777" w:rsidR="007A4D46" w:rsidRPr="001A0592" w:rsidRDefault="00000000" w:rsidP="001A0592">
      <w:pPr>
        <w:spacing w:line="240" w:lineRule="auto"/>
        <w:rPr>
          <w:b/>
          <w:bCs/>
          <w:color w:val="000000" w:themeColor="text1"/>
          <w:sz w:val="24"/>
          <w:szCs w:val="24"/>
        </w:rPr>
      </w:pPr>
      <w:r w:rsidRPr="001A0592">
        <w:rPr>
          <w:b/>
          <w:bCs/>
          <w:color w:val="000000" w:themeColor="text1"/>
          <w:sz w:val="24"/>
          <w:szCs w:val="24"/>
        </w:rPr>
        <w:t>ദ്രാവിഡ വാസ്തുശില്പകല</w:t>
      </w:r>
    </w:p>
    <w:p w14:paraId="372CA3DC"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ക്ഷേത്രനിർമ്മാണം ഇന്ത്യയിൽ പുരാതനകാലംതൊട്ടേ നിലനിന്നിരുന്നു. ക്ഷേത്രവാസ്തു ശില്പകല മൂന്നു തരത്തിലായിരുന്നു. 'നഗര', 'വാസം' ശൈലികൾ പൊതുവേ ഉത്തരേന്ത്യ യിലും ദ്രാവിഡ ശൈലി ദക്ഷിണേന്ത്യയിലും നിലനിന്നു. ഭീമാകാരമായ മണ്ഡപങ്ങൾ ദ്രാവിഡ വാസ്തുശില്പകലയുടെ പ്രധാന സവിശേഷതയാണ്.</w:t>
      </w:r>
    </w:p>
    <w:p w14:paraId="67E2D8E4" w14:textId="77777777" w:rsidR="00625289" w:rsidRPr="001A0592" w:rsidRDefault="00000000" w:rsidP="001A0592">
      <w:pPr>
        <w:spacing w:line="240" w:lineRule="auto"/>
        <w:rPr>
          <w:color w:val="000000" w:themeColor="text1"/>
          <w:sz w:val="24"/>
          <w:szCs w:val="24"/>
        </w:rPr>
      </w:pPr>
      <w:r w:rsidRPr="001A0592">
        <w:rPr>
          <w:color w:val="000000" w:themeColor="text1"/>
          <w:sz w:val="24"/>
          <w:szCs w:val="24"/>
        </w:rPr>
        <w:t xml:space="preserve">പല്ലവരാണ് ദ്രാവിഡ വാസ്തുശില്പകലാ വൈദഗ്ധ്യം ആദ്യം തെളിയിച്ചത്. </w:t>
      </w:r>
      <w:proofErr w:type="spellStart"/>
      <w:r w:rsidRPr="001A0592">
        <w:rPr>
          <w:color w:val="000000" w:themeColor="text1"/>
          <w:sz w:val="24"/>
          <w:szCs w:val="24"/>
        </w:rPr>
        <w:t>മഹാബലിപുരത്തെ</w:t>
      </w:r>
      <w:proofErr w:type="spellEnd"/>
      <w:r w:rsidRPr="001A0592">
        <w:rPr>
          <w:color w:val="000000" w:themeColor="text1"/>
          <w:sz w:val="24"/>
          <w:szCs w:val="24"/>
        </w:rPr>
        <w:t xml:space="preserve"> </w:t>
      </w:r>
      <w:proofErr w:type="spellStart"/>
      <w:r w:rsidRPr="001A0592">
        <w:rPr>
          <w:color w:val="000000" w:themeColor="text1"/>
          <w:sz w:val="24"/>
          <w:szCs w:val="24"/>
        </w:rPr>
        <w:t>ക്ഷേത്രങ്ങ</w:t>
      </w:r>
      <w:proofErr w:type="spellEnd"/>
      <w:r w:rsidRPr="001A0592">
        <w:rPr>
          <w:color w:val="000000" w:themeColor="text1"/>
          <w:sz w:val="24"/>
          <w:szCs w:val="24"/>
        </w:rPr>
        <w:t xml:space="preserve">ൾ </w:t>
      </w:r>
      <w:proofErr w:type="spellStart"/>
      <w:r w:rsidRPr="001A0592">
        <w:rPr>
          <w:color w:val="000000" w:themeColor="text1"/>
          <w:sz w:val="24"/>
          <w:szCs w:val="24"/>
        </w:rPr>
        <w:t>അവരുടെ</w:t>
      </w:r>
      <w:proofErr w:type="spellEnd"/>
      <w:r w:rsidRPr="001A0592">
        <w:rPr>
          <w:color w:val="000000" w:themeColor="text1"/>
          <w:sz w:val="24"/>
          <w:szCs w:val="24"/>
        </w:rPr>
        <w:t xml:space="preserve"> </w:t>
      </w:r>
      <w:proofErr w:type="spellStart"/>
      <w:r w:rsidRPr="001A0592">
        <w:rPr>
          <w:color w:val="000000" w:themeColor="text1"/>
          <w:sz w:val="24"/>
          <w:szCs w:val="24"/>
        </w:rPr>
        <w:t>വാസ്തുശില്പകലാ</w:t>
      </w:r>
      <w:proofErr w:type="spellEnd"/>
      <w:r w:rsidRPr="001A0592">
        <w:rPr>
          <w:color w:val="000000" w:themeColor="text1"/>
          <w:sz w:val="24"/>
          <w:szCs w:val="24"/>
        </w:rPr>
        <w:t xml:space="preserve"> </w:t>
      </w:r>
      <w:proofErr w:type="spellStart"/>
      <w:r w:rsidRPr="001A0592">
        <w:rPr>
          <w:color w:val="000000" w:themeColor="text1"/>
          <w:sz w:val="24"/>
          <w:szCs w:val="24"/>
        </w:rPr>
        <w:t>വൈദഗ്ധ്യത്തിന്റെ</w:t>
      </w:r>
      <w:proofErr w:type="spellEnd"/>
      <w:r w:rsidRPr="001A0592">
        <w:rPr>
          <w:color w:val="000000" w:themeColor="text1"/>
          <w:sz w:val="24"/>
          <w:szCs w:val="24"/>
        </w:rPr>
        <w:t xml:space="preserve"> </w:t>
      </w:r>
      <w:proofErr w:type="spellStart"/>
      <w:r w:rsidRPr="001A0592">
        <w:rPr>
          <w:color w:val="000000" w:themeColor="text1"/>
          <w:sz w:val="24"/>
          <w:szCs w:val="24"/>
        </w:rPr>
        <w:t>ഉത്തമോദാഹരണങ്ങളാണ്</w:t>
      </w:r>
      <w:proofErr w:type="spellEnd"/>
      <w:r w:rsidRPr="001A0592">
        <w:rPr>
          <w:color w:val="000000" w:themeColor="text1"/>
          <w:sz w:val="24"/>
          <w:szCs w:val="24"/>
        </w:rPr>
        <w:t xml:space="preserve">. എന്നാൽ ദ്രാവിഡശൈലിയിൽ ഏറ്റവുമധികം ക്ഷേത്രങ്ങൾ നിർമ്മിച്ചത് ചോളന്മാരാണ്. തമിഴ്നാടിന്റെ വിവിധ ഭാഗങ്ങളിൽ അക്കാലത്ത് നിർമ്മിക്കപ്പെട്ട ക്ഷേത്രങ്ങൾ ഇന്നും നിലകൊള്ളുന്നു. മധുര മീനാക്ഷി ക്ഷേത്രം, </w:t>
      </w:r>
      <w:proofErr w:type="spellStart"/>
      <w:r w:rsidRPr="001A0592">
        <w:rPr>
          <w:color w:val="000000" w:themeColor="text1"/>
          <w:sz w:val="24"/>
          <w:szCs w:val="24"/>
        </w:rPr>
        <w:t>ശ്രീരംഗം</w:t>
      </w:r>
      <w:proofErr w:type="spellEnd"/>
      <w:r w:rsidRPr="001A0592">
        <w:rPr>
          <w:color w:val="000000" w:themeColor="text1"/>
          <w:sz w:val="24"/>
          <w:szCs w:val="24"/>
        </w:rPr>
        <w:t xml:space="preserve"> </w:t>
      </w:r>
      <w:proofErr w:type="spellStart"/>
      <w:r w:rsidRPr="001A0592">
        <w:rPr>
          <w:color w:val="000000" w:themeColor="text1"/>
          <w:sz w:val="24"/>
          <w:szCs w:val="24"/>
        </w:rPr>
        <w:t>ക്ഷേത്രം</w:t>
      </w:r>
      <w:proofErr w:type="spellEnd"/>
      <w:r w:rsidRPr="001A0592">
        <w:rPr>
          <w:color w:val="000000" w:themeColor="text1"/>
          <w:sz w:val="24"/>
          <w:szCs w:val="24"/>
        </w:rPr>
        <w:t xml:space="preserve"> </w:t>
      </w:r>
      <w:proofErr w:type="spellStart"/>
      <w:r w:rsidRPr="001A0592">
        <w:rPr>
          <w:color w:val="000000" w:themeColor="text1"/>
          <w:sz w:val="24"/>
          <w:szCs w:val="24"/>
        </w:rPr>
        <w:t>തുടങ്ങിയവ</w:t>
      </w:r>
      <w:proofErr w:type="spellEnd"/>
      <w:r w:rsidRPr="001A0592">
        <w:rPr>
          <w:color w:val="000000" w:themeColor="text1"/>
          <w:sz w:val="24"/>
          <w:szCs w:val="24"/>
        </w:rPr>
        <w:t xml:space="preserve"> </w:t>
      </w:r>
      <w:proofErr w:type="spellStart"/>
      <w:r w:rsidRPr="001A0592">
        <w:rPr>
          <w:color w:val="000000" w:themeColor="text1"/>
          <w:sz w:val="24"/>
          <w:szCs w:val="24"/>
        </w:rPr>
        <w:t>പാണ്ഡ്യരുടെ</w:t>
      </w:r>
      <w:proofErr w:type="spellEnd"/>
      <w:r w:rsidRPr="001A0592">
        <w:rPr>
          <w:color w:val="000000" w:themeColor="text1"/>
          <w:sz w:val="24"/>
          <w:szCs w:val="24"/>
        </w:rPr>
        <w:t xml:space="preserve"> </w:t>
      </w:r>
      <w:proofErr w:type="spellStart"/>
      <w:r w:rsidRPr="001A0592">
        <w:rPr>
          <w:color w:val="000000" w:themeColor="text1"/>
          <w:sz w:val="24"/>
          <w:szCs w:val="24"/>
        </w:rPr>
        <w:t>കാലത്തെ</w:t>
      </w:r>
      <w:proofErr w:type="spellEnd"/>
      <w:r w:rsidRPr="001A0592">
        <w:rPr>
          <w:color w:val="000000" w:themeColor="text1"/>
          <w:sz w:val="24"/>
          <w:szCs w:val="24"/>
        </w:rPr>
        <w:t xml:space="preserve"> </w:t>
      </w:r>
      <w:proofErr w:type="spellStart"/>
      <w:r w:rsidRPr="001A0592">
        <w:rPr>
          <w:color w:val="000000" w:themeColor="text1"/>
          <w:sz w:val="24"/>
          <w:szCs w:val="24"/>
        </w:rPr>
        <w:t>പ്രശസ്തമായ</w:t>
      </w:r>
      <w:proofErr w:type="spellEnd"/>
      <w:r w:rsidRPr="001A0592">
        <w:rPr>
          <w:color w:val="000000" w:themeColor="text1"/>
          <w:sz w:val="24"/>
          <w:szCs w:val="24"/>
        </w:rPr>
        <w:t xml:space="preserve"> </w:t>
      </w:r>
      <w:proofErr w:type="spellStart"/>
      <w:r w:rsidRPr="001A0592">
        <w:rPr>
          <w:color w:val="000000" w:themeColor="text1"/>
          <w:sz w:val="24"/>
          <w:szCs w:val="24"/>
        </w:rPr>
        <w:t>നിർമ്മിതികളാണ്</w:t>
      </w:r>
      <w:proofErr w:type="spellEnd"/>
      <w:r w:rsidRPr="001A0592">
        <w:rPr>
          <w:color w:val="000000" w:themeColor="text1"/>
          <w:sz w:val="24"/>
          <w:szCs w:val="24"/>
        </w:rPr>
        <w:t>.</w:t>
      </w:r>
    </w:p>
    <w:p w14:paraId="739727EE" w14:textId="56ADCE5E"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ദ്രാവിഡ</w:t>
      </w:r>
      <w:proofErr w:type="spellEnd"/>
      <w:r w:rsidRPr="001A0592">
        <w:rPr>
          <w:color w:val="000000" w:themeColor="text1"/>
          <w:sz w:val="24"/>
          <w:szCs w:val="24"/>
        </w:rPr>
        <w:t xml:space="preserve"> </w:t>
      </w:r>
      <w:proofErr w:type="spellStart"/>
      <w:r w:rsidRPr="001A0592">
        <w:rPr>
          <w:color w:val="000000" w:themeColor="text1"/>
          <w:sz w:val="24"/>
          <w:szCs w:val="24"/>
        </w:rPr>
        <w:t>വാസ്തുശില്പകലയി</w:t>
      </w:r>
      <w:proofErr w:type="spellEnd"/>
      <w:r w:rsidRPr="001A0592">
        <w:rPr>
          <w:color w:val="000000" w:themeColor="text1"/>
          <w:sz w:val="24"/>
          <w:szCs w:val="24"/>
        </w:rPr>
        <w:t xml:space="preserve">ൽ </w:t>
      </w:r>
      <w:proofErr w:type="spellStart"/>
      <w:r w:rsidRPr="001A0592">
        <w:rPr>
          <w:color w:val="000000" w:themeColor="text1"/>
          <w:sz w:val="24"/>
          <w:szCs w:val="24"/>
        </w:rPr>
        <w:t>തീർത്ത</w:t>
      </w:r>
      <w:proofErr w:type="spellEnd"/>
      <w:r w:rsidRPr="001A0592">
        <w:rPr>
          <w:color w:val="000000" w:themeColor="text1"/>
          <w:sz w:val="24"/>
          <w:szCs w:val="24"/>
        </w:rPr>
        <w:t xml:space="preserve"> </w:t>
      </w:r>
      <w:proofErr w:type="spellStart"/>
      <w:r w:rsidRPr="001A0592">
        <w:rPr>
          <w:color w:val="000000" w:themeColor="text1"/>
          <w:sz w:val="24"/>
          <w:szCs w:val="24"/>
        </w:rPr>
        <w:t>ക്ഷേത്രങ്ങൾക്ക്</w:t>
      </w:r>
      <w:proofErr w:type="spellEnd"/>
      <w:r w:rsidRPr="001A0592">
        <w:rPr>
          <w:color w:val="000000" w:themeColor="text1"/>
          <w:sz w:val="24"/>
          <w:szCs w:val="24"/>
        </w:rPr>
        <w:t xml:space="preserve"> പ്രധാനമായും ശ്രീകോവിൽ (ഗർഭഗൃഹം), വിമാനം ക്ഷേത്രത്തിന്റെ മുകൾഭാഗം), ശിഖരം (വിമാനത്തിന്റെ മുകളറ്റം), മണ്ഡപം, പ്രദക്ഷിണപഥം, എന്നിവയുണ്ടാവും. ഭീമാകാരങ്ങളായ പ്രവേശനകവാടങ്ങൾ, </w:t>
      </w:r>
      <w:proofErr w:type="spellStart"/>
      <w:r w:rsidRPr="001A0592">
        <w:rPr>
          <w:color w:val="000000" w:themeColor="text1"/>
          <w:sz w:val="24"/>
          <w:szCs w:val="24"/>
        </w:rPr>
        <w:t>ഉയർന്ന</w:t>
      </w:r>
      <w:proofErr w:type="spellEnd"/>
      <w:r w:rsidRPr="001A0592">
        <w:rPr>
          <w:color w:val="000000" w:themeColor="text1"/>
          <w:sz w:val="24"/>
          <w:szCs w:val="24"/>
        </w:rPr>
        <w:t xml:space="preserve"> </w:t>
      </w:r>
      <w:proofErr w:type="spellStart"/>
      <w:r w:rsidRPr="001A0592">
        <w:rPr>
          <w:color w:val="000000" w:themeColor="text1"/>
          <w:sz w:val="24"/>
          <w:szCs w:val="24"/>
        </w:rPr>
        <w:t>ഗോപുരങ്ങ</w:t>
      </w:r>
      <w:proofErr w:type="spellEnd"/>
      <w:r w:rsidRPr="001A0592">
        <w:rPr>
          <w:color w:val="000000" w:themeColor="text1"/>
          <w:sz w:val="24"/>
          <w:szCs w:val="24"/>
        </w:rPr>
        <w:t xml:space="preserve">ൾ, </w:t>
      </w:r>
      <w:proofErr w:type="spellStart"/>
      <w:r w:rsidRPr="001A0592">
        <w:rPr>
          <w:color w:val="000000" w:themeColor="text1"/>
          <w:sz w:val="24"/>
          <w:szCs w:val="24"/>
        </w:rPr>
        <w:t>അലങ്കാരമായി</w:t>
      </w:r>
      <w:proofErr w:type="spellEnd"/>
      <w:r w:rsidRPr="001A0592">
        <w:rPr>
          <w:color w:val="000000" w:themeColor="text1"/>
          <w:sz w:val="24"/>
          <w:szCs w:val="24"/>
        </w:rPr>
        <w:t xml:space="preserve"> </w:t>
      </w:r>
      <w:proofErr w:type="spellStart"/>
      <w:r w:rsidRPr="001A0592">
        <w:rPr>
          <w:color w:val="000000" w:themeColor="text1"/>
          <w:sz w:val="24"/>
          <w:szCs w:val="24"/>
        </w:rPr>
        <w:t>കൊത്തിവച്ച</w:t>
      </w:r>
      <w:proofErr w:type="spellEnd"/>
      <w:r w:rsidRPr="001A0592">
        <w:rPr>
          <w:color w:val="000000" w:themeColor="text1"/>
          <w:sz w:val="24"/>
          <w:szCs w:val="24"/>
        </w:rPr>
        <w:t xml:space="preserve"> </w:t>
      </w:r>
      <w:proofErr w:type="spellStart"/>
      <w:r w:rsidRPr="001A0592">
        <w:rPr>
          <w:color w:val="000000" w:themeColor="text1"/>
          <w:sz w:val="24"/>
          <w:szCs w:val="24"/>
        </w:rPr>
        <w:t>ആനക</w:t>
      </w:r>
      <w:proofErr w:type="spellEnd"/>
      <w:r w:rsidRPr="001A0592">
        <w:rPr>
          <w:color w:val="000000" w:themeColor="text1"/>
          <w:sz w:val="24"/>
          <w:szCs w:val="24"/>
        </w:rPr>
        <w:t xml:space="preserve">ൾ, </w:t>
      </w:r>
      <w:proofErr w:type="spellStart"/>
      <w:r w:rsidRPr="001A0592">
        <w:rPr>
          <w:color w:val="000000" w:themeColor="text1"/>
          <w:sz w:val="24"/>
          <w:szCs w:val="24"/>
        </w:rPr>
        <w:t>കുതിരക</w:t>
      </w:r>
      <w:proofErr w:type="spellEnd"/>
      <w:r w:rsidRPr="001A0592">
        <w:rPr>
          <w:color w:val="000000" w:themeColor="text1"/>
          <w:sz w:val="24"/>
          <w:szCs w:val="24"/>
        </w:rPr>
        <w:t xml:space="preserve">ൾ, </w:t>
      </w:r>
      <w:proofErr w:type="spellStart"/>
      <w:r w:rsidRPr="001A0592">
        <w:rPr>
          <w:color w:val="000000" w:themeColor="text1"/>
          <w:sz w:val="24"/>
          <w:szCs w:val="24"/>
        </w:rPr>
        <w:t>വ്യാളീമുഖങ്ങ</w:t>
      </w:r>
      <w:proofErr w:type="spellEnd"/>
      <w:r w:rsidRPr="001A0592">
        <w:rPr>
          <w:color w:val="000000" w:themeColor="text1"/>
          <w:sz w:val="24"/>
          <w:szCs w:val="24"/>
        </w:rPr>
        <w:t xml:space="preserve">ൾ </w:t>
      </w:r>
      <w:proofErr w:type="spellStart"/>
      <w:r w:rsidRPr="001A0592">
        <w:rPr>
          <w:color w:val="000000" w:themeColor="text1"/>
          <w:sz w:val="24"/>
          <w:szCs w:val="24"/>
        </w:rPr>
        <w:t>എന്നിവ</w:t>
      </w:r>
      <w:proofErr w:type="spellEnd"/>
      <w:r w:rsidRPr="001A0592">
        <w:rPr>
          <w:color w:val="000000" w:themeColor="text1"/>
          <w:sz w:val="24"/>
          <w:szCs w:val="24"/>
        </w:rPr>
        <w:t xml:space="preserve"> </w:t>
      </w:r>
      <w:proofErr w:type="spellStart"/>
      <w:r w:rsidRPr="001A0592">
        <w:rPr>
          <w:color w:val="000000" w:themeColor="text1"/>
          <w:sz w:val="24"/>
          <w:szCs w:val="24"/>
        </w:rPr>
        <w:t>ദ്രാവിഡ</w:t>
      </w:r>
      <w:proofErr w:type="spellEnd"/>
      <w:r w:rsidRPr="001A0592">
        <w:rPr>
          <w:color w:val="000000" w:themeColor="text1"/>
          <w:sz w:val="24"/>
          <w:szCs w:val="24"/>
        </w:rPr>
        <w:t xml:space="preserve"> </w:t>
      </w:r>
      <w:proofErr w:type="spellStart"/>
      <w:r w:rsidRPr="001A0592">
        <w:rPr>
          <w:color w:val="000000" w:themeColor="text1"/>
          <w:sz w:val="24"/>
          <w:szCs w:val="24"/>
        </w:rPr>
        <w:t>ശൈലിയുടെ</w:t>
      </w:r>
      <w:proofErr w:type="spellEnd"/>
      <w:r w:rsidRPr="001A0592">
        <w:rPr>
          <w:color w:val="000000" w:themeColor="text1"/>
          <w:sz w:val="24"/>
          <w:szCs w:val="24"/>
        </w:rPr>
        <w:t xml:space="preserve"> </w:t>
      </w:r>
      <w:proofErr w:type="spellStart"/>
      <w:r w:rsidRPr="001A0592">
        <w:rPr>
          <w:color w:val="000000" w:themeColor="text1"/>
          <w:sz w:val="24"/>
          <w:szCs w:val="24"/>
        </w:rPr>
        <w:t>സവിശേഷതകളാണ്</w:t>
      </w:r>
      <w:proofErr w:type="spellEnd"/>
      <w:r w:rsidRPr="001A0592">
        <w:rPr>
          <w:color w:val="000000" w:themeColor="text1"/>
          <w:sz w:val="24"/>
          <w:szCs w:val="24"/>
        </w:rPr>
        <w:t xml:space="preserve">. ഈ </w:t>
      </w:r>
      <w:proofErr w:type="spellStart"/>
      <w:r w:rsidRPr="001A0592">
        <w:rPr>
          <w:color w:val="000000" w:themeColor="text1"/>
          <w:sz w:val="24"/>
          <w:szCs w:val="24"/>
        </w:rPr>
        <w:t>ക്ഷേത്രങ്ങളുടെ</w:t>
      </w:r>
      <w:proofErr w:type="spellEnd"/>
      <w:r w:rsidRPr="001A0592">
        <w:rPr>
          <w:color w:val="000000" w:themeColor="text1"/>
          <w:sz w:val="24"/>
          <w:szCs w:val="24"/>
        </w:rPr>
        <w:t xml:space="preserve"> </w:t>
      </w:r>
      <w:proofErr w:type="spellStart"/>
      <w:r w:rsidRPr="001A0592">
        <w:rPr>
          <w:color w:val="000000" w:themeColor="text1"/>
          <w:sz w:val="24"/>
          <w:szCs w:val="24"/>
        </w:rPr>
        <w:t>ചുമരുകളി</w:t>
      </w:r>
      <w:proofErr w:type="spellEnd"/>
      <w:r w:rsidRPr="001A0592">
        <w:rPr>
          <w:color w:val="000000" w:themeColor="text1"/>
          <w:sz w:val="24"/>
          <w:szCs w:val="24"/>
        </w:rPr>
        <w:t xml:space="preserve">ൽ </w:t>
      </w:r>
      <w:proofErr w:type="spellStart"/>
      <w:r w:rsidRPr="001A0592">
        <w:rPr>
          <w:color w:val="000000" w:themeColor="text1"/>
          <w:sz w:val="24"/>
          <w:szCs w:val="24"/>
        </w:rPr>
        <w:t>അസാമാന്യ</w:t>
      </w:r>
      <w:proofErr w:type="spellEnd"/>
      <w:r w:rsidRPr="001A0592">
        <w:rPr>
          <w:color w:val="000000" w:themeColor="text1"/>
          <w:sz w:val="24"/>
          <w:szCs w:val="24"/>
        </w:rPr>
        <w:t xml:space="preserve"> </w:t>
      </w:r>
      <w:proofErr w:type="spellStart"/>
      <w:r w:rsidRPr="001A0592">
        <w:rPr>
          <w:color w:val="000000" w:themeColor="text1"/>
          <w:sz w:val="24"/>
          <w:szCs w:val="24"/>
        </w:rPr>
        <w:t>വൈദഗ്ധ്യത്തോടെ</w:t>
      </w:r>
      <w:proofErr w:type="spellEnd"/>
      <w:r w:rsidRPr="001A0592">
        <w:rPr>
          <w:color w:val="000000" w:themeColor="text1"/>
          <w:sz w:val="24"/>
          <w:szCs w:val="24"/>
        </w:rPr>
        <w:t xml:space="preserve"> </w:t>
      </w:r>
      <w:proofErr w:type="spellStart"/>
      <w:r w:rsidRPr="001A0592">
        <w:rPr>
          <w:color w:val="000000" w:themeColor="text1"/>
          <w:sz w:val="24"/>
          <w:szCs w:val="24"/>
        </w:rPr>
        <w:t>ഇതിഹാസപുരാണങ്ങളിലെ</w:t>
      </w:r>
      <w:proofErr w:type="spellEnd"/>
      <w:r w:rsidRPr="001A0592">
        <w:rPr>
          <w:color w:val="000000" w:themeColor="text1"/>
          <w:sz w:val="24"/>
          <w:szCs w:val="24"/>
        </w:rPr>
        <w:t xml:space="preserve"> </w:t>
      </w:r>
      <w:proofErr w:type="spellStart"/>
      <w:r w:rsidRPr="001A0592">
        <w:rPr>
          <w:color w:val="000000" w:themeColor="text1"/>
          <w:sz w:val="24"/>
          <w:szCs w:val="24"/>
        </w:rPr>
        <w:t>കഥകളും</w:t>
      </w:r>
      <w:proofErr w:type="spellEnd"/>
      <w:r w:rsidRPr="001A0592">
        <w:rPr>
          <w:color w:val="000000" w:themeColor="text1"/>
          <w:sz w:val="24"/>
          <w:szCs w:val="24"/>
        </w:rPr>
        <w:t xml:space="preserve"> </w:t>
      </w:r>
      <w:proofErr w:type="spellStart"/>
      <w:r w:rsidRPr="001A0592">
        <w:rPr>
          <w:color w:val="000000" w:themeColor="text1"/>
          <w:sz w:val="24"/>
          <w:szCs w:val="24"/>
        </w:rPr>
        <w:t>കഥാപാത്രങ്ങളും</w:t>
      </w:r>
      <w:proofErr w:type="spellEnd"/>
      <w:r w:rsidRPr="001A0592">
        <w:rPr>
          <w:color w:val="000000" w:themeColor="text1"/>
          <w:sz w:val="24"/>
          <w:szCs w:val="24"/>
        </w:rPr>
        <w:t xml:space="preserve"> </w:t>
      </w:r>
      <w:proofErr w:type="spellStart"/>
      <w:r w:rsidRPr="001A0592">
        <w:rPr>
          <w:color w:val="000000" w:themeColor="text1"/>
          <w:sz w:val="24"/>
          <w:szCs w:val="24"/>
        </w:rPr>
        <w:t>അതിസൂക്ഷ്മമായി</w:t>
      </w:r>
      <w:proofErr w:type="spellEnd"/>
      <w:r w:rsidRPr="001A0592">
        <w:rPr>
          <w:color w:val="000000" w:themeColor="text1"/>
          <w:sz w:val="24"/>
          <w:szCs w:val="24"/>
        </w:rPr>
        <w:t xml:space="preserve"> </w:t>
      </w:r>
      <w:proofErr w:type="spellStart"/>
      <w:r w:rsidRPr="001A0592">
        <w:rPr>
          <w:color w:val="000000" w:themeColor="text1"/>
          <w:sz w:val="24"/>
          <w:szCs w:val="24"/>
        </w:rPr>
        <w:t>കൊത്തിവച്ചിട്ടുണ്ട്</w:t>
      </w:r>
      <w:proofErr w:type="spellEnd"/>
      <w:r w:rsidRPr="001A0592">
        <w:rPr>
          <w:color w:val="000000" w:themeColor="text1"/>
          <w:sz w:val="24"/>
          <w:szCs w:val="24"/>
        </w:rPr>
        <w:t>.</w:t>
      </w:r>
    </w:p>
    <w:p w14:paraId="08E3CC4D" w14:textId="77777777" w:rsidR="007A4D46" w:rsidRPr="001A0592" w:rsidRDefault="00000000" w:rsidP="001A0592">
      <w:pPr>
        <w:spacing w:line="240" w:lineRule="auto"/>
        <w:rPr>
          <w:b/>
          <w:bCs/>
          <w:color w:val="000000" w:themeColor="text1"/>
          <w:sz w:val="24"/>
          <w:szCs w:val="24"/>
        </w:rPr>
      </w:pPr>
      <w:r w:rsidRPr="001A0592">
        <w:rPr>
          <w:b/>
          <w:bCs/>
          <w:color w:val="000000" w:themeColor="text1"/>
          <w:sz w:val="24"/>
          <w:szCs w:val="24"/>
        </w:rPr>
        <w:t>മഹാബലിപുരം</w:t>
      </w:r>
    </w:p>
    <w:p w14:paraId="68EFDCC2" w14:textId="7913A755"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ഈ കാലഘട്ടത്തിലെ ഏറ്റവും ശ്രദ്ധേയമായ ക്ഷേത്രങ്ങളും കല്ലിൽ കൊത്തിയ ചിത്രങ്ങളും കാണാവുന്നത് തമിഴ്നാട്ടിലെ മഹാബലിപുരത്താണ്. </w:t>
      </w:r>
      <w:proofErr w:type="spellStart"/>
      <w:r w:rsidRPr="001A0592">
        <w:rPr>
          <w:color w:val="000000" w:themeColor="text1"/>
          <w:sz w:val="24"/>
          <w:szCs w:val="24"/>
        </w:rPr>
        <w:t>മാമല്ല</w:t>
      </w:r>
      <w:proofErr w:type="spellEnd"/>
      <w:r w:rsidRPr="001A0592">
        <w:rPr>
          <w:color w:val="000000" w:themeColor="text1"/>
          <w:sz w:val="24"/>
          <w:szCs w:val="24"/>
        </w:rPr>
        <w:t xml:space="preserve"> </w:t>
      </w:r>
      <w:proofErr w:type="spellStart"/>
      <w:r w:rsidRPr="001A0592">
        <w:rPr>
          <w:color w:val="000000" w:themeColor="text1"/>
          <w:sz w:val="24"/>
          <w:szCs w:val="24"/>
        </w:rPr>
        <w:t>പുരം</w:t>
      </w:r>
      <w:proofErr w:type="spellEnd"/>
      <w:r w:rsidRPr="001A0592">
        <w:rPr>
          <w:color w:val="000000" w:themeColor="text1"/>
          <w:sz w:val="24"/>
          <w:szCs w:val="24"/>
        </w:rPr>
        <w:t xml:space="preserve"> </w:t>
      </w:r>
      <w:proofErr w:type="spellStart"/>
      <w:r w:rsidRPr="001A0592">
        <w:rPr>
          <w:color w:val="000000" w:themeColor="text1"/>
          <w:sz w:val="24"/>
          <w:szCs w:val="24"/>
        </w:rPr>
        <w:t>എന്നുകൂടി</w:t>
      </w:r>
      <w:proofErr w:type="spellEnd"/>
      <w:r w:rsidRPr="001A0592">
        <w:rPr>
          <w:color w:val="000000" w:themeColor="text1"/>
          <w:sz w:val="24"/>
          <w:szCs w:val="24"/>
        </w:rPr>
        <w:t xml:space="preserve"> </w:t>
      </w:r>
      <w:proofErr w:type="spellStart"/>
      <w:r w:rsidRPr="001A0592">
        <w:rPr>
          <w:color w:val="000000" w:themeColor="text1"/>
          <w:sz w:val="24"/>
          <w:szCs w:val="24"/>
        </w:rPr>
        <w:t>അറിയപ്പെടുന്ന</w:t>
      </w:r>
      <w:proofErr w:type="spellEnd"/>
      <w:r w:rsidRPr="001A0592">
        <w:rPr>
          <w:color w:val="000000" w:themeColor="text1"/>
          <w:sz w:val="24"/>
          <w:szCs w:val="24"/>
        </w:rPr>
        <w:t xml:space="preserve"> </w:t>
      </w:r>
      <w:proofErr w:type="spellStart"/>
      <w:r w:rsidRPr="001A0592">
        <w:rPr>
          <w:color w:val="000000" w:themeColor="text1"/>
          <w:sz w:val="24"/>
          <w:szCs w:val="24"/>
        </w:rPr>
        <w:lastRenderedPageBreak/>
        <w:t>മഹാബലിപുരം</w:t>
      </w:r>
      <w:proofErr w:type="spellEnd"/>
      <w:r w:rsidRPr="001A0592">
        <w:rPr>
          <w:color w:val="000000" w:themeColor="text1"/>
          <w:sz w:val="24"/>
          <w:szCs w:val="24"/>
        </w:rPr>
        <w:t xml:space="preserve"> </w:t>
      </w:r>
      <w:proofErr w:type="spellStart"/>
      <w:r w:rsidRPr="001A0592">
        <w:rPr>
          <w:color w:val="000000" w:themeColor="text1"/>
          <w:sz w:val="24"/>
          <w:szCs w:val="24"/>
        </w:rPr>
        <w:t>ബംഗാ</w:t>
      </w:r>
      <w:proofErr w:type="spellEnd"/>
      <w:r w:rsidRPr="001A0592">
        <w:rPr>
          <w:color w:val="000000" w:themeColor="text1"/>
          <w:sz w:val="24"/>
          <w:szCs w:val="24"/>
        </w:rPr>
        <w:t xml:space="preserve">ൾ </w:t>
      </w:r>
      <w:proofErr w:type="spellStart"/>
      <w:r w:rsidRPr="001A0592">
        <w:rPr>
          <w:color w:val="000000" w:themeColor="text1"/>
          <w:sz w:val="24"/>
          <w:szCs w:val="24"/>
        </w:rPr>
        <w:t>ഉൾക്കടലിന്റെ</w:t>
      </w:r>
      <w:proofErr w:type="spellEnd"/>
      <w:r w:rsidRPr="001A0592">
        <w:rPr>
          <w:color w:val="000000" w:themeColor="text1"/>
          <w:sz w:val="24"/>
          <w:szCs w:val="24"/>
        </w:rPr>
        <w:t xml:space="preserve"> </w:t>
      </w:r>
      <w:proofErr w:type="spellStart"/>
      <w:r w:rsidRPr="001A0592">
        <w:rPr>
          <w:color w:val="000000" w:themeColor="text1"/>
          <w:sz w:val="24"/>
          <w:szCs w:val="24"/>
        </w:rPr>
        <w:t>തീരത്ത്</w:t>
      </w:r>
      <w:proofErr w:type="spellEnd"/>
      <w:r w:rsidRPr="001A0592">
        <w:rPr>
          <w:color w:val="000000" w:themeColor="text1"/>
          <w:sz w:val="24"/>
          <w:szCs w:val="24"/>
        </w:rPr>
        <w:t xml:space="preserve"> സ്ഥിതി ചെയ്യുന്നു. ഒറ്റക്കല്ലുകളിൽ </w:t>
      </w:r>
      <w:proofErr w:type="spellStart"/>
      <w:r w:rsidRPr="001A0592">
        <w:rPr>
          <w:color w:val="000000" w:themeColor="text1"/>
          <w:sz w:val="24"/>
          <w:szCs w:val="24"/>
        </w:rPr>
        <w:t>തീർത്ത</w:t>
      </w:r>
      <w:proofErr w:type="spellEnd"/>
      <w:r w:rsidRPr="001A0592">
        <w:rPr>
          <w:color w:val="000000" w:themeColor="text1"/>
          <w:sz w:val="24"/>
          <w:szCs w:val="24"/>
        </w:rPr>
        <w:t xml:space="preserve">, </w:t>
      </w:r>
      <w:proofErr w:type="spellStart"/>
      <w:r w:rsidRPr="001A0592">
        <w:rPr>
          <w:color w:val="000000" w:themeColor="text1"/>
          <w:sz w:val="24"/>
          <w:szCs w:val="24"/>
        </w:rPr>
        <w:t>പഞ്ചപാണ്ഡവരെ</w:t>
      </w:r>
      <w:proofErr w:type="spellEnd"/>
      <w:r w:rsidRPr="001A0592">
        <w:rPr>
          <w:color w:val="000000" w:themeColor="text1"/>
          <w:sz w:val="24"/>
          <w:szCs w:val="24"/>
        </w:rPr>
        <w:t xml:space="preserve"> </w:t>
      </w:r>
      <w:proofErr w:type="spellStart"/>
      <w:r w:rsidRPr="001A0592">
        <w:rPr>
          <w:color w:val="000000" w:themeColor="text1"/>
          <w:sz w:val="24"/>
          <w:szCs w:val="24"/>
        </w:rPr>
        <w:t>സൂചിപ്പിക്കുന്ന</w:t>
      </w:r>
      <w:proofErr w:type="spellEnd"/>
      <w:r w:rsidRPr="001A0592">
        <w:rPr>
          <w:color w:val="000000" w:themeColor="text1"/>
          <w:sz w:val="24"/>
          <w:szCs w:val="24"/>
        </w:rPr>
        <w:t xml:space="preserve"> </w:t>
      </w:r>
      <w:proofErr w:type="spellStart"/>
      <w:r w:rsidRPr="001A0592">
        <w:rPr>
          <w:color w:val="000000" w:themeColor="text1"/>
          <w:sz w:val="24"/>
          <w:szCs w:val="24"/>
        </w:rPr>
        <w:t>അഞ്ചു</w:t>
      </w:r>
      <w:proofErr w:type="spellEnd"/>
      <w:r w:rsidRPr="001A0592">
        <w:rPr>
          <w:color w:val="000000" w:themeColor="text1"/>
          <w:sz w:val="24"/>
          <w:szCs w:val="24"/>
        </w:rPr>
        <w:t xml:space="preserve"> </w:t>
      </w:r>
      <w:proofErr w:type="spellStart"/>
      <w:r w:rsidRPr="001A0592">
        <w:rPr>
          <w:color w:val="000000" w:themeColor="text1"/>
          <w:sz w:val="24"/>
          <w:szCs w:val="24"/>
        </w:rPr>
        <w:t>രഥക്ഷേത്രങ്ങളും</w:t>
      </w:r>
      <w:proofErr w:type="spellEnd"/>
      <w:r w:rsidRPr="001A0592">
        <w:rPr>
          <w:color w:val="000000" w:themeColor="text1"/>
          <w:sz w:val="24"/>
          <w:szCs w:val="24"/>
        </w:rPr>
        <w:t xml:space="preserve"> </w:t>
      </w:r>
      <w:proofErr w:type="spellStart"/>
      <w:r w:rsidRPr="001A0592">
        <w:rPr>
          <w:color w:val="000000" w:themeColor="text1"/>
          <w:sz w:val="24"/>
          <w:szCs w:val="24"/>
        </w:rPr>
        <w:t>കടൽതീരത്ത്</w:t>
      </w:r>
      <w:proofErr w:type="spellEnd"/>
      <w:r w:rsidRPr="001A0592">
        <w:rPr>
          <w:color w:val="000000" w:themeColor="text1"/>
          <w:sz w:val="24"/>
          <w:szCs w:val="24"/>
        </w:rPr>
        <w:t xml:space="preserve"> </w:t>
      </w:r>
      <w:proofErr w:type="spellStart"/>
      <w:r w:rsidRPr="001A0592">
        <w:rPr>
          <w:color w:val="000000" w:themeColor="text1"/>
          <w:sz w:val="24"/>
          <w:szCs w:val="24"/>
        </w:rPr>
        <w:t>നിർമ്മിച്ച</w:t>
      </w:r>
      <w:proofErr w:type="spellEnd"/>
      <w:r w:rsidRPr="001A0592">
        <w:rPr>
          <w:color w:val="000000" w:themeColor="text1"/>
          <w:sz w:val="24"/>
          <w:szCs w:val="24"/>
        </w:rPr>
        <w:t xml:space="preserve"> </w:t>
      </w:r>
      <w:proofErr w:type="spellStart"/>
      <w:r w:rsidRPr="001A0592">
        <w:rPr>
          <w:color w:val="000000" w:themeColor="text1"/>
          <w:sz w:val="24"/>
          <w:szCs w:val="24"/>
        </w:rPr>
        <w:t>ഷോ</w:t>
      </w:r>
      <w:proofErr w:type="spellEnd"/>
      <w:r w:rsidRPr="001A0592">
        <w:rPr>
          <w:color w:val="000000" w:themeColor="text1"/>
          <w:sz w:val="24"/>
          <w:szCs w:val="24"/>
        </w:rPr>
        <w:t xml:space="preserve">ർ </w:t>
      </w:r>
      <w:proofErr w:type="spellStart"/>
      <w:r w:rsidRPr="001A0592">
        <w:rPr>
          <w:color w:val="000000" w:themeColor="text1"/>
          <w:sz w:val="24"/>
          <w:szCs w:val="24"/>
        </w:rPr>
        <w:t>ടെമ്പിളും</w:t>
      </w:r>
      <w:proofErr w:type="spellEnd"/>
      <w:r w:rsidRPr="001A0592">
        <w:rPr>
          <w:color w:val="000000" w:themeColor="text1"/>
          <w:sz w:val="24"/>
          <w:szCs w:val="24"/>
        </w:rPr>
        <w:t xml:space="preserve"> (Shore Temple) </w:t>
      </w:r>
      <w:proofErr w:type="spellStart"/>
      <w:r w:rsidRPr="001A0592">
        <w:rPr>
          <w:color w:val="000000" w:themeColor="text1"/>
          <w:sz w:val="24"/>
          <w:szCs w:val="24"/>
        </w:rPr>
        <w:t>പല്ലവരുടെ</w:t>
      </w:r>
      <w:proofErr w:type="spellEnd"/>
      <w:r w:rsidRPr="001A0592">
        <w:rPr>
          <w:color w:val="000000" w:themeColor="text1"/>
          <w:sz w:val="24"/>
          <w:szCs w:val="24"/>
        </w:rPr>
        <w:t xml:space="preserve"> </w:t>
      </w:r>
      <w:proofErr w:type="spellStart"/>
      <w:r w:rsidRPr="001A0592">
        <w:rPr>
          <w:color w:val="000000" w:themeColor="text1"/>
          <w:sz w:val="24"/>
          <w:szCs w:val="24"/>
        </w:rPr>
        <w:t>വാസ്തുശില്പകലയുടെ</w:t>
      </w:r>
      <w:proofErr w:type="spellEnd"/>
      <w:r w:rsidRPr="001A0592">
        <w:rPr>
          <w:color w:val="000000" w:themeColor="text1"/>
          <w:sz w:val="24"/>
          <w:szCs w:val="24"/>
        </w:rPr>
        <w:t xml:space="preserve"> </w:t>
      </w:r>
      <w:proofErr w:type="spellStart"/>
      <w:r w:rsidRPr="001A0592">
        <w:rPr>
          <w:color w:val="000000" w:themeColor="text1"/>
          <w:sz w:val="24"/>
          <w:szCs w:val="24"/>
        </w:rPr>
        <w:t>മികച്ച</w:t>
      </w:r>
      <w:proofErr w:type="spellEnd"/>
      <w:r w:rsidRPr="001A0592">
        <w:rPr>
          <w:color w:val="000000" w:themeColor="text1"/>
          <w:sz w:val="24"/>
          <w:szCs w:val="24"/>
        </w:rPr>
        <w:t xml:space="preserve"> </w:t>
      </w:r>
      <w:proofErr w:type="spellStart"/>
      <w:r w:rsidRPr="001A0592">
        <w:rPr>
          <w:color w:val="000000" w:themeColor="text1"/>
          <w:sz w:val="24"/>
          <w:szCs w:val="24"/>
        </w:rPr>
        <w:t>ഉദാഹരണങ്ങ</w:t>
      </w:r>
      <w:r w:rsidR="00625289" w:rsidRPr="001A0592">
        <w:rPr>
          <w:rFonts w:ascii="Nirmala UI" w:hAnsi="Nirmala UI" w:cs="Nirmala UI"/>
          <w:color w:val="000000" w:themeColor="text1"/>
          <w:sz w:val="24"/>
          <w:szCs w:val="24"/>
        </w:rPr>
        <w:t>ളാണ്</w:t>
      </w:r>
      <w:proofErr w:type="spellEnd"/>
      <w:r w:rsidR="00625289" w:rsidRPr="001A0592">
        <w:rPr>
          <w:color w:val="000000" w:themeColor="text1"/>
          <w:sz w:val="24"/>
          <w:szCs w:val="24"/>
        </w:rPr>
        <w:t>.</w:t>
      </w:r>
    </w:p>
    <w:p w14:paraId="519C9BC4" w14:textId="2BDA3897"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പാറയിലെ</w:t>
      </w:r>
      <w:proofErr w:type="spellEnd"/>
      <w:r w:rsidRPr="001A0592">
        <w:rPr>
          <w:color w:val="000000" w:themeColor="text1"/>
          <w:sz w:val="24"/>
          <w:szCs w:val="24"/>
        </w:rPr>
        <w:t xml:space="preserve"> </w:t>
      </w:r>
      <w:proofErr w:type="spellStart"/>
      <w:r w:rsidRPr="001A0592">
        <w:rPr>
          <w:color w:val="000000" w:themeColor="text1"/>
          <w:sz w:val="24"/>
          <w:szCs w:val="24"/>
        </w:rPr>
        <w:t>കൊത്തുപണികളായ</w:t>
      </w:r>
      <w:proofErr w:type="spellEnd"/>
      <w:r w:rsidRPr="001A0592">
        <w:rPr>
          <w:color w:val="000000" w:themeColor="text1"/>
          <w:sz w:val="24"/>
          <w:szCs w:val="24"/>
        </w:rPr>
        <w:t xml:space="preserve"> </w:t>
      </w:r>
      <w:proofErr w:type="spellStart"/>
      <w:r w:rsidRPr="001A0592">
        <w:rPr>
          <w:color w:val="000000" w:themeColor="text1"/>
          <w:sz w:val="24"/>
          <w:szCs w:val="24"/>
        </w:rPr>
        <w:t>അർജുന</w:t>
      </w:r>
      <w:proofErr w:type="spellEnd"/>
      <w:r w:rsidRPr="001A0592">
        <w:rPr>
          <w:color w:val="000000" w:themeColor="text1"/>
          <w:sz w:val="24"/>
          <w:szCs w:val="24"/>
        </w:rPr>
        <w:t xml:space="preserve"> </w:t>
      </w:r>
      <w:proofErr w:type="spellStart"/>
      <w:r w:rsidRPr="001A0592">
        <w:rPr>
          <w:color w:val="000000" w:themeColor="text1"/>
          <w:sz w:val="24"/>
          <w:szCs w:val="24"/>
        </w:rPr>
        <w:t>തപസ്സ്</w:t>
      </w:r>
      <w:proofErr w:type="spellEnd"/>
      <w:r w:rsidRPr="001A0592">
        <w:rPr>
          <w:color w:val="000000" w:themeColor="text1"/>
          <w:sz w:val="24"/>
          <w:szCs w:val="24"/>
        </w:rPr>
        <w:t xml:space="preserve">', "മഹിഷാസുരമർദനം' എന്നിവ പല്ലവകലയുടെ മറ്റ് ഉദാഹരണങ്ങളാണ്. </w:t>
      </w:r>
      <w:proofErr w:type="spellStart"/>
      <w:r w:rsidRPr="001A0592">
        <w:rPr>
          <w:color w:val="000000" w:themeColor="text1"/>
          <w:sz w:val="24"/>
          <w:szCs w:val="24"/>
        </w:rPr>
        <w:t>യുനെസ്കോ</w:t>
      </w:r>
      <w:proofErr w:type="spellEnd"/>
      <w:r w:rsidRPr="001A0592">
        <w:rPr>
          <w:color w:val="000000" w:themeColor="text1"/>
          <w:sz w:val="24"/>
          <w:szCs w:val="24"/>
        </w:rPr>
        <w:t xml:space="preserve"> </w:t>
      </w:r>
      <w:proofErr w:type="spellStart"/>
      <w:r w:rsidRPr="001A0592">
        <w:rPr>
          <w:color w:val="000000" w:themeColor="text1"/>
          <w:sz w:val="24"/>
          <w:szCs w:val="24"/>
        </w:rPr>
        <w:t>പൈതൃക</w:t>
      </w:r>
      <w:proofErr w:type="spellEnd"/>
      <w:r w:rsidRPr="001A0592">
        <w:rPr>
          <w:color w:val="000000" w:themeColor="text1"/>
          <w:sz w:val="24"/>
          <w:szCs w:val="24"/>
        </w:rPr>
        <w:t xml:space="preserve"> </w:t>
      </w:r>
      <w:proofErr w:type="spellStart"/>
      <w:r w:rsidRPr="001A0592">
        <w:rPr>
          <w:color w:val="000000" w:themeColor="text1"/>
          <w:sz w:val="24"/>
          <w:szCs w:val="24"/>
        </w:rPr>
        <w:t>നഗരമായി</w:t>
      </w:r>
      <w:proofErr w:type="spellEnd"/>
      <w:r w:rsidRPr="001A0592">
        <w:rPr>
          <w:color w:val="000000" w:themeColor="text1"/>
          <w:sz w:val="24"/>
          <w:szCs w:val="24"/>
        </w:rPr>
        <w:t xml:space="preserve"> </w:t>
      </w:r>
      <w:proofErr w:type="spellStart"/>
      <w:r w:rsidRPr="001A0592">
        <w:rPr>
          <w:color w:val="000000" w:themeColor="text1"/>
          <w:sz w:val="24"/>
          <w:szCs w:val="24"/>
        </w:rPr>
        <w:t>മഹാബലിപുരത്തെ</w:t>
      </w:r>
      <w:proofErr w:type="spellEnd"/>
      <w:r w:rsidRPr="001A0592">
        <w:rPr>
          <w:color w:val="000000" w:themeColor="text1"/>
          <w:sz w:val="24"/>
          <w:szCs w:val="24"/>
        </w:rPr>
        <w:t xml:space="preserve"> </w:t>
      </w:r>
      <w:proofErr w:type="spellStart"/>
      <w:r w:rsidRPr="001A0592">
        <w:rPr>
          <w:color w:val="000000" w:themeColor="text1"/>
          <w:sz w:val="24"/>
          <w:szCs w:val="24"/>
        </w:rPr>
        <w:t>അംഗീകരിച്ചിട്ടുണ്ട്</w:t>
      </w:r>
      <w:proofErr w:type="spellEnd"/>
      <w:r w:rsidRPr="001A0592">
        <w:rPr>
          <w:color w:val="000000" w:themeColor="text1"/>
          <w:sz w:val="24"/>
          <w:szCs w:val="24"/>
        </w:rPr>
        <w:t>.</w:t>
      </w:r>
    </w:p>
    <w:p w14:paraId="0B989691" w14:textId="77777777" w:rsidR="00FF42EC" w:rsidRPr="001A0592" w:rsidRDefault="00FF42EC" w:rsidP="001A0592">
      <w:pPr>
        <w:spacing w:line="240" w:lineRule="auto"/>
        <w:rPr>
          <w:color w:val="000000" w:themeColor="text1"/>
          <w:sz w:val="24"/>
          <w:szCs w:val="24"/>
        </w:rPr>
      </w:pPr>
    </w:p>
    <w:p w14:paraId="3D54F2C6" w14:textId="77777777" w:rsidR="00FF42EC" w:rsidRPr="001A0592" w:rsidRDefault="00FF42EC" w:rsidP="001A0592">
      <w:pPr>
        <w:spacing w:line="240" w:lineRule="auto"/>
        <w:rPr>
          <w:color w:val="000000" w:themeColor="text1"/>
          <w:sz w:val="24"/>
          <w:szCs w:val="24"/>
        </w:rPr>
      </w:pPr>
    </w:p>
    <w:p w14:paraId="342FBBD4" w14:textId="77777777" w:rsidR="00FF42EC" w:rsidRPr="001A0592" w:rsidRDefault="00FF42EC" w:rsidP="001A0592">
      <w:pPr>
        <w:spacing w:line="240" w:lineRule="auto"/>
        <w:rPr>
          <w:color w:val="000000" w:themeColor="text1"/>
          <w:sz w:val="24"/>
          <w:szCs w:val="24"/>
        </w:rPr>
      </w:pPr>
    </w:p>
    <w:p w14:paraId="5315769D" w14:textId="77777777" w:rsidR="00FF42EC" w:rsidRPr="001A0592" w:rsidRDefault="00FF42EC" w:rsidP="001A0592">
      <w:pPr>
        <w:spacing w:line="240" w:lineRule="auto"/>
        <w:rPr>
          <w:color w:val="000000" w:themeColor="text1"/>
          <w:sz w:val="24"/>
          <w:szCs w:val="24"/>
        </w:rPr>
      </w:pPr>
    </w:p>
    <w:p w14:paraId="7B0D2F83" w14:textId="77777777" w:rsidR="00FF42EC" w:rsidRPr="001A0592" w:rsidRDefault="00FF42EC" w:rsidP="001A0592">
      <w:pPr>
        <w:spacing w:line="240" w:lineRule="auto"/>
        <w:rPr>
          <w:color w:val="000000" w:themeColor="text1"/>
          <w:sz w:val="24"/>
          <w:szCs w:val="24"/>
        </w:rPr>
      </w:pPr>
    </w:p>
    <w:p w14:paraId="3449CBEA" w14:textId="77777777" w:rsidR="00FF42EC" w:rsidRPr="001A0592" w:rsidRDefault="00FF42EC" w:rsidP="001A0592">
      <w:pPr>
        <w:spacing w:line="240" w:lineRule="auto"/>
        <w:rPr>
          <w:color w:val="000000" w:themeColor="text1"/>
          <w:sz w:val="24"/>
          <w:szCs w:val="24"/>
        </w:rPr>
      </w:pPr>
    </w:p>
    <w:p w14:paraId="12B402F4" w14:textId="77777777" w:rsidR="00FF42EC" w:rsidRPr="001A0592" w:rsidRDefault="00FF42EC" w:rsidP="001A0592">
      <w:pPr>
        <w:spacing w:line="240" w:lineRule="auto"/>
        <w:rPr>
          <w:color w:val="000000" w:themeColor="text1"/>
          <w:sz w:val="24"/>
          <w:szCs w:val="24"/>
        </w:rPr>
      </w:pPr>
    </w:p>
    <w:p w14:paraId="5D7186FE" w14:textId="77777777" w:rsidR="00FF42EC" w:rsidRPr="001A0592" w:rsidRDefault="00FF42EC" w:rsidP="001A0592">
      <w:pPr>
        <w:spacing w:line="240" w:lineRule="auto"/>
        <w:rPr>
          <w:color w:val="000000" w:themeColor="text1"/>
          <w:sz w:val="24"/>
          <w:szCs w:val="24"/>
        </w:rPr>
      </w:pPr>
    </w:p>
    <w:p w14:paraId="36FCD870" w14:textId="77777777" w:rsidR="00FF42EC" w:rsidRPr="001A0592" w:rsidRDefault="00FF42EC" w:rsidP="001A0592">
      <w:pPr>
        <w:spacing w:line="240" w:lineRule="auto"/>
        <w:rPr>
          <w:color w:val="000000" w:themeColor="text1"/>
          <w:sz w:val="24"/>
          <w:szCs w:val="24"/>
        </w:rPr>
      </w:pPr>
    </w:p>
    <w:p w14:paraId="56DB0DA9" w14:textId="77777777" w:rsidR="00FF42EC" w:rsidRPr="001A0592" w:rsidRDefault="00FF42EC" w:rsidP="001A0592">
      <w:pPr>
        <w:spacing w:line="240" w:lineRule="auto"/>
        <w:rPr>
          <w:color w:val="000000" w:themeColor="text1"/>
          <w:sz w:val="24"/>
          <w:szCs w:val="24"/>
        </w:rPr>
      </w:pPr>
    </w:p>
    <w:p w14:paraId="401E7EA2" w14:textId="77777777" w:rsidR="00FF42EC" w:rsidRPr="001A0592" w:rsidRDefault="00FF42EC" w:rsidP="001A0592">
      <w:pPr>
        <w:spacing w:line="240" w:lineRule="auto"/>
        <w:rPr>
          <w:color w:val="000000" w:themeColor="text1"/>
          <w:sz w:val="24"/>
          <w:szCs w:val="24"/>
        </w:rPr>
      </w:pPr>
    </w:p>
    <w:p w14:paraId="5718C8F2" w14:textId="77777777" w:rsidR="00FF42EC" w:rsidRPr="001A0592" w:rsidRDefault="00FF42EC" w:rsidP="001A0592">
      <w:pPr>
        <w:spacing w:line="240" w:lineRule="auto"/>
        <w:rPr>
          <w:color w:val="000000" w:themeColor="text1"/>
          <w:sz w:val="24"/>
          <w:szCs w:val="24"/>
        </w:rPr>
      </w:pPr>
    </w:p>
    <w:p w14:paraId="2F12B044" w14:textId="77777777" w:rsidR="00FF42EC" w:rsidRPr="001A0592" w:rsidRDefault="00FF42EC" w:rsidP="001A0592">
      <w:pPr>
        <w:spacing w:line="240" w:lineRule="auto"/>
        <w:rPr>
          <w:color w:val="000000" w:themeColor="text1"/>
          <w:sz w:val="24"/>
          <w:szCs w:val="24"/>
        </w:rPr>
      </w:pPr>
    </w:p>
    <w:p w14:paraId="6D878FF6" w14:textId="77777777" w:rsidR="00FF42EC" w:rsidRPr="001A0592" w:rsidRDefault="00FF42EC" w:rsidP="001A0592">
      <w:pPr>
        <w:spacing w:line="240" w:lineRule="auto"/>
        <w:rPr>
          <w:color w:val="000000" w:themeColor="text1"/>
          <w:sz w:val="24"/>
          <w:szCs w:val="24"/>
        </w:rPr>
      </w:pPr>
    </w:p>
    <w:p w14:paraId="1997DBD1" w14:textId="3CECB093" w:rsidR="007A4D46" w:rsidRPr="001A0592" w:rsidRDefault="005617F5" w:rsidP="001A0592">
      <w:pPr>
        <w:spacing w:line="240" w:lineRule="auto"/>
        <w:rPr>
          <w:color w:val="000000" w:themeColor="text1"/>
          <w:sz w:val="24"/>
          <w:szCs w:val="24"/>
        </w:rPr>
      </w:pPr>
      <w:proofErr w:type="spellStart"/>
      <w:r w:rsidRPr="001A0592">
        <w:rPr>
          <w:rFonts w:ascii="Nirmala UI" w:hAnsi="Nirmala UI" w:cs="Nirmala UI"/>
          <w:color w:val="000000" w:themeColor="text1"/>
          <w:sz w:val="24"/>
          <w:szCs w:val="24"/>
        </w:rPr>
        <w:t>അദ്ധ്യായം</w:t>
      </w:r>
      <w:proofErr w:type="spellEnd"/>
      <w:r w:rsidRPr="001A0592">
        <w:rPr>
          <w:rFonts w:ascii="Nirmala UI" w:hAnsi="Nirmala UI" w:cs="Nirmala UI"/>
          <w:color w:val="000000" w:themeColor="text1"/>
          <w:sz w:val="24"/>
          <w:szCs w:val="24"/>
        </w:rPr>
        <w:t xml:space="preserve"> </w:t>
      </w:r>
      <w:r w:rsidRPr="001A0592">
        <w:rPr>
          <w:color w:val="000000" w:themeColor="text1"/>
          <w:sz w:val="24"/>
          <w:szCs w:val="24"/>
        </w:rPr>
        <w:t>4</w:t>
      </w:r>
    </w:p>
    <w:p w14:paraId="71D89F57"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ഇന്ത്യൻ ഭരണഘടനയിലെ അധികാരവിന്യാസം</w:t>
      </w:r>
    </w:p>
    <w:p w14:paraId="65F5BBA9" w14:textId="5F3ECADF" w:rsidR="007A4D46" w:rsidRPr="001A0592" w:rsidRDefault="00000000" w:rsidP="001A0592">
      <w:pPr>
        <w:spacing w:line="240" w:lineRule="auto"/>
        <w:rPr>
          <w:color w:val="000000" w:themeColor="text1"/>
          <w:sz w:val="24"/>
          <w:szCs w:val="24"/>
        </w:rPr>
      </w:pPr>
      <w:r w:rsidRPr="001A0592">
        <w:rPr>
          <w:color w:val="000000" w:themeColor="text1"/>
          <w:sz w:val="24"/>
          <w:szCs w:val="24"/>
        </w:rPr>
        <w:t>“</w:t>
      </w:r>
      <w:proofErr w:type="spellStart"/>
      <w:r w:rsidRPr="001A0592">
        <w:rPr>
          <w:color w:val="000000" w:themeColor="text1"/>
          <w:sz w:val="24"/>
          <w:szCs w:val="24"/>
        </w:rPr>
        <w:t>വർഷങ്ങൾക്കുമുമ്പ്</w:t>
      </w:r>
      <w:proofErr w:type="spellEnd"/>
      <w:r w:rsidRPr="001A0592">
        <w:rPr>
          <w:color w:val="000000" w:themeColor="text1"/>
          <w:sz w:val="24"/>
          <w:szCs w:val="24"/>
        </w:rPr>
        <w:t xml:space="preserve"> </w:t>
      </w:r>
      <w:proofErr w:type="spellStart"/>
      <w:r w:rsidRPr="001A0592">
        <w:rPr>
          <w:color w:val="000000" w:themeColor="text1"/>
          <w:sz w:val="24"/>
          <w:szCs w:val="24"/>
        </w:rPr>
        <w:t>നാം</w:t>
      </w:r>
      <w:proofErr w:type="spellEnd"/>
      <w:r w:rsidRPr="001A0592">
        <w:rPr>
          <w:color w:val="000000" w:themeColor="text1"/>
          <w:sz w:val="24"/>
          <w:szCs w:val="24"/>
        </w:rPr>
        <w:t xml:space="preserve"> </w:t>
      </w:r>
      <w:proofErr w:type="spellStart"/>
      <w:r w:rsidRPr="001A0592">
        <w:rPr>
          <w:color w:val="000000" w:themeColor="text1"/>
          <w:sz w:val="24"/>
          <w:szCs w:val="24"/>
        </w:rPr>
        <w:t>വിധിയുമായി</w:t>
      </w:r>
      <w:proofErr w:type="spellEnd"/>
      <w:r w:rsidRPr="001A0592">
        <w:rPr>
          <w:color w:val="000000" w:themeColor="text1"/>
          <w:sz w:val="24"/>
          <w:szCs w:val="24"/>
        </w:rPr>
        <w:t xml:space="preserve"> </w:t>
      </w:r>
      <w:proofErr w:type="spellStart"/>
      <w:r w:rsidRPr="001A0592">
        <w:rPr>
          <w:color w:val="000000" w:themeColor="text1"/>
          <w:sz w:val="24"/>
          <w:szCs w:val="24"/>
        </w:rPr>
        <w:t>ഒരു</w:t>
      </w:r>
      <w:proofErr w:type="spellEnd"/>
      <w:r w:rsidRPr="001A0592">
        <w:rPr>
          <w:color w:val="000000" w:themeColor="text1"/>
          <w:sz w:val="24"/>
          <w:szCs w:val="24"/>
        </w:rPr>
        <w:t xml:space="preserve"> കൂടിക്കാഴ്ച നടത്തി. ആ പ്രതിജ്ഞ പൂർണ്ണമല്ലെങ്കിലും സുപ്രധാനമായിത്തന്നെ നമ്മൾ നിറവേറ്റിയ സമയമായിരിക്കുന്നു. </w:t>
      </w:r>
      <w:proofErr w:type="spellStart"/>
      <w:r w:rsidRPr="001A0592">
        <w:rPr>
          <w:color w:val="000000" w:themeColor="text1"/>
          <w:sz w:val="24"/>
          <w:szCs w:val="24"/>
        </w:rPr>
        <w:t>ഇന്ന്</w:t>
      </w:r>
      <w:proofErr w:type="spellEnd"/>
      <w:r w:rsidRPr="001A0592">
        <w:rPr>
          <w:color w:val="000000" w:themeColor="text1"/>
          <w:sz w:val="24"/>
          <w:szCs w:val="24"/>
        </w:rPr>
        <w:t xml:space="preserve"> </w:t>
      </w:r>
      <w:proofErr w:type="spellStart"/>
      <w:r w:rsidRPr="001A0592">
        <w:rPr>
          <w:color w:val="000000" w:themeColor="text1"/>
          <w:sz w:val="24"/>
          <w:szCs w:val="24"/>
        </w:rPr>
        <w:t>പാതിരാമണി</w:t>
      </w:r>
      <w:proofErr w:type="spellEnd"/>
      <w:r w:rsidRPr="001A0592">
        <w:rPr>
          <w:color w:val="000000" w:themeColor="text1"/>
          <w:sz w:val="24"/>
          <w:szCs w:val="24"/>
        </w:rPr>
        <w:t xml:space="preserve"> </w:t>
      </w:r>
      <w:proofErr w:type="spellStart"/>
      <w:r w:rsidRPr="001A0592">
        <w:rPr>
          <w:color w:val="000000" w:themeColor="text1"/>
          <w:sz w:val="24"/>
          <w:szCs w:val="24"/>
        </w:rPr>
        <w:t>മുഴങ്ങുമ്പോ</w:t>
      </w:r>
      <w:proofErr w:type="spellEnd"/>
      <w:r w:rsidRPr="001A0592">
        <w:rPr>
          <w:color w:val="000000" w:themeColor="text1"/>
          <w:sz w:val="24"/>
          <w:szCs w:val="24"/>
        </w:rPr>
        <w:t xml:space="preserve">ൾ </w:t>
      </w:r>
      <w:proofErr w:type="spellStart"/>
      <w:r w:rsidRPr="001A0592">
        <w:rPr>
          <w:color w:val="000000" w:themeColor="text1"/>
          <w:sz w:val="24"/>
          <w:szCs w:val="24"/>
        </w:rPr>
        <w:t>ഇന്ത്യ</w:t>
      </w:r>
      <w:proofErr w:type="spellEnd"/>
      <w:r w:rsidRPr="001A0592">
        <w:rPr>
          <w:color w:val="000000" w:themeColor="text1"/>
          <w:sz w:val="24"/>
          <w:szCs w:val="24"/>
        </w:rPr>
        <w:t xml:space="preserve"> </w:t>
      </w:r>
      <w:proofErr w:type="spellStart"/>
      <w:r w:rsidRPr="001A0592">
        <w:rPr>
          <w:color w:val="000000" w:themeColor="text1"/>
          <w:sz w:val="24"/>
          <w:szCs w:val="24"/>
        </w:rPr>
        <w:t>ഉണർന്നെഴുന്നേൽക്കും</w:t>
      </w:r>
      <w:proofErr w:type="spellEnd"/>
      <w:r w:rsidRPr="001A0592">
        <w:rPr>
          <w:color w:val="000000" w:themeColor="text1"/>
          <w:sz w:val="24"/>
          <w:szCs w:val="24"/>
        </w:rPr>
        <w:t>. പുതുജീവിതത്തിലേക്കും സ്വാതന്ത്ര്യത്തിലേക്കും...</w:t>
      </w:r>
    </w:p>
    <w:p w14:paraId="1F2D24B4" w14:textId="348273D9" w:rsidR="007A4D46" w:rsidRPr="001A0592" w:rsidRDefault="00000000" w:rsidP="001A0592">
      <w:pPr>
        <w:spacing w:line="240" w:lineRule="auto"/>
        <w:rPr>
          <w:color w:val="000000" w:themeColor="text1"/>
          <w:sz w:val="24"/>
          <w:szCs w:val="24"/>
        </w:rPr>
      </w:pPr>
      <w:r w:rsidRPr="001A0592">
        <w:rPr>
          <w:color w:val="000000" w:themeColor="text1"/>
          <w:sz w:val="24"/>
          <w:szCs w:val="24"/>
        </w:rPr>
        <w:lastRenderedPageBreak/>
        <w:t xml:space="preserve">ഒരു യുഗം അവസാനിക്കുന്നു. </w:t>
      </w:r>
      <w:proofErr w:type="spellStart"/>
      <w:r w:rsidRPr="001A0592">
        <w:rPr>
          <w:color w:val="000000" w:themeColor="text1"/>
          <w:sz w:val="24"/>
          <w:szCs w:val="24"/>
        </w:rPr>
        <w:t>ദീർഘനാളായി</w:t>
      </w:r>
      <w:proofErr w:type="spellEnd"/>
      <w:r w:rsidRPr="001A0592">
        <w:rPr>
          <w:color w:val="000000" w:themeColor="text1"/>
          <w:sz w:val="24"/>
          <w:szCs w:val="24"/>
        </w:rPr>
        <w:t xml:space="preserve"> </w:t>
      </w:r>
      <w:proofErr w:type="spellStart"/>
      <w:r w:rsidRPr="001A0592">
        <w:rPr>
          <w:color w:val="000000" w:themeColor="text1"/>
          <w:sz w:val="24"/>
          <w:szCs w:val="24"/>
        </w:rPr>
        <w:t>അടിച്ചമർത്തപ്പെട്ടിരുന്ന</w:t>
      </w:r>
      <w:proofErr w:type="spellEnd"/>
      <w:r w:rsidRPr="001A0592">
        <w:rPr>
          <w:color w:val="000000" w:themeColor="text1"/>
          <w:sz w:val="24"/>
          <w:szCs w:val="24"/>
        </w:rPr>
        <w:t xml:space="preserve"> </w:t>
      </w:r>
      <w:proofErr w:type="spellStart"/>
      <w:r w:rsidRPr="001A0592">
        <w:rPr>
          <w:color w:val="000000" w:themeColor="text1"/>
          <w:sz w:val="24"/>
          <w:szCs w:val="24"/>
        </w:rPr>
        <w:t>ഒരു</w:t>
      </w:r>
      <w:proofErr w:type="spellEnd"/>
      <w:r w:rsidRPr="001A0592">
        <w:rPr>
          <w:color w:val="000000" w:themeColor="text1"/>
          <w:sz w:val="24"/>
          <w:szCs w:val="24"/>
        </w:rPr>
        <w:t xml:space="preserve"> </w:t>
      </w:r>
      <w:proofErr w:type="spellStart"/>
      <w:r w:rsidRPr="001A0592">
        <w:rPr>
          <w:color w:val="000000" w:themeColor="text1"/>
          <w:sz w:val="24"/>
          <w:szCs w:val="24"/>
        </w:rPr>
        <w:t>രാഷ്ട്രത്തിന്റെ</w:t>
      </w:r>
      <w:proofErr w:type="spellEnd"/>
      <w:r w:rsidRPr="001A0592">
        <w:rPr>
          <w:color w:val="000000" w:themeColor="text1"/>
          <w:sz w:val="24"/>
          <w:szCs w:val="24"/>
        </w:rPr>
        <w:t xml:space="preserve"> </w:t>
      </w:r>
      <w:proofErr w:type="spellStart"/>
      <w:r w:rsidRPr="001A0592">
        <w:rPr>
          <w:color w:val="000000" w:themeColor="text1"/>
          <w:sz w:val="24"/>
          <w:szCs w:val="24"/>
        </w:rPr>
        <w:t>ആത്മാവ്</w:t>
      </w:r>
      <w:proofErr w:type="spellEnd"/>
      <w:r w:rsidRPr="001A0592">
        <w:rPr>
          <w:color w:val="000000" w:themeColor="text1"/>
          <w:sz w:val="24"/>
          <w:szCs w:val="24"/>
        </w:rPr>
        <w:t xml:space="preserve"> </w:t>
      </w:r>
      <w:proofErr w:type="spellStart"/>
      <w:r w:rsidRPr="001A0592">
        <w:rPr>
          <w:color w:val="000000" w:themeColor="text1"/>
          <w:sz w:val="24"/>
          <w:szCs w:val="24"/>
        </w:rPr>
        <w:t>ശബ്ദിക്കുന്നു</w:t>
      </w:r>
      <w:proofErr w:type="spellEnd"/>
      <w:r w:rsidRPr="001A0592">
        <w:rPr>
          <w:color w:val="000000" w:themeColor="text1"/>
          <w:sz w:val="24"/>
          <w:szCs w:val="24"/>
        </w:rPr>
        <w:t xml:space="preserve">. ഈ </w:t>
      </w:r>
      <w:proofErr w:type="spellStart"/>
      <w:r w:rsidRPr="001A0592">
        <w:rPr>
          <w:color w:val="000000" w:themeColor="text1"/>
          <w:sz w:val="24"/>
          <w:szCs w:val="24"/>
        </w:rPr>
        <w:t>അപൂർവ</w:t>
      </w:r>
      <w:proofErr w:type="spellEnd"/>
      <w:r w:rsidRPr="001A0592">
        <w:rPr>
          <w:color w:val="000000" w:themeColor="text1"/>
          <w:sz w:val="24"/>
          <w:szCs w:val="24"/>
        </w:rPr>
        <w:t xml:space="preserve"> </w:t>
      </w:r>
      <w:proofErr w:type="spellStart"/>
      <w:r w:rsidRPr="001A0592">
        <w:rPr>
          <w:color w:val="000000" w:themeColor="text1"/>
          <w:sz w:val="24"/>
          <w:szCs w:val="24"/>
        </w:rPr>
        <w:t>നിമിഷത്തി</w:t>
      </w:r>
      <w:proofErr w:type="spellEnd"/>
      <w:r w:rsidRPr="001A0592">
        <w:rPr>
          <w:color w:val="000000" w:themeColor="text1"/>
          <w:sz w:val="24"/>
          <w:szCs w:val="24"/>
        </w:rPr>
        <w:t xml:space="preserve">ൽ </w:t>
      </w:r>
      <w:proofErr w:type="spellStart"/>
      <w:r w:rsidRPr="001A0592">
        <w:rPr>
          <w:color w:val="000000" w:themeColor="text1"/>
          <w:sz w:val="24"/>
          <w:szCs w:val="24"/>
        </w:rPr>
        <w:t>ഇന്ത്യയുടെയും</w:t>
      </w:r>
      <w:proofErr w:type="spellEnd"/>
      <w:r w:rsidRPr="001A0592">
        <w:rPr>
          <w:color w:val="000000" w:themeColor="text1"/>
          <w:sz w:val="24"/>
          <w:szCs w:val="24"/>
        </w:rPr>
        <w:t xml:space="preserve"> </w:t>
      </w:r>
      <w:proofErr w:type="spellStart"/>
      <w:r w:rsidRPr="001A0592">
        <w:rPr>
          <w:color w:val="000000" w:themeColor="text1"/>
          <w:sz w:val="24"/>
          <w:szCs w:val="24"/>
        </w:rPr>
        <w:t>ഇവിടത്തെ</w:t>
      </w:r>
      <w:proofErr w:type="spellEnd"/>
      <w:r w:rsidRPr="001A0592">
        <w:rPr>
          <w:color w:val="000000" w:themeColor="text1"/>
          <w:sz w:val="24"/>
          <w:szCs w:val="24"/>
        </w:rPr>
        <w:t xml:space="preserve"> </w:t>
      </w:r>
      <w:proofErr w:type="spellStart"/>
      <w:r w:rsidRPr="001A0592">
        <w:rPr>
          <w:color w:val="000000" w:themeColor="text1"/>
          <w:sz w:val="24"/>
          <w:szCs w:val="24"/>
        </w:rPr>
        <w:t>ജനങ്ങളുടെയും</w:t>
      </w:r>
      <w:proofErr w:type="spellEnd"/>
      <w:r w:rsidRPr="001A0592">
        <w:rPr>
          <w:color w:val="000000" w:themeColor="text1"/>
          <w:sz w:val="24"/>
          <w:szCs w:val="24"/>
        </w:rPr>
        <w:t xml:space="preserve"> </w:t>
      </w:r>
      <w:proofErr w:type="spellStart"/>
      <w:r w:rsidRPr="001A0592">
        <w:rPr>
          <w:color w:val="000000" w:themeColor="text1"/>
          <w:sz w:val="24"/>
          <w:szCs w:val="24"/>
        </w:rPr>
        <w:t>മനുഷ്യരാശിയുടെയും</w:t>
      </w:r>
      <w:proofErr w:type="spellEnd"/>
      <w:r w:rsidRPr="001A0592">
        <w:rPr>
          <w:color w:val="000000" w:themeColor="text1"/>
          <w:sz w:val="24"/>
          <w:szCs w:val="24"/>
        </w:rPr>
        <w:t xml:space="preserve"> </w:t>
      </w:r>
      <w:proofErr w:type="spellStart"/>
      <w:r w:rsidRPr="001A0592">
        <w:rPr>
          <w:color w:val="000000" w:themeColor="text1"/>
          <w:sz w:val="24"/>
          <w:szCs w:val="24"/>
        </w:rPr>
        <w:t>ആകെത്തന്നെയും</w:t>
      </w:r>
      <w:proofErr w:type="spellEnd"/>
      <w:r w:rsidRPr="001A0592">
        <w:rPr>
          <w:color w:val="000000" w:themeColor="text1"/>
          <w:sz w:val="24"/>
          <w:szCs w:val="24"/>
        </w:rPr>
        <w:t xml:space="preserve"> </w:t>
      </w:r>
      <w:proofErr w:type="spellStart"/>
      <w:r w:rsidRPr="001A0592">
        <w:rPr>
          <w:color w:val="000000" w:themeColor="text1"/>
          <w:sz w:val="24"/>
          <w:szCs w:val="24"/>
        </w:rPr>
        <w:t>സേവനത്തിനായി</w:t>
      </w:r>
      <w:proofErr w:type="spellEnd"/>
      <w:r w:rsidRPr="001A0592">
        <w:rPr>
          <w:color w:val="000000" w:themeColor="text1"/>
          <w:sz w:val="24"/>
          <w:szCs w:val="24"/>
        </w:rPr>
        <w:t xml:space="preserve"> </w:t>
      </w:r>
      <w:proofErr w:type="spellStart"/>
      <w:r w:rsidRPr="001A0592">
        <w:rPr>
          <w:color w:val="000000" w:themeColor="text1"/>
          <w:sz w:val="24"/>
          <w:szCs w:val="24"/>
        </w:rPr>
        <w:t>സ്വയം</w:t>
      </w:r>
      <w:proofErr w:type="spellEnd"/>
      <w:r w:rsidRPr="001A0592">
        <w:rPr>
          <w:color w:val="000000" w:themeColor="text1"/>
          <w:sz w:val="24"/>
          <w:szCs w:val="24"/>
        </w:rPr>
        <w:t xml:space="preserve"> </w:t>
      </w:r>
      <w:proofErr w:type="spellStart"/>
      <w:r w:rsidRPr="001A0592">
        <w:rPr>
          <w:color w:val="000000" w:themeColor="text1"/>
          <w:sz w:val="24"/>
          <w:szCs w:val="24"/>
        </w:rPr>
        <w:t>അർപ്പി</w:t>
      </w:r>
      <w:proofErr w:type="spellEnd"/>
      <w:r w:rsidRPr="001A0592">
        <w:rPr>
          <w:color w:val="000000" w:themeColor="text1"/>
          <w:sz w:val="24"/>
          <w:szCs w:val="24"/>
        </w:rPr>
        <w:t xml:space="preserve"> ച്ചുകൊണ്ട് നമുക്ക് പ്രതിജ്ഞ ചെയ്യാം”</w:t>
      </w:r>
    </w:p>
    <w:p w14:paraId="21E5CCDB"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സ്വാതന്ത്ര്യപ്പുലരിയിൽ പ്രഥമപ്രധാനമന്ത്രി ജവഹർലാൽ നെഹ്റു രാഷ്ട്രത്തെ അഭിസംബോധനചെയ്ത് നടത്തിയ പ്രസംഗത്തിലെ ഒരു ഭാഗമാണ് മുകളിൽ നൽകിയിട്ടുള്ളത്.</w:t>
      </w:r>
    </w:p>
    <w:p w14:paraId="4E6DF339" w14:textId="77777777" w:rsidR="005617F5" w:rsidRPr="001A0592" w:rsidRDefault="005617F5" w:rsidP="001A0592">
      <w:pPr>
        <w:spacing w:line="240" w:lineRule="auto"/>
        <w:rPr>
          <w:color w:val="000000" w:themeColor="text1"/>
          <w:sz w:val="24"/>
          <w:szCs w:val="24"/>
        </w:rPr>
      </w:pPr>
    </w:p>
    <w:p w14:paraId="3CC6B0FB" w14:textId="1B83CC4E"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വൈദേശികഭരണത്തിന്റെ</w:t>
      </w:r>
      <w:proofErr w:type="spellEnd"/>
      <w:r w:rsidRPr="001A0592">
        <w:rPr>
          <w:color w:val="000000" w:themeColor="text1"/>
          <w:sz w:val="24"/>
          <w:szCs w:val="24"/>
        </w:rPr>
        <w:t xml:space="preserve"> </w:t>
      </w:r>
      <w:proofErr w:type="spellStart"/>
      <w:r w:rsidRPr="001A0592">
        <w:rPr>
          <w:color w:val="000000" w:themeColor="text1"/>
          <w:sz w:val="24"/>
          <w:szCs w:val="24"/>
        </w:rPr>
        <w:t>കെടുതിക</w:t>
      </w:r>
      <w:proofErr w:type="spellEnd"/>
      <w:r w:rsidRPr="001A0592">
        <w:rPr>
          <w:color w:val="000000" w:themeColor="text1"/>
          <w:sz w:val="24"/>
          <w:szCs w:val="24"/>
        </w:rPr>
        <w:t xml:space="preserve">ൾ </w:t>
      </w:r>
      <w:proofErr w:type="spellStart"/>
      <w:r w:rsidRPr="001A0592">
        <w:rPr>
          <w:color w:val="000000" w:themeColor="text1"/>
          <w:sz w:val="24"/>
          <w:szCs w:val="24"/>
        </w:rPr>
        <w:t>കുടഞ്ഞെറിഞ്ഞ്</w:t>
      </w:r>
      <w:proofErr w:type="spellEnd"/>
      <w:r w:rsidRPr="001A0592">
        <w:rPr>
          <w:color w:val="000000" w:themeColor="text1"/>
          <w:sz w:val="24"/>
          <w:szCs w:val="24"/>
        </w:rPr>
        <w:t xml:space="preserve"> </w:t>
      </w:r>
      <w:proofErr w:type="spellStart"/>
      <w:r w:rsidRPr="001A0592">
        <w:rPr>
          <w:color w:val="000000" w:themeColor="text1"/>
          <w:sz w:val="24"/>
          <w:szCs w:val="24"/>
        </w:rPr>
        <w:t>പ്രതീക്ഷാനിർഭരവും</w:t>
      </w:r>
      <w:proofErr w:type="spellEnd"/>
      <w:r w:rsidRPr="001A0592">
        <w:rPr>
          <w:color w:val="000000" w:themeColor="text1"/>
          <w:sz w:val="24"/>
          <w:szCs w:val="24"/>
        </w:rPr>
        <w:t xml:space="preserve"> ഉത്തരവാദിത്വപൂർണ്ണവുമായ പാതയിലേക്ക് രാജ്യത്തെ നയിക്കാനുള്ള ആഹ്വാനമാണ് ഭരണഘടനാ നിർമ്മാണസഭയിൽ നെഹ്റു നൽകുന്നത്. 1947 ആഗസ്റ്റ് 15-ന് ഇന്ത്യ നേടിയ സ്വാതന്ത്ര്യം നമ്മുടെ ഭരണഘടനാനിർമ്മാണ സഭയെ ഏൽപ്പിച്ച ഉത്തരവാദിത്വം വളരെ വലുതും പ്രധാനപ്പെട്ടതുമായിരുന്നു. </w:t>
      </w:r>
      <w:proofErr w:type="spellStart"/>
      <w:r w:rsidRPr="001A0592">
        <w:rPr>
          <w:color w:val="000000" w:themeColor="text1"/>
          <w:sz w:val="24"/>
          <w:szCs w:val="24"/>
        </w:rPr>
        <w:t>ബ്രിട്ടീഷ്</w:t>
      </w:r>
      <w:proofErr w:type="spellEnd"/>
      <w:r w:rsidRPr="001A0592">
        <w:rPr>
          <w:color w:val="000000" w:themeColor="text1"/>
          <w:sz w:val="24"/>
          <w:szCs w:val="24"/>
        </w:rPr>
        <w:t xml:space="preserve"> </w:t>
      </w:r>
      <w:proofErr w:type="spellStart"/>
      <w:r w:rsidRPr="001A0592">
        <w:rPr>
          <w:color w:val="000000" w:themeColor="text1"/>
          <w:sz w:val="24"/>
          <w:szCs w:val="24"/>
        </w:rPr>
        <w:t>ഭരണത്തി</w:t>
      </w:r>
      <w:proofErr w:type="spellEnd"/>
      <w:r w:rsidRPr="001A0592">
        <w:rPr>
          <w:color w:val="000000" w:themeColor="text1"/>
          <w:sz w:val="24"/>
          <w:szCs w:val="24"/>
        </w:rPr>
        <w:t xml:space="preserve">ൽ </w:t>
      </w:r>
      <w:proofErr w:type="spellStart"/>
      <w:r w:rsidRPr="001A0592">
        <w:rPr>
          <w:color w:val="000000" w:themeColor="text1"/>
          <w:sz w:val="24"/>
          <w:szCs w:val="24"/>
        </w:rPr>
        <w:t>വിവേചനപരവും</w:t>
      </w:r>
      <w:proofErr w:type="spellEnd"/>
      <w:r w:rsidRPr="001A0592">
        <w:rPr>
          <w:color w:val="000000" w:themeColor="text1"/>
          <w:sz w:val="24"/>
          <w:szCs w:val="24"/>
        </w:rPr>
        <w:t xml:space="preserve"> </w:t>
      </w:r>
      <w:proofErr w:type="spellStart"/>
      <w:r w:rsidRPr="001A0592">
        <w:rPr>
          <w:color w:val="000000" w:themeColor="text1"/>
          <w:sz w:val="24"/>
          <w:szCs w:val="24"/>
        </w:rPr>
        <w:t>ജനാധിപത്യവിരുദ്ധവും</w:t>
      </w:r>
      <w:proofErr w:type="spellEnd"/>
      <w:r w:rsidRPr="001A0592">
        <w:rPr>
          <w:color w:val="000000" w:themeColor="text1"/>
          <w:sz w:val="24"/>
          <w:szCs w:val="24"/>
        </w:rPr>
        <w:t xml:space="preserve"> </w:t>
      </w:r>
      <w:proofErr w:type="spellStart"/>
      <w:r w:rsidRPr="001A0592">
        <w:rPr>
          <w:color w:val="000000" w:themeColor="text1"/>
          <w:sz w:val="24"/>
          <w:szCs w:val="24"/>
        </w:rPr>
        <w:t>നീതിരഹിതവുമായ</w:t>
      </w:r>
      <w:proofErr w:type="spellEnd"/>
      <w:r w:rsidRPr="001A0592">
        <w:rPr>
          <w:color w:val="000000" w:themeColor="text1"/>
          <w:sz w:val="24"/>
          <w:szCs w:val="24"/>
        </w:rPr>
        <w:t xml:space="preserve"> </w:t>
      </w:r>
      <w:proofErr w:type="spellStart"/>
      <w:r w:rsidRPr="001A0592">
        <w:rPr>
          <w:color w:val="000000" w:themeColor="text1"/>
          <w:sz w:val="24"/>
          <w:szCs w:val="24"/>
        </w:rPr>
        <w:t>നടപടികൾക്ക്</w:t>
      </w:r>
      <w:proofErr w:type="spellEnd"/>
      <w:r w:rsidRPr="001A0592">
        <w:rPr>
          <w:color w:val="000000" w:themeColor="text1"/>
          <w:sz w:val="24"/>
          <w:szCs w:val="24"/>
        </w:rPr>
        <w:t xml:space="preserve"> </w:t>
      </w:r>
      <w:proofErr w:type="spellStart"/>
      <w:r w:rsidRPr="001A0592">
        <w:rPr>
          <w:color w:val="000000" w:themeColor="text1"/>
          <w:sz w:val="24"/>
          <w:szCs w:val="24"/>
        </w:rPr>
        <w:t>ജനങ്ങ</w:t>
      </w:r>
      <w:proofErr w:type="spellEnd"/>
      <w:r w:rsidRPr="001A0592">
        <w:rPr>
          <w:color w:val="000000" w:themeColor="text1"/>
          <w:sz w:val="24"/>
          <w:szCs w:val="24"/>
        </w:rPr>
        <w:t xml:space="preserve">ൾ </w:t>
      </w:r>
      <w:proofErr w:type="spellStart"/>
      <w:r w:rsidRPr="001A0592">
        <w:rPr>
          <w:color w:val="000000" w:themeColor="text1"/>
          <w:sz w:val="24"/>
          <w:szCs w:val="24"/>
        </w:rPr>
        <w:t>വിധേയമാക്കപ്പെട്ടിരുന്നു</w:t>
      </w:r>
      <w:proofErr w:type="spellEnd"/>
      <w:r w:rsidRPr="001A0592">
        <w:rPr>
          <w:color w:val="000000" w:themeColor="text1"/>
          <w:sz w:val="24"/>
          <w:szCs w:val="24"/>
        </w:rPr>
        <w:t xml:space="preserve">. അക്കാലത്ത് ഇന്ത്യൻ സമൂഹത്തിൽ നിലനിന്നിരുന്ന ജാതിവ്യവസ്ഥയും മറ്റു സാമൂഹിക ദുരാചാരങ്ങളും മനുഷ്യാവകാശലംഘനങ്ങളും ആധുനികസമൂഹത്തിന് ചിന്തിക്കാൻ കഴിയുന്നതിനും അപ്പുറമായിരുന്നു. </w:t>
      </w:r>
      <w:proofErr w:type="spellStart"/>
      <w:r w:rsidRPr="001A0592">
        <w:rPr>
          <w:color w:val="000000" w:themeColor="text1"/>
          <w:sz w:val="24"/>
          <w:szCs w:val="24"/>
        </w:rPr>
        <w:t>സ്വാതന്ത്ര്യാനന്തരം</w:t>
      </w:r>
      <w:proofErr w:type="spellEnd"/>
      <w:r w:rsidRPr="001A0592">
        <w:rPr>
          <w:color w:val="000000" w:themeColor="text1"/>
          <w:sz w:val="24"/>
          <w:szCs w:val="24"/>
        </w:rPr>
        <w:t xml:space="preserve"> </w:t>
      </w:r>
      <w:proofErr w:type="spellStart"/>
      <w:r w:rsidRPr="001A0592">
        <w:rPr>
          <w:color w:val="000000" w:themeColor="text1"/>
          <w:sz w:val="24"/>
          <w:szCs w:val="24"/>
        </w:rPr>
        <w:t>ഇവയെല്ലാം</w:t>
      </w:r>
      <w:proofErr w:type="spellEnd"/>
      <w:r w:rsidRPr="001A0592">
        <w:rPr>
          <w:color w:val="000000" w:themeColor="text1"/>
          <w:sz w:val="24"/>
          <w:szCs w:val="24"/>
        </w:rPr>
        <w:t xml:space="preserve"> </w:t>
      </w:r>
      <w:proofErr w:type="spellStart"/>
      <w:r w:rsidRPr="001A0592">
        <w:rPr>
          <w:color w:val="000000" w:themeColor="text1"/>
          <w:sz w:val="24"/>
          <w:szCs w:val="24"/>
        </w:rPr>
        <w:t>പരിഹാരമാകുന്ന</w:t>
      </w:r>
      <w:proofErr w:type="spellEnd"/>
      <w:r w:rsidRPr="001A0592">
        <w:rPr>
          <w:color w:val="000000" w:themeColor="text1"/>
          <w:sz w:val="24"/>
          <w:szCs w:val="24"/>
        </w:rPr>
        <w:t xml:space="preserve"> </w:t>
      </w:r>
      <w:proofErr w:type="spellStart"/>
      <w:r w:rsidRPr="001A0592">
        <w:rPr>
          <w:color w:val="000000" w:themeColor="text1"/>
          <w:sz w:val="24"/>
          <w:szCs w:val="24"/>
        </w:rPr>
        <w:t>ഒരു</w:t>
      </w:r>
      <w:proofErr w:type="spellEnd"/>
      <w:r w:rsidRPr="001A0592">
        <w:rPr>
          <w:color w:val="000000" w:themeColor="text1"/>
          <w:sz w:val="24"/>
          <w:szCs w:val="24"/>
        </w:rPr>
        <w:t xml:space="preserve"> </w:t>
      </w:r>
      <w:proofErr w:type="spellStart"/>
      <w:r w:rsidRPr="001A0592">
        <w:rPr>
          <w:color w:val="000000" w:themeColor="text1"/>
          <w:sz w:val="24"/>
          <w:szCs w:val="24"/>
        </w:rPr>
        <w:t>ജനാധിപത്യഭരണക്രമവും</w:t>
      </w:r>
      <w:proofErr w:type="spellEnd"/>
      <w:r w:rsidR="005617F5" w:rsidRPr="001A0592">
        <w:rPr>
          <w:color w:val="000000" w:themeColor="text1"/>
          <w:sz w:val="24"/>
          <w:szCs w:val="24"/>
        </w:rPr>
        <w:t xml:space="preserve"> </w:t>
      </w:r>
      <w:proofErr w:type="spellStart"/>
      <w:r w:rsidRPr="001A0592">
        <w:rPr>
          <w:color w:val="000000" w:themeColor="text1"/>
          <w:sz w:val="24"/>
          <w:szCs w:val="24"/>
        </w:rPr>
        <w:t>ക്ഷേമരാഷ്ട്രസംവിധാനവും</w:t>
      </w:r>
      <w:proofErr w:type="spellEnd"/>
      <w:r w:rsidRPr="001A0592">
        <w:rPr>
          <w:color w:val="000000" w:themeColor="text1"/>
          <w:sz w:val="24"/>
          <w:szCs w:val="24"/>
        </w:rPr>
        <w:t xml:space="preserve"> </w:t>
      </w:r>
      <w:proofErr w:type="spellStart"/>
      <w:r w:rsidRPr="001A0592">
        <w:rPr>
          <w:color w:val="000000" w:themeColor="text1"/>
          <w:sz w:val="24"/>
          <w:szCs w:val="24"/>
        </w:rPr>
        <w:t>ഉണ്ടാകണമെന്ന</w:t>
      </w:r>
      <w:proofErr w:type="spellEnd"/>
      <w:r w:rsidRPr="001A0592">
        <w:rPr>
          <w:color w:val="000000" w:themeColor="text1"/>
          <w:sz w:val="24"/>
          <w:szCs w:val="24"/>
        </w:rPr>
        <w:t xml:space="preserve"> </w:t>
      </w:r>
      <w:proofErr w:type="spellStart"/>
      <w:r w:rsidRPr="001A0592">
        <w:rPr>
          <w:color w:val="000000" w:themeColor="text1"/>
          <w:sz w:val="24"/>
          <w:szCs w:val="24"/>
        </w:rPr>
        <w:t>ചിന്ത</w:t>
      </w:r>
      <w:proofErr w:type="spellEnd"/>
      <w:r w:rsidRPr="001A0592">
        <w:rPr>
          <w:color w:val="000000" w:themeColor="text1"/>
          <w:sz w:val="24"/>
          <w:szCs w:val="24"/>
        </w:rPr>
        <w:t xml:space="preserve"> </w:t>
      </w:r>
      <w:proofErr w:type="spellStart"/>
      <w:r w:rsidRPr="001A0592">
        <w:rPr>
          <w:color w:val="000000" w:themeColor="text1"/>
          <w:sz w:val="24"/>
          <w:szCs w:val="24"/>
        </w:rPr>
        <w:t>നമ്മുടെ</w:t>
      </w:r>
      <w:proofErr w:type="spellEnd"/>
      <w:r w:rsidRPr="001A0592">
        <w:rPr>
          <w:color w:val="000000" w:themeColor="text1"/>
          <w:sz w:val="24"/>
          <w:szCs w:val="24"/>
        </w:rPr>
        <w:t xml:space="preserve"> </w:t>
      </w:r>
      <w:proofErr w:type="spellStart"/>
      <w:r w:rsidRPr="001A0592">
        <w:rPr>
          <w:color w:val="000000" w:themeColor="text1"/>
          <w:sz w:val="24"/>
          <w:szCs w:val="24"/>
        </w:rPr>
        <w:t>ദേശീയ</w:t>
      </w:r>
      <w:proofErr w:type="spellEnd"/>
      <w:r w:rsidRPr="001A0592">
        <w:rPr>
          <w:color w:val="000000" w:themeColor="text1"/>
          <w:sz w:val="24"/>
          <w:szCs w:val="24"/>
        </w:rPr>
        <w:t xml:space="preserve"> </w:t>
      </w:r>
      <w:proofErr w:type="spellStart"/>
      <w:r w:rsidRPr="001A0592">
        <w:rPr>
          <w:color w:val="000000" w:themeColor="text1"/>
          <w:sz w:val="24"/>
          <w:szCs w:val="24"/>
        </w:rPr>
        <w:t>പ്രസ്ഥാനത്തിനും</w:t>
      </w:r>
      <w:proofErr w:type="spellEnd"/>
      <w:r w:rsidRPr="001A0592">
        <w:rPr>
          <w:color w:val="000000" w:themeColor="text1"/>
          <w:sz w:val="24"/>
          <w:szCs w:val="24"/>
        </w:rPr>
        <w:t xml:space="preserve"> </w:t>
      </w:r>
      <w:proofErr w:type="spellStart"/>
      <w:r w:rsidRPr="001A0592">
        <w:rPr>
          <w:color w:val="000000" w:themeColor="text1"/>
          <w:sz w:val="24"/>
          <w:szCs w:val="24"/>
        </w:rPr>
        <w:t>ജനങ്ങൾക്കുമുണ്ടായിരുന്നു</w:t>
      </w:r>
      <w:proofErr w:type="spellEnd"/>
      <w:r w:rsidRPr="001A0592">
        <w:rPr>
          <w:color w:val="000000" w:themeColor="text1"/>
          <w:sz w:val="24"/>
          <w:szCs w:val="24"/>
        </w:rPr>
        <w:t>.</w:t>
      </w:r>
    </w:p>
    <w:p w14:paraId="2D805BA3" w14:textId="2A418BCD"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സ്വതന്ത്ര</w:t>
      </w:r>
      <w:proofErr w:type="spellEnd"/>
      <w:r w:rsidRPr="001A0592">
        <w:rPr>
          <w:color w:val="000000" w:themeColor="text1"/>
          <w:sz w:val="24"/>
          <w:szCs w:val="24"/>
        </w:rPr>
        <w:t xml:space="preserve"> </w:t>
      </w:r>
      <w:proofErr w:type="spellStart"/>
      <w:r w:rsidRPr="001A0592">
        <w:rPr>
          <w:color w:val="000000" w:themeColor="text1"/>
          <w:sz w:val="24"/>
          <w:szCs w:val="24"/>
        </w:rPr>
        <w:t>ഇന്ത്യ</w:t>
      </w:r>
      <w:proofErr w:type="spellEnd"/>
      <w:r w:rsidRPr="001A0592">
        <w:rPr>
          <w:color w:val="000000" w:themeColor="text1"/>
          <w:sz w:val="24"/>
          <w:szCs w:val="24"/>
        </w:rPr>
        <w:t xml:space="preserve"> </w:t>
      </w:r>
      <w:proofErr w:type="spellStart"/>
      <w:r w:rsidRPr="001A0592">
        <w:rPr>
          <w:color w:val="000000" w:themeColor="text1"/>
          <w:sz w:val="24"/>
          <w:szCs w:val="24"/>
        </w:rPr>
        <w:t>ജനങ്ങൾക്കു</w:t>
      </w:r>
      <w:proofErr w:type="spellEnd"/>
      <w:r w:rsidRPr="001A0592">
        <w:rPr>
          <w:color w:val="000000" w:themeColor="text1"/>
          <w:sz w:val="24"/>
          <w:szCs w:val="24"/>
        </w:rPr>
        <w:t xml:space="preserve"> </w:t>
      </w:r>
      <w:proofErr w:type="spellStart"/>
      <w:r w:rsidRPr="001A0592">
        <w:rPr>
          <w:color w:val="000000" w:themeColor="text1"/>
          <w:sz w:val="24"/>
          <w:szCs w:val="24"/>
        </w:rPr>
        <w:t>നൽകിയ</w:t>
      </w:r>
      <w:proofErr w:type="spellEnd"/>
      <w:r w:rsidRPr="001A0592">
        <w:rPr>
          <w:color w:val="000000" w:themeColor="text1"/>
          <w:sz w:val="24"/>
          <w:szCs w:val="24"/>
        </w:rPr>
        <w:t xml:space="preserve"> </w:t>
      </w:r>
      <w:proofErr w:type="spellStart"/>
      <w:r w:rsidRPr="001A0592">
        <w:rPr>
          <w:color w:val="000000" w:themeColor="text1"/>
          <w:sz w:val="24"/>
          <w:szCs w:val="24"/>
        </w:rPr>
        <w:t>പ്രധാനപ്പെട്ട</w:t>
      </w:r>
      <w:proofErr w:type="spellEnd"/>
      <w:r w:rsidRPr="001A0592">
        <w:rPr>
          <w:color w:val="000000" w:themeColor="text1"/>
          <w:sz w:val="24"/>
          <w:szCs w:val="24"/>
        </w:rPr>
        <w:t xml:space="preserve"> </w:t>
      </w:r>
      <w:proofErr w:type="spellStart"/>
      <w:r w:rsidRPr="001A0592">
        <w:rPr>
          <w:color w:val="000000" w:themeColor="text1"/>
          <w:sz w:val="24"/>
          <w:szCs w:val="24"/>
        </w:rPr>
        <w:t>രണ്ടുവാഗ്ദാനങ്ങളായിരുന്നു</w:t>
      </w:r>
      <w:proofErr w:type="spellEnd"/>
      <w:r w:rsidRPr="001A0592">
        <w:rPr>
          <w:color w:val="000000" w:themeColor="text1"/>
          <w:sz w:val="24"/>
          <w:szCs w:val="24"/>
        </w:rPr>
        <w:t xml:space="preserve"> </w:t>
      </w:r>
      <w:proofErr w:type="spellStart"/>
      <w:r w:rsidRPr="001A0592">
        <w:rPr>
          <w:color w:val="000000" w:themeColor="text1"/>
          <w:sz w:val="24"/>
          <w:szCs w:val="24"/>
        </w:rPr>
        <w:t>ജനാധിപത്യഭരണക്രമവും</w:t>
      </w:r>
      <w:proofErr w:type="spellEnd"/>
      <w:r w:rsidRPr="001A0592">
        <w:rPr>
          <w:color w:val="000000" w:themeColor="text1"/>
          <w:sz w:val="24"/>
          <w:szCs w:val="24"/>
        </w:rPr>
        <w:t xml:space="preserve"> </w:t>
      </w:r>
      <w:proofErr w:type="spellStart"/>
      <w:r w:rsidRPr="001A0592">
        <w:rPr>
          <w:color w:val="000000" w:themeColor="text1"/>
          <w:sz w:val="24"/>
          <w:szCs w:val="24"/>
        </w:rPr>
        <w:t>ക്ഷേമരാഷ്ട്രനിർമ്മാണവും</w:t>
      </w:r>
      <w:proofErr w:type="spellEnd"/>
      <w:r w:rsidRPr="001A0592">
        <w:rPr>
          <w:color w:val="000000" w:themeColor="text1"/>
          <w:sz w:val="24"/>
          <w:szCs w:val="24"/>
        </w:rPr>
        <w:t>. ഇതിലേക്കുള്ള ചുവടുവയ്പ്പായിരുന്നു ഭരണഘടനാ നിർമ്മാണസഭയുടെ രൂപീകരണവും നെഹ്റു അവതരിപ്പിച്ച ലക്ഷ്യപ്രമേയവും.</w:t>
      </w:r>
    </w:p>
    <w:p w14:paraId="30483683" w14:textId="77777777" w:rsidR="007A4D46" w:rsidRPr="001A0592" w:rsidRDefault="00000000" w:rsidP="001A0592">
      <w:pPr>
        <w:spacing w:line="240" w:lineRule="auto"/>
        <w:rPr>
          <w:b/>
          <w:bCs/>
          <w:color w:val="000000" w:themeColor="text1"/>
          <w:sz w:val="24"/>
          <w:szCs w:val="24"/>
        </w:rPr>
      </w:pPr>
      <w:r w:rsidRPr="001A0592">
        <w:rPr>
          <w:b/>
          <w:bCs/>
          <w:color w:val="000000" w:themeColor="text1"/>
          <w:sz w:val="24"/>
          <w:szCs w:val="24"/>
        </w:rPr>
        <w:t>ലക്ഷ്യപ്രമേയത്തിൽ നിന്നും ഭരണഘടനയിലേക്ക്</w:t>
      </w:r>
    </w:p>
    <w:p w14:paraId="5D5FFF34" w14:textId="77777777" w:rsidR="007A4D46" w:rsidRPr="001A0592" w:rsidRDefault="00000000" w:rsidP="001A0592">
      <w:pPr>
        <w:spacing w:line="240" w:lineRule="auto"/>
        <w:rPr>
          <w:b/>
          <w:bCs/>
          <w:color w:val="000000" w:themeColor="text1"/>
          <w:sz w:val="24"/>
          <w:szCs w:val="24"/>
        </w:rPr>
      </w:pPr>
      <w:r w:rsidRPr="001A0592">
        <w:rPr>
          <w:b/>
          <w:bCs/>
          <w:color w:val="000000" w:themeColor="text1"/>
          <w:sz w:val="24"/>
          <w:szCs w:val="24"/>
        </w:rPr>
        <w:t>ലക്ഷ്യപ്രമേയം</w:t>
      </w:r>
    </w:p>
    <w:p w14:paraId="46CE4FE6"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ഭരണഘടനാനിർമ്മാണസഭ ഇന്ത്യ ഒരു സ്വതന്ത്ര പരമാധികാര റിപ്പബ്ലിക്കായി തീർക്കുവാനും അതിനായി ഒരു ഭരണഘടന </w:t>
      </w:r>
      <w:r w:rsidRPr="001A0592">
        <w:rPr>
          <w:color w:val="000000" w:themeColor="text1"/>
          <w:sz w:val="24"/>
          <w:szCs w:val="24"/>
        </w:rPr>
        <w:lastRenderedPageBreak/>
        <w:t>തയ്യാറാക്കുവാനുമുള്ള ഗൗരവ മേറിയ ദൃഢനിശ്ചയം പ്രഖ്യാപിക്കുന്നു.</w:t>
      </w:r>
    </w:p>
    <w:p w14:paraId="73DBF482" w14:textId="2F9D0B8B"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സ്വതന്ത്ര പരമാധികാര ഇന്ത്യ എന്നത് പഴയ ബ്രിട്ടീഷ് ഇന്ത്യൻ പ്രദേശങ്ങൾ, ഇന്ത്യൻ സംസ്ഥാനങ്ങൾ, ഇന്ത്യൻ യൂണിയന്റെ ഭാഗമാകാൻ തയ്യാറുള്ള </w:t>
      </w:r>
      <w:proofErr w:type="spellStart"/>
      <w:r w:rsidRPr="001A0592">
        <w:rPr>
          <w:color w:val="000000" w:themeColor="text1"/>
          <w:sz w:val="24"/>
          <w:szCs w:val="24"/>
        </w:rPr>
        <w:t>ബ്രിട്ടീഷ്</w:t>
      </w:r>
      <w:proofErr w:type="spellEnd"/>
      <w:r w:rsidRPr="001A0592">
        <w:rPr>
          <w:color w:val="000000" w:themeColor="text1"/>
          <w:sz w:val="24"/>
          <w:szCs w:val="24"/>
        </w:rPr>
        <w:t xml:space="preserve"> </w:t>
      </w:r>
      <w:proofErr w:type="spellStart"/>
      <w:r w:rsidRPr="001A0592">
        <w:rPr>
          <w:color w:val="000000" w:themeColor="text1"/>
          <w:sz w:val="24"/>
          <w:szCs w:val="24"/>
        </w:rPr>
        <w:t>ഇന്ത്യക്ക്</w:t>
      </w:r>
      <w:proofErr w:type="spellEnd"/>
      <w:r w:rsidRPr="001A0592">
        <w:rPr>
          <w:color w:val="000000" w:themeColor="text1"/>
          <w:sz w:val="24"/>
          <w:szCs w:val="24"/>
        </w:rPr>
        <w:t xml:space="preserve"> </w:t>
      </w:r>
      <w:proofErr w:type="spellStart"/>
      <w:r w:rsidRPr="001A0592">
        <w:rPr>
          <w:color w:val="000000" w:themeColor="text1"/>
          <w:sz w:val="24"/>
          <w:szCs w:val="24"/>
        </w:rPr>
        <w:t>പുറത്തുള്ള</w:t>
      </w:r>
      <w:proofErr w:type="spellEnd"/>
      <w:r w:rsidRPr="001A0592">
        <w:rPr>
          <w:color w:val="000000" w:themeColor="text1"/>
          <w:sz w:val="24"/>
          <w:szCs w:val="24"/>
        </w:rPr>
        <w:t xml:space="preserve"> </w:t>
      </w:r>
      <w:proofErr w:type="spellStart"/>
      <w:r w:rsidRPr="001A0592">
        <w:rPr>
          <w:color w:val="000000" w:themeColor="text1"/>
          <w:sz w:val="24"/>
          <w:szCs w:val="24"/>
        </w:rPr>
        <w:t>മറ്റുഭാഗങ്ങ</w:t>
      </w:r>
      <w:proofErr w:type="spellEnd"/>
      <w:r w:rsidRPr="001A0592">
        <w:rPr>
          <w:color w:val="000000" w:themeColor="text1"/>
          <w:sz w:val="24"/>
          <w:szCs w:val="24"/>
        </w:rPr>
        <w:t xml:space="preserve">ൾ </w:t>
      </w:r>
      <w:proofErr w:type="spellStart"/>
      <w:r w:rsidRPr="001A0592">
        <w:rPr>
          <w:color w:val="000000" w:themeColor="text1"/>
          <w:sz w:val="24"/>
          <w:szCs w:val="24"/>
        </w:rPr>
        <w:t>എന്നിവയുടെ</w:t>
      </w:r>
      <w:proofErr w:type="spellEnd"/>
      <w:r w:rsidRPr="001A0592">
        <w:rPr>
          <w:color w:val="000000" w:themeColor="text1"/>
          <w:sz w:val="24"/>
          <w:szCs w:val="24"/>
        </w:rPr>
        <w:t xml:space="preserve"> </w:t>
      </w:r>
      <w:proofErr w:type="spellStart"/>
      <w:r w:rsidRPr="001A0592">
        <w:rPr>
          <w:color w:val="000000" w:themeColor="text1"/>
          <w:sz w:val="24"/>
          <w:szCs w:val="24"/>
        </w:rPr>
        <w:t>ഒരു</w:t>
      </w:r>
      <w:proofErr w:type="spellEnd"/>
      <w:r w:rsidRPr="001A0592">
        <w:rPr>
          <w:color w:val="000000" w:themeColor="text1"/>
          <w:sz w:val="24"/>
          <w:szCs w:val="24"/>
        </w:rPr>
        <w:t xml:space="preserve"> </w:t>
      </w:r>
      <w:proofErr w:type="spellStart"/>
      <w:r w:rsidRPr="001A0592">
        <w:rPr>
          <w:color w:val="000000" w:themeColor="text1"/>
          <w:sz w:val="24"/>
          <w:szCs w:val="24"/>
        </w:rPr>
        <w:t>യൂണിയനായിരിക്കും</w:t>
      </w:r>
      <w:proofErr w:type="spellEnd"/>
      <w:r w:rsidRPr="001A0592">
        <w:rPr>
          <w:color w:val="000000" w:themeColor="text1"/>
          <w:sz w:val="24"/>
          <w:szCs w:val="24"/>
        </w:rPr>
        <w:t>.</w:t>
      </w:r>
    </w:p>
    <w:p w14:paraId="584003C7" w14:textId="7D715B1A"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ഇന്ത്യ</w:t>
      </w:r>
      <w:proofErr w:type="spellEnd"/>
      <w:r w:rsidRPr="001A0592">
        <w:rPr>
          <w:color w:val="000000" w:themeColor="text1"/>
          <w:sz w:val="24"/>
          <w:szCs w:val="24"/>
        </w:rPr>
        <w:t xml:space="preserve">ൻ </w:t>
      </w:r>
      <w:proofErr w:type="spellStart"/>
      <w:r w:rsidRPr="001A0592">
        <w:rPr>
          <w:color w:val="000000" w:themeColor="text1"/>
          <w:sz w:val="24"/>
          <w:szCs w:val="24"/>
        </w:rPr>
        <w:t>യൂണിയ</w:t>
      </w:r>
      <w:proofErr w:type="spellEnd"/>
      <w:r w:rsidRPr="001A0592">
        <w:rPr>
          <w:color w:val="000000" w:themeColor="text1"/>
          <w:sz w:val="24"/>
          <w:szCs w:val="24"/>
        </w:rPr>
        <w:t xml:space="preserve">ൻ </w:t>
      </w:r>
      <w:proofErr w:type="spellStart"/>
      <w:r w:rsidRPr="001A0592">
        <w:rPr>
          <w:color w:val="000000" w:themeColor="text1"/>
          <w:sz w:val="24"/>
          <w:szCs w:val="24"/>
        </w:rPr>
        <w:t>രൂപീകരിക്കുന്ന</w:t>
      </w:r>
      <w:proofErr w:type="spellEnd"/>
      <w:r w:rsidRPr="001A0592">
        <w:rPr>
          <w:color w:val="000000" w:themeColor="text1"/>
          <w:sz w:val="24"/>
          <w:szCs w:val="24"/>
        </w:rPr>
        <w:t xml:space="preserve"> </w:t>
      </w:r>
      <w:proofErr w:type="spellStart"/>
      <w:r w:rsidRPr="001A0592">
        <w:rPr>
          <w:color w:val="000000" w:themeColor="text1"/>
          <w:sz w:val="24"/>
          <w:szCs w:val="24"/>
        </w:rPr>
        <w:t>പ്രദേശങ്ങ</w:t>
      </w:r>
      <w:proofErr w:type="spellEnd"/>
      <w:r w:rsidRPr="001A0592">
        <w:rPr>
          <w:color w:val="000000" w:themeColor="text1"/>
          <w:sz w:val="24"/>
          <w:szCs w:val="24"/>
        </w:rPr>
        <w:t xml:space="preserve">ൾ </w:t>
      </w:r>
      <w:proofErr w:type="spellStart"/>
      <w:r w:rsidRPr="001A0592">
        <w:rPr>
          <w:color w:val="000000" w:themeColor="text1"/>
          <w:sz w:val="24"/>
          <w:szCs w:val="24"/>
        </w:rPr>
        <w:t>സ്വയംഭരണ</w:t>
      </w:r>
      <w:proofErr w:type="spellEnd"/>
      <w:r w:rsidRPr="001A0592">
        <w:rPr>
          <w:color w:val="000000" w:themeColor="text1"/>
          <w:sz w:val="24"/>
          <w:szCs w:val="24"/>
        </w:rPr>
        <w:t xml:space="preserve"> </w:t>
      </w:r>
      <w:proofErr w:type="spellStart"/>
      <w:r w:rsidRPr="001A0592">
        <w:rPr>
          <w:color w:val="000000" w:themeColor="text1"/>
          <w:sz w:val="24"/>
          <w:szCs w:val="24"/>
        </w:rPr>
        <w:t>യൂണിറ്റുകളായിരിക്കും</w:t>
      </w:r>
      <w:proofErr w:type="spellEnd"/>
      <w:r w:rsidRPr="001A0592">
        <w:rPr>
          <w:color w:val="000000" w:themeColor="text1"/>
          <w:sz w:val="24"/>
          <w:szCs w:val="24"/>
        </w:rPr>
        <w:t xml:space="preserve">. </w:t>
      </w:r>
      <w:proofErr w:type="spellStart"/>
      <w:r w:rsidRPr="001A0592">
        <w:rPr>
          <w:color w:val="000000" w:themeColor="text1"/>
          <w:sz w:val="24"/>
          <w:szCs w:val="24"/>
        </w:rPr>
        <w:t>കൂടാതെ</w:t>
      </w:r>
      <w:proofErr w:type="spellEnd"/>
      <w:r w:rsidRPr="001A0592">
        <w:rPr>
          <w:color w:val="000000" w:themeColor="text1"/>
          <w:sz w:val="24"/>
          <w:szCs w:val="24"/>
        </w:rPr>
        <w:t xml:space="preserve">, </w:t>
      </w:r>
      <w:proofErr w:type="spellStart"/>
      <w:r w:rsidRPr="001A0592">
        <w:rPr>
          <w:color w:val="000000" w:themeColor="text1"/>
          <w:sz w:val="24"/>
          <w:szCs w:val="24"/>
        </w:rPr>
        <w:t>കേന്ദ്ര</w:t>
      </w:r>
      <w:proofErr w:type="spellEnd"/>
      <w:r w:rsidRPr="001A0592">
        <w:rPr>
          <w:color w:val="000000" w:themeColor="text1"/>
          <w:sz w:val="24"/>
          <w:szCs w:val="24"/>
        </w:rPr>
        <w:t xml:space="preserve"> </w:t>
      </w:r>
      <w:proofErr w:type="spellStart"/>
      <w:r w:rsidRPr="001A0592">
        <w:rPr>
          <w:color w:val="000000" w:themeColor="text1"/>
          <w:sz w:val="24"/>
          <w:szCs w:val="24"/>
        </w:rPr>
        <w:t>ഗവൺമെന്റി</w:t>
      </w:r>
      <w:proofErr w:type="spellEnd"/>
      <w:r w:rsidRPr="001A0592">
        <w:rPr>
          <w:color w:val="000000" w:themeColor="text1"/>
          <w:sz w:val="24"/>
          <w:szCs w:val="24"/>
        </w:rPr>
        <w:t xml:space="preserve">ൽ </w:t>
      </w:r>
      <w:proofErr w:type="spellStart"/>
      <w:r w:rsidRPr="001A0592">
        <w:rPr>
          <w:color w:val="000000" w:themeColor="text1"/>
          <w:sz w:val="24"/>
          <w:szCs w:val="24"/>
        </w:rPr>
        <w:t>നിക്ഷിപ്തമാകാതെയുള്ള</w:t>
      </w:r>
      <w:proofErr w:type="spellEnd"/>
      <w:r w:rsidRPr="001A0592">
        <w:rPr>
          <w:color w:val="000000" w:themeColor="text1"/>
          <w:sz w:val="24"/>
          <w:szCs w:val="24"/>
        </w:rPr>
        <w:t xml:space="preserve"> </w:t>
      </w:r>
      <w:proofErr w:type="spellStart"/>
      <w:r w:rsidRPr="001A0592">
        <w:rPr>
          <w:color w:val="000000" w:themeColor="text1"/>
          <w:sz w:val="24"/>
          <w:szCs w:val="24"/>
        </w:rPr>
        <w:t>എല്ലാ</w:t>
      </w:r>
      <w:proofErr w:type="spellEnd"/>
      <w:r w:rsidRPr="001A0592">
        <w:rPr>
          <w:color w:val="000000" w:themeColor="text1"/>
          <w:sz w:val="24"/>
          <w:szCs w:val="24"/>
        </w:rPr>
        <w:t xml:space="preserve"> </w:t>
      </w:r>
      <w:proofErr w:type="spellStart"/>
      <w:r w:rsidRPr="001A0592">
        <w:rPr>
          <w:color w:val="000000" w:themeColor="text1"/>
          <w:sz w:val="24"/>
          <w:szCs w:val="24"/>
        </w:rPr>
        <w:t>അധികാരങ്ങളും</w:t>
      </w:r>
      <w:proofErr w:type="spellEnd"/>
      <w:r w:rsidRPr="001A0592">
        <w:rPr>
          <w:color w:val="000000" w:themeColor="text1"/>
          <w:sz w:val="24"/>
          <w:szCs w:val="24"/>
        </w:rPr>
        <w:t xml:space="preserve"> </w:t>
      </w:r>
      <w:proofErr w:type="spellStart"/>
      <w:r w:rsidRPr="001A0592">
        <w:rPr>
          <w:color w:val="000000" w:themeColor="text1"/>
          <w:sz w:val="24"/>
          <w:szCs w:val="24"/>
        </w:rPr>
        <w:t>ചുമതലകളും</w:t>
      </w:r>
      <w:proofErr w:type="spellEnd"/>
      <w:r w:rsidRPr="001A0592">
        <w:rPr>
          <w:color w:val="000000" w:themeColor="text1"/>
          <w:sz w:val="24"/>
          <w:szCs w:val="24"/>
        </w:rPr>
        <w:t xml:space="preserve"> </w:t>
      </w:r>
      <w:proofErr w:type="spellStart"/>
      <w:r w:rsidRPr="001A0592">
        <w:rPr>
          <w:color w:val="000000" w:themeColor="text1"/>
          <w:sz w:val="24"/>
          <w:szCs w:val="24"/>
        </w:rPr>
        <w:t>അവയ്ക്ക്</w:t>
      </w:r>
      <w:proofErr w:type="spellEnd"/>
      <w:r w:rsidRPr="001A0592">
        <w:rPr>
          <w:color w:val="000000" w:themeColor="text1"/>
          <w:sz w:val="24"/>
          <w:szCs w:val="24"/>
        </w:rPr>
        <w:t xml:space="preserve"> </w:t>
      </w:r>
      <w:proofErr w:type="spellStart"/>
      <w:r w:rsidRPr="001A0592">
        <w:rPr>
          <w:color w:val="000000" w:themeColor="text1"/>
          <w:sz w:val="24"/>
          <w:szCs w:val="24"/>
        </w:rPr>
        <w:t>നൽകപ്പെടും</w:t>
      </w:r>
      <w:proofErr w:type="spellEnd"/>
      <w:r w:rsidRPr="001A0592">
        <w:rPr>
          <w:color w:val="000000" w:themeColor="text1"/>
          <w:sz w:val="24"/>
          <w:szCs w:val="24"/>
        </w:rPr>
        <w:t>.</w:t>
      </w:r>
    </w:p>
    <w:p w14:paraId="2ADDE081"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സ്വതന്ത്ര പരമാധികാര ഇന്ത്യയുടെ എല്ലാ അധികാരങ്ങളും ജനങ്ങളിൽ നിന്നുമായിരിക്കും ഉത്ഭവിക്കുക.</w:t>
      </w:r>
    </w:p>
    <w:p w14:paraId="1CFA8E55" w14:textId="00C0F28E"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ഇന്ത്യയിലെ</w:t>
      </w:r>
      <w:proofErr w:type="spellEnd"/>
      <w:r w:rsidRPr="001A0592">
        <w:rPr>
          <w:color w:val="000000" w:themeColor="text1"/>
          <w:sz w:val="24"/>
          <w:szCs w:val="24"/>
        </w:rPr>
        <w:t xml:space="preserve"> </w:t>
      </w:r>
      <w:proofErr w:type="spellStart"/>
      <w:r w:rsidRPr="001A0592">
        <w:rPr>
          <w:color w:val="000000" w:themeColor="text1"/>
          <w:sz w:val="24"/>
          <w:szCs w:val="24"/>
        </w:rPr>
        <w:t>എല്ലാ</w:t>
      </w:r>
      <w:proofErr w:type="spellEnd"/>
      <w:r w:rsidRPr="001A0592">
        <w:rPr>
          <w:color w:val="000000" w:themeColor="text1"/>
          <w:sz w:val="24"/>
          <w:szCs w:val="24"/>
        </w:rPr>
        <w:t xml:space="preserve"> </w:t>
      </w:r>
      <w:proofErr w:type="spellStart"/>
      <w:r w:rsidRPr="001A0592">
        <w:rPr>
          <w:color w:val="000000" w:themeColor="text1"/>
          <w:sz w:val="24"/>
          <w:szCs w:val="24"/>
        </w:rPr>
        <w:t>ജനങ്ങൾക്കും</w:t>
      </w:r>
      <w:proofErr w:type="spellEnd"/>
      <w:r w:rsidRPr="001A0592">
        <w:rPr>
          <w:color w:val="000000" w:themeColor="text1"/>
          <w:sz w:val="24"/>
          <w:szCs w:val="24"/>
        </w:rPr>
        <w:t xml:space="preserve"> </w:t>
      </w:r>
      <w:proofErr w:type="spellStart"/>
      <w:r w:rsidRPr="001A0592">
        <w:rPr>
          <w:color w:val="000000" w:themeColor="text1"/>
          <w:sz w:val="24"/>
          <w:szCs w:val="24"/>
        </w:rPr>
        <w:t>സാമൂഹികവും</w:t>
      </w:r>
      <w:proofErr w:type="spellEnd"/>
      <w:r w:rsidRPr="001A0592">
        <w:rPr>
          <w:color w:val="000000" w:themeColor="text1"/>
          <w:sz w:val="24"/>
          <w:szCs w:val="24"/>
        </w:rPr>
        <w:t xml:space="preserve"> </w:t>
      </w:r>
      <w:proofErr w:type="spellStart"/>
      <w:r w:rsidRPr="001A0592">
        <w:rPr>
          <w:color w:val="000000" w:themeColor="text1"/>
          <w:sz w:val="24"/>
          <w:szCs w:val="24"/>
        </w:rPr>
        <w:t>സാമ്പത്തികവും</w:t>
      </w:r>
      <w:proofErr w:type="spellEnd"/>
      <w:r w:rsidRPr="001A0592">
        <w:rPr>
          <w:color w:val="000000" w:themeColor="text1"/>
          <w:sz w:val="24"/>
          <w:szCs w:val="24"/>
        </w:rPr>
        <w:t xml:space="preserve"> </w:t>
      </w:r>
      <w:proofErr w:type="spellStart"/>
      <w:r w:rsidRPr="001A0592">
        <w:rPr>
          <w:color w:val="000000" w:themeColor="text1"/>
          <w:sz w:val="24"/>
          <w:szCs w:val="24"/>
        </w:rPr>
        <w:t>രാഷ്ട്രീയവ</w:t>
      </w:r>
      <w:proofErr w:type="spellEnd"/>
      <w:r w:rsidRPr="001A0592">
        <w:rPr>
          <w:color w:val="000000" w:themeColor="text1"/>
          <w:sz w:val="24"/>
          <w:szCs w:val="24"/>
        </w:rPr>
        <w:t xml:space="preserve"> </w:t>
      </w:r>
      <w:proofErr w:type="spellStart"/>
      <w:r w:rsidRPr="001A0592">
        <w:rPr>
          <w:color w:val="000000" w:themeColor="text1"/>
          <w:sz w:val="24"/>
          <w:szCs w:val="24"/>
        </w:rPr>
        <w:t>മായ</w:t>
      </w:r>
      <w:proofErr w:type="spellEnd"/>
      <w:r w:rsidRPr="001A0592">
        <w:rPr>
          <w:color w:val="000000" w:themeColor="text1"/>
          <w:sz w:val="24"/>
          <w:szCs w:val="24"/>
        </w:rPr>
        <w:t xml:space="preserve"> </w:t>
      </w:r>
      <w:proofErr w:type="spellStart"/>
      <w:r w:rsidRPr="001A0592">
        <w:rPr>
          <w:color w:val="000000" w:themeColor="text1"/>
          <w:sz w:val="24"/>
          <w:szCs w:val="24"/>
        </w:rPr>
        <w:t>നീതിയും</w:t>
      </w:r>
      <w:proofErr w:type="spellEnd"/>
      <w:r w:rsidRPr="001A0592">
        <w:rPr>
          <w:color w:val="000000" w:themeColor="text1"/>
          <w:sz w:val="24"/>
          <w:szCs w:val="24"/>
        </w:rPr>
        <w:t xml:space="preserve"> </w:t>
      </w:r>
      <w:proofErr w:type="spellStart"/>
      <w:r w:rsidRPr="001A0592">
        <w:rPr>
          <w:color w:val="000000" w:themeColor="text1"/>
          <w:sz w:val="24"/>
          <w:szCs w:val="24"/>
        </w:rPr>
        <w:t>പദവി</w:t>
      </w:r>
      <w:proofErr w:type="spellEnd"/>
      <w:r w:rsidRPr="001A0592">
        <w:rPr>
          <w:color w:val="000000" w:themeColor="text1"/>
          <w:sz w:val="24"/>
          <w:szCs w:val="24"/>
        </w:rPr>
        <w:t xml:space="preserve"> </w:t>
      </w:r>
      <w:proofErr w:type="spellStart"/>
      <w:r w:rsidRPr="001A0592">
        <w:rPr>
          <w:color w:val="000000" w:themeColor="text1"/>
          <w:sz w:val="24"/>
          <w:szCs w:val="24"/>
        </w:rPr>
        <w:t>സമത്വവും</w:t>
      </w:r>
      <w:proofErr w:type="spellEnd"/>
      <w:r w:rsidRPr="001A0592">
        <w:rPr>
          <w:color w:val="000000" w:themeColor="text1"/>
          <w:sz w:val="24"/>
          <w:szCs w:val="24"/>
        </w:rPr>
        <w:t xml:space="preserve"> അവസരസമത്വവും നിയമത്തിന് മുമ്പിലുള്ള സമത്വവും കൂടാതെ നിയമത്തിനും പൊതുധാർമ്മികതയ്ക്കും വിധേയമായി സംസാരം, ആവിഷ്കാരം, വിശ്വാസം, ആരാധന, തൊഴിൽ, സംഘടനയും പ്രവർത്തനവും എന്നീ മൗലികസ്വാതന്ത്ര്യങ്ങളും ഉറപ്പാക്കുകയും സംരക്ഷി ക്കുകയും ചെയ്യും.</w:t>
      </w:r>
    </w:p>
    <w:p w14:paraId="07A906CF" w14:textId="77777777" w:rsidR="007A4D46" w:rsidRPr="001A0592" w:rsidRDefault="007A4D46" w:rsidP="001A0592">
      <w:pPr>
        <w:spacing w:line="240" w:lineRule="auto"/>
        <w:rPr>
          <w:color w:val="000000" w:themeColor="text1"/>
          <w:sz w:val="24"/>
          <w:szCs w:val="24"/>
        </w:rPr>
      </w:pPr>
    </w:p>
    <w:p w14:paraId="4059770D" w14:textId="0525D9AD"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1946 ഡിസംബർ 13-ന് ഭരണഘടനാ നിർമ്മാണസഭയിൽ ജവഹർലാൽ </w:t>
      </w:r>
      <w:proofErr w:type="spellStart"/>
      <w:r w:rsidRPr="001A0592">
        <w:rPr>
          <w:color w:val="000000" w:themeColor="text1"/>
          <w:sz w:val="24"/>
          <w:szCs w:val="24"/>
        </w:rPr>
        <w:t>നെഹ്റു</w:t>
      </w:r>
      <w:proofErr w:type="spellEnd"/>
      <w:r w:rsidRPr="001A0592">
        <w:rPr>
          <w:color w:val="000000" w:themeColor="text1"/>
          <w:sz w:val="24"/>
          <w:szCs w:val="24"/>
        </w:rPr>
        <w:t xml:space="preserve"> </w:t>
      </w:r>
      <w:proofErr w:type="spellStart"/>
      <w:r w:rsidRPr="001A0592">
        <w:rPr>
          <w:color w:val="000000" w:themeColor="text1"/>
          <w:sz w:val="24"/>
          <w:szCs w:val="24"/>
        </w:rPr>
        <w:t>അവതരിപ്പിച്ച</w:t>
      </w:r>
      <w:proofErr w:type="spellEnd"/>
      <w:r w:rsidRPr="001A0592">
        <w:rPr>
          <w:color w:val="000000" w:themeColor="text1"/>
          <w:sz w:val="24"/>
          <w:szCs w:val="24"/>
        </w:rPr>
        <w:t xml:space="preserve"> </w:t>
      </w:r>
      <w:proofErr w:type="spellStart"/>
      <w:r w:rsidRPr="001A0592">
        <w:rPr>
          <w:color w:val="000000" w:themeColor="text1"/>
          <w:sz w:val="24"/>
          <w:szCs w:val="24"/>
        </w:rPr>
        <w:t>ലക്ഷ്യപ്രമേയത്തിലെ</w:t>
      </w:r>
      <w:proofErr w:type="spellEnd"/>
      <w:r w:rsidRPr="001A0592">
        <w:rPr>
          <w:color w:val="000000" w:themeColor="text1"/>
          <w:sz w:val="24"/>
          <w:szCs w:val="24"/>
        </w:rPr>
        <w:t xml:space="preserve"> </w:t>
      </w:r>
      <w:proofErr w:type="spellStart"/>
      <w:r w:rsidRPr="001A0592">
        <w:rPr>
          <w:color w:val="000000" w:themeColor="text1"/>
          <w:sz w:val="24"/>
          <w:szCs w:val="24"/>
        </w:rPr>
        <w:t>ചില</w:t>
      </w:r>
      <w:proofErr w:type="spellEnd"/>
      <w:r w:rsidRPr="001A0592">
        <w:rPr>
          <w:color w:val="000000" w:themeColor="text1"/>
          <w:sz w:val="24"/>
          <w:szCs w:val="24"/>
        </w:rPr>
        <w:t xml:space="preserve"> </w:t>
      </w:r>
      <w:proofErr w:type="spellStart"/>
      <w:r w:rsidRPr="001A0592">
        <w:rPr>
          <w:color w:val="000000" w:themeColor="text1"/>
          <w:sz w:val="24"/>
          <w:szCs w:val="24"/>
        </w:rPr>
        <w:t>ആശയങ്ങളാണ്</w:t>
      </w:r>
      <w:proofErr w:type="spellEnd"/>
      <w:r w:rsidRPr="001A0592">
        <w:rPr>
          <w:color w:val="000000" w:themeColor="text1"/>
          <w:sz w:val="24"/>
          <w:szCs w:val="24"/>
        </w:rPr>
        <w:t xml:space="preserve"> </w:t>
      </w:r>
      <w:proofErr w:type="spellStart"/>
      <w:r w:rsidRPr="001A0592">
        <w:rPr>
          <w:color w:val="000000" w:themeColor="text1"/>
          <w:sz w:val="24"/>
          <w:szCs w:val="24"/>
        </w:rPr>
        <w:t>മുകളി</w:t>
      </w:r>
      <w:proofErr w:type="spellEnd"/>
      <w:r w:rsidRPr="001A0592">
        <w:rPr>
          <w:color w:val="000000" w:themeColor="text1"/>
          <w:sz w:val="24"/>
          <w:szCs w:val="24"/>
        </w:rPr>
        <w:t xml:space="preserve">ൽ </w:t>
      </w:r>
      <w:proofErr w:type="spellStart"/>
      <w:r w:rsidRPr="001A0592">
        <w:rPr>
          <w:color w:val="000000" w:themeColor="text1"/>
          <w:sz w:val="24"/>
          <w:szCs w:val="24"/>
        </w:rPr>
        <w:t>കൊടുത്തിരിക്കുന്നത്</w:t>
      </w:r>
      <w:proofErr w:type="spellEnd"/>
      <w:r w:rsidRPr="001A0592">
        <w:rPr>
          <w:color w:val="000000" w:themeColor="text1"/>
          <w:sz w:val="24"/>
          <w:szCs w:val="24"/>
        </w:rPr>
        <w:t>. ദേശീയപ്രസ്ഥാനം മുന്നോട്ടുവച്ച പ്രധാനാശയങ്ങളാണ് ലക്ഷ്യപ്രമേയത്തിൽ ഉൾക്കൊണ്ടിരിക്കുന്നത്.</w:t>
      </w:r>
    </w:p>
    <w:p w14:paraId="22A1E431" w14:textId="77777777" w:rsidR="007A4D46" w:rsidRPr="001A0592" w:rsidRDefault="00000000" w:rsidP="001A0592">
      <w:pPr>
        <w:spacing w:line="240" w:lineRule="auto"/>
        <w:rPr>
          <w:b/>
          <w:bCs/>
          <w:color w:val="000000" w:themeColor="text1"/>
          <w:sz w:val="24"/>
          <w:szCs w:val="24"/>
        </w:rPr>
      </w:pPr>
      <w:proofErr w:type="spellStart"/>
      <w:r w:rsidRPr="001A0592">
        <w:rPr>
          <w:b/>
          <w:bCs/>
          <w:color w:val="000000" w:themeColor="text1"/>
          <w:sz w:val="24"/>
          <w:szCs w:val="24"/>
        </w:rPr>
        <w:t>ഭാരതത്തിന്റെ</w:t>
      </w:r>
      <w:proofErr w:type="spellEnd"/>
      <w:r w:rsidRPr="001A0592">
        <w:rPr>
          <w:b/>
          <w:bCs/>
          <w:color w:val="000000" w:themeColor="text1"/>
          <w:sz w:val="24"/>
          <w:szCs w:val="24"/>
        </w:rPr>
        <w:t xml:space="preserve"> </w:t>
      </w:r>
      <w:proofErr w:type="spellStart"/>
      <w:r w:rsidRPr="001A0592">
        <w:rPr>
          <w:b/>
          <w:bCs/>
          <w:color w:val="000000" w:themeColor="text1"/>
          <w:sz w:val="24"/>
          <w:szCs w:val="24"/>
        </w:rPr>
        <w:t>ഭരണഘടന</w:t>
      </w:r>
      <w:proofErr w:type="spellEnd"/>
    </w:p>
    <w:p w14:paraId="37BBF1B6" w14:textId="77777777" w:rsidR="007A4D46" w:rsidRPr="001A0592" w:rsidRDefault="00000000" w:rsidP="001A0592">
      <w:pPr>
        <w:spacing w:line="240" w:lineRule="auto"/>
        <w:rPr>
          <w:b/>
          <w:bCs/>
          <w:color w:val="000000" w:themeColor="text1"/>
          <w:sz w:val="24"/>
          <w:szCs w:val="24"/>
        </w:rPr>
      </w:pPr>
      <w:r w:rsidRPr="001A0592">
        <w:rPr>
          <w:b/>
          <w:bCs/>
          <w:color w:val="000000" w:themeColor="text1"/>
          <w:sz w:val="24"/>
          <w:szCs w:val="24"/>
        </w:rPr>
        <w:t>ആമുഖം</w:t>
      </w:r>
    </w:p>
    <w:p w14:paraId="403498A7" w14:textId="2378A441"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ഭാരതത്തിലെ</w:t>
      </w:r>
      <w:proofErr w:type="spellEnd"/>
      <w:r w:rsidRPr="001A0592">
        <w:rPr>
          <w:color w:val="000000" w:themeColor="text1"/>
          <w:sz w:val="24"/>
          <w:szCs w:val="24"/>
        </w:rPr>
        <w:t xml:space="preserve"> </w:t>
      </w:r>
      <w:proofErr w:type="spellStart"/>
      <w:r w:rsidRPr="001A0592">
        <w:rPr>
          <w:color w:val="000000" w:themeColor="text1"/>
          <w:sz w:val="24"/>
          <w:szCs w:val="24"/>
        </w:rPr>
        <w:t>ജനങ്ങളായ</w:t>
      </w:r>
      <w:proofErr w:type="spellEnd"/>
      <w:r w:rsidRPr="001A0592">
        <w:rPr>
          <w:color w:val="000000" w:themeColor="text1"/>
          <w:sz w:val="24"/>
          <w:szCs w:val="24"/>
        </w:rPr>
        <w:t xml:space="preserve"> </w:t>
      </w:r>
      <w:proofErr w:type="spellStart"/>
      <w:r w:rsidRPr="001A0592">
        <w:rPr>
          <w:color w:val="000000" w:themeColor="text1"/>
          <w:sz w:val="24"/>
          <w:szCs w:val="24"/>
        </w:rPr>
        <w:t>നാം</w:t>
      </w:r>
      <w:proofErr w:type="spellEnd"/>
      <w:r w:rsidRPr="001A0592">
        <w:rPr>
          <w:color w:val="000000" w:themeColor="text1"/>
          <w:sz w:val="24"/>
          <w:szCs w:val="24"/>
        </w:rPr>
        <w:t xml:space="preserve"> </w:t>
      </w:r>
      <w:proofErr w:type="spellStart"/>
      <w:r w:rsidRPr="001A0592">
        <w:rPr>
          <w:color w:val="000000" w:themeColor="text1"/>
          <w:sz w:val="24"/>
          <w:szCs w:val="24"/>
        </w:rPr>
        <w:t>ഭാരതത്തെ</w:t>
      </w:r>
      <w:proofErr w:type="spellEnd"/>
      <w:r w:rsidRPr="001A0592">
        <w:rPr>
          <w:color w:val="000000" w:themeColor="text1"/>
          <w:sz w:val="24"/>
          <w:szCs w:val="24"/>
        </w:rPr>
        <w:t xml:space="preserve"> </w:t>
      </w:r>
      <w:proofErr w:type="spellStart"/>
      <w:r w:rsidRPr="001A0592">
        <w:rPr>
          <w:color w:val="000000" w:themeColor="text1"/>
          <w:sz w:val="24"/>
          <w:szCs w:val="24"/>
        </w:rPr>
        <w:t>ഒരു</w:t>
      </w:r>
      <w:proofErr w:type="spellEnd"/>
      <w:r w:rsidRPr="001A0592">
        <w:rPr>
          <w:color w:val="000000" w:themeColor="text1"/>
          <w:sz w:val="24"/>
          <w:szCs w:val="24"/>
        </w:rPr>
        <w:t xml:space="preserve"> </w:t>
      </w:r>
      <w:proofErr w:type="spellStart"/>
      <w:r w:rsidRPr="001A0592">
        <w:rPr>
          <w:color w:val="000000" w:themeColor="text1"/>
          <w:sz w:val="24"/>
          <w:szCs w:val="24"/>
        </w:rPr>
        <w:t>പരമാധികാര</w:t>
      </w:r>
      <w:proofErr w:type="spellEnd"/>
      <w:r w:rsidRPr="001A0592">
        <w:rPr>
          <w:color w:val="000000" w:themeColor="text1"/>
          <w:sz w:val="24"/>
          <w:szCs w:val="24"/>
        </w:rPr>
        <w:t xml:space="preserve"> </w:t>
      </w:r>
      <w:proofErr w:type="spellStart"/>
      <w:r w:rsidRPr="001A0592">
        <w:rPr>
          <w:color w:val="000000" w:themeColor="text1"/>
          <w:sz w:val="24"/>
          <w:szCs w:val="24"/>
        </w:rPr>
        <w:t>സ്ഥിതിസമത്വ</w:t>
      </w:r>
      <w:proofErr w:type="spellEnd"/>
      <w:r w:rsidRPr="001A0592">
        <w:rPr>
          <w:color w:val="000000" w:themeColor="text1"/>
          <w:sz w:val="24"/>
          <w:szCs w:val="24"/>
        </w:rPr>
        <w:t xml:space="preserve"> </w:t>
      </w:r>
      <w:proofErr w:type="spellStart"/>
      <w:r w:rsidRPr="001A0592">
        <w:rPr>
          <w:color w:val="000000" w:themeColor="text1"/>
          <w:sz w:val="24"/>
          <w:szCs w:val="24"/>
        </w:rPr>
        <w:t>മതേതര</w:t>
      </w:r>
      <w:proofErr w:type="spellEnd"/>
      <w:r w:rsidRPr="001A0592">
        <w:rPr>
          <w:color w:val="000000" w:themeColor="text1"/>
          <w:sz w:val="24"/>
          <w:szCs w:val="24"/>
        </w:rPr>
        <w:t xml:space="preserve"> </w:t>
      </w:r>
      <w:proofErr w:type="spellStart"/>
      <w:r w:rsidRPr="001A0592">
        <w:rPr>
          <w:color w:val="000000" w:themeColor="text1"/>
          <w:sz w:val="24"/>
          <w:szCs w:val="24"/>
        </w:rPr>
        <w:t>ജനാധിപത്യ</w:t>
      </w:r>
      <w:proofErr w:type="spellEnd"/>
      <w:r w:rsidRPr="001A0592">
        <w:rPr>
          <w:color w:val="000000" w:themeColor="text1"/>
          <w:sz w:val="24"/>
          <w:szCs w:val="24"/>
        </w:rPr>
        <w:t xml:space="preserve"> </w:t>
      </w:r>
      <w:proofErr w:type="spellStart"/>
      <w:r w:rsidRPr="001A0592">
        <w:rPr>
          <w:color w:val="000000" w:themeColor="text1"/>
          <w:sz w:val="24"/>
          <w:szCs w:val="24"/>
        </w:rPr>
        <w:t>റിപ്പബ്ലിക്കായി</w:t>
      </w:r>
      <w:proofErr w:type="spellEnd"/>
      <w:r w:rsidRPr="001A0592">
        <w:rPr>
          <w:color w:val="000000" w:themeColor="text1"/>
          <w:sz w:val="24"/>
          <w:szCs w:val="24"/>
        </w:rPr>
        <w:t xml:space="preserve"> സംവിധാനം ചെയ്യുവാനും അതിലെ പൗരന്മാർക്കെല്ലാം</w:t>
      </w:r>
    </w:p>
    <w:p w14:paraId="621843D0" w14:textId="77777777" w:rsidR="005617F5" w:rsidRPr="001A0592" w:rsidRDefault="00000000" w:rsidP="001A0592">
      <w:pPr>
        <w:pStyle w:val="ListParagraph"/>
        <w:spacing w:line="240" w:lineRule="auto"/>
        <w:rPr>
          <w:color w:val="000000" w:themeColor="text1"/>
          <w:sz w:val="24"/>
          <w:szCs w:val="24"/>
        </w:rPr>
      </w:pPr>
      <w:proofErr w:type="spellStart"/>
      <w:r w:rsidRPr="001A0592">
        <w:rPr>
          <w:rFonts w:ascii="Nirmala UI" w:hAnsi="Nirmala UI" w:cs="Nirmala UI"/>
          <w:color w:val="000000" w:themeColor="text1"/>
          <w:sz w:val="24"/>
          <w:szCs w:val="24"/>
        </w:rPr>
        <w:t>സാമൂഹ്യവും</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സാമ്പത്തികവും</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രാഷ്ട്രീയവും</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ആയ</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നീതിയും</w:t>
      </w:r>
      <w:proofErr w:type="spellEnd"/>
      <w:r w:rsidRPr="001A0592">
        <w:rPr>
          <w:color w:val="000000" w:themeColor="text1"/>
          <w:sz w:val="24"/>
          <w:szCs w:val="24"/>
        </w:rPr>
        <w:t>;</w:t>
      </w:r>
    </w:p>
    <w:p w14:paraId="4D709336" w14:textId="77777777" w:rsidR="005617F5" w:rsidRPr="001A0592" w:rsidRDefault="00000000" w:rsidP="001A0592">
      <w:pPr>
        <w:pStyle w:val="ListParagraph"/>
        <w:spacing w:line="240" w:lineRule="auto"/>
        <w:rPr>
          <w:color w:val="000000" w:themeColor="text1"/>
          <w:sz w:val="24"/>
          <w:szCs w:val="24"/>
        </w:rPr>
      </w:pPr>
      <w:proofErr w:type="spellStart"/>
      <w:r w:rsidRPr="001A0592">
        <w:rPr>
          <w:rFonts w:ascii="Nirmala UI" w:hAnsi="Nirmala UI" w:cs="Nirmala UI"/>
          <w:color w:val="000000" w:themeColor="text1"/>
          <w:sz w:val="24"/>
          <w:szCs w:val="24"/>
        </w:rPr>
        <w:t>ചിന്തയ്ക്കും</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ആശയപ്രകടനത്തിനും</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വിശ്വാസത്തിനും</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മതനിഷ്ഠയ്ക്കും</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ആരാധനയ്ക്കും</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ഉള്ള</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സ്വാതന്ത്ര്യവും</w:t>
      </w:r>
      <w:proofErr w:type="spellEnd"/>
      <w:r w:rsidRPr="001A0592">
        <w:rPr>
          <w:color w:val="000000" w:themeColor="text1"/>
          <w:sz w:val="24"/>
          <w:szCs w:val="24"/>
        </w:rPr>
        <w:t>;</w:t>
      </w:r>
    </w:p>
    <w:p w14:paraId="0C44E8E3" w14:textId="77777777" w:rsidR="005617F5" w:rsidRPr="001A0592" w:rsidRDefault="00000000" w:rsidP="001A0592">
      <w:pPr>
        <w:pStyle w:val="ListParagraph"/>
        <w:spacing w:line="240" w:lineRule="auto"/>
        <w:rPr>
          <w:color w:val="000000" w:themeColor="text1"/>
          <w:sz w:val="24"/>
          <w:szCs w:val="24"/>
        </w:rPr>
      </w:pPr>
      <w:proofErr w:type="spellStart"/>
      <w:r w:rsidRPr="001A0592">
        <w:rPr>
          <w:rFonts w:ascii="Nirmala UI" w:hAnsi="Nirmala UI" w:cs="Nirmala UI"/>
          <w:color w:val="000000" w:themeColor="text1"/>
          <w:sz w:val="24"/>
          <w:szCs w:val="24"/>
        </w:rPr>
        <w:t>പദവിയിലും</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അവസരത്തിലും</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സമത്വവും</w:t>
      </w:r>
      <w:proofErr w:type="spellEnd"/>
      <w:r w:rsidRPr="001A0592">
        <w:rPr>
          <w:color w:val="000000" w:themeColor="text1"/>
          <w:sz w:val="24"/>
          <w:szCs w:val="24"/>
        </w:rPr>
        <w:t>;</w:t>
      </w:r>
    </w:p>
    <w:p w14:paraId="770DABB6" w14:textId="77777777" w:rsidR="005617F5" w:rsidRPr="001A0592" w:rsidRDefault="00000000" w:rsidP="001A0592">
      <w:pPr>
        <w:pStyle w:val="ListParagraph"/>
        <w:spacing w:line="240" w:lineRule="auto"/>
        <w:rPr>
          <w:color w:val="000000" w:themeColor="text1"/>
          <w:sz w:val="24"/>
          <w:szCs w:val="24"/>
        </w:rPr>
      </w:pPr>
      <w:proofErr w:type="spellStart"/>
      <w:r w:rsidRPr="001A0592">
        <w:rPr>
          <w:rFonts w:ascii="Nirmala UI" w:hAnsi="Nirmala UI" w:cs="Nirmala UI"/>
          <w:color w:val="000000" w:themeColor="text1"/>
          <w:sz w:val="24"/>
          <w:szCs w:val="24"/>
        </w:rPr>
        <w:lastRenderedPageBreak/>
        <w:t>സംപ്രാപ്തമാക്കുവാനും</w:t>
      </w:r>
      <w:proofErr w:type="spellEnd"/>
      <w:r w:rsidRPr="001A0592">
        <w:rPr>
          <w:color w:val="000000" w:themeColor="text1"/>
          <w:sz w:val="24"/>
          <w:szCs w:val="24"/>
        </w:rPr>
        <w:t>;</w:t>
      </w:r>
    </w:p>
    <w:p w14:paraId="55D10B20" w14:textId="77777777" w:rsidR="005617F5" w:rsidRPr="001A0592" w:rsidRDefault="00000000" w:rsidP="001A0592">
      <w:pPr>
        <w:pStyle w:val="ListParagraph"/>
        <w:spacing w:line="240" w:lineRule="auto"/>
        <w:rPr>
          <w:rFonts w:ascii="Nirmala UI" w:hAnsi="Nirmala UI" w:cs="Nirmala UI"/>
          <w:color w:val="000000" w:themeColor="text1"/>
          <w:sz w:val="24"/>
          <w:szCs w:val="24"/>
        </w:rPr>
      </w:pPr>
      <w:proofErr w:type="spellStart"/>
      <w:r w:rsidRPr="001A0592">
        <w:rPr>
          <w:rFonts w:ascii="Nirmala UI" w:hAnsi="Nirmala UI" w:cs="Nirmala UI"/>
          <w:color w:val="000000" w:themeColor="text1"/>
          <w:sz w:val="24"/>
          <w:szCs w:val="24"/>
        </w:rPr>
        <w:t>അവർക്കെല്ലാമിടയി</w:t>
      </w:r>
      <w:proofErr w:type="spellEnd"/>
      <w:r w:rsidRPr="001A0592">
        <w:rPr>
          <w:rFonts w:ascii="Nirmala UI" w:hAnsi="Nirmala UI" w:cs="Nirmala UI"/>
          <w:color w:val="000000" w:themeColor="text1"/>
          <w:sz w:val="24"/>
          <w:szCs w:val="24"/>
        </w:rPr>
        <w:t>ൽ</w:t>
      </w:r>
    </w:p>
    <w:p w14:paraId="5EFE3014" w14:textId="77777777" w:rsidR="005617F5" w:rsidRPr="001A0592" w:rsidRDefault="00000000" w:rsidP="001A0592">
      <w:pPr>
        <w:pStyle w:val="ListParagraph"/>
        <w:spacing w:line="240" w:lineRule="auto"/>
        <w:rPr>
          <w:color w:val="000000" w:themeColor="text1"/>
          <w:sz w:val="24"/>
          <w:szCs w:val="24"/>
        </w:rPr>
      </w:pPr>
      <w:proofErr w:type="spellStart"/>
      <w:r w:rsidRPr="001A0592">
        <w:rPr>
          <w:rFonts w:ascii="Nirmala UI" w:hAnsi="Nirmala UI" w:cs="Nirmala UI"/>
          <w:color w:val="000000" w:themeColor="text1"/>
          <w:sz w:val="24"/>
          <w:szCs w:val="24"/>
        </w:rPr>
        <w:t>വ്യക്തിയുടെ</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അന്തസ്സും</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രാഷ്ട്രത്തിന്റെ</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ഐക്യവും</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അഖണ്ഡതയും</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ഉറപ്പു</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വരുത്തിക്കൊണ്ട്</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സാഹോദര്യം</w:t>
      </w:r>
      <w:proofErr w:type="spellEnd"/>
      <w:r w:rsidR="005617F5" w:rsidRPr="001A0592">
        <w:rPr>
          <w:rFonts w:ascii="Nirmala UI" w:hAnsi="Nirmala UI" w:cs="Nirmala UI"/>
          <w:color w:val="000000" w:themeColor="text1"/>
          <w:sz w:val="24"/>
          <w:szCs w:val="24"/>
        </w:rPr>
        <w:t xml:space="preserve"> </w:t>
      </w:r>
      <w:proofErr w:type="spellStart"/>
      <w:r w:rsidRPr="001A0592">
        <w:rPr>
          <w:rFonts w:ascii="Nirmala UI" w:hAnsi="Nirmala UI" w:cs="Nirmala UI"/>
          <w:color w:val="000000" w:themeColor="text1"/>
          <w:sz w:val="24"/>
          <w:szCs w:val="24"/>
        </w:rPr>
        <w:t>പുലർത്തുവാനും</w:t>
      </w:r>
      <w:proofErr w:type="spellEnd"/>
      <w:r w:rsidRPr="001A0592">
        <w:rPr>
          <w:color w:val="000000" w:themeColor="text1"/>
          <w:sz w:val="24"/>
          <w:szCs w:val="24"/>
        </w:rPr>
        <w:t>;</w:t>
      </w:r>
    </w:p>
    <w:p w14:paraId="2189EA58" w14:textId="6B98C659" w:rsidR="007A4D46" w:rsidRPr="001A0592" w:rsidRDefault="00000000" w:rsidP="001A0592">
      <w:pPr>
        <w:pStyle w:val="ListParagraph"/>
        <w:spacing w:line="240" w:lineRule="auto"/>
        <w:rPr>
          <w:color w:val="000000" w:themeColor="text1"/>
          <w:sz w:val="24"/>
          <w:szCs w:val="24"/>
        </w:rPr>
      </w:pPr>
      <w:proofErr w:type="spellStart"/>
      <w:r w:rsidRPr="001A0592">
        <w:rPr>
          <w:rFonts w:ascii="Nirmala UI" w:hAnsi="Nirmala UI" w:cs="Nirmala UI"/>
          <w:color w:val="000000" w:themeColor="text1"/>
          <w:sz w:val="24"/>
          <w:szCs w:val="24"/>
        </w:rPr>
        <w:t>സഗൗരവം</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തീരുമാനിച്ചിരിക്കയാ</w:t>
      </w:r>
      <w:proofErr w:type="spellEnd"/>
      <w:r w:rsidRPr="001A0592">
        <w:rPr>
          <w:rFonts w:ascii="Nirmala UI" w:hAnsi="Nirmala UI" w:cs="Nirmala UI"/>
          <w:color w:val="000000" w:themeColor="text1"/>
          <w:sz w:val="24"/>
          <w:szCs w:val="24"/>
        </w:rPr>
        <w:t>ൽ</w:t>
      </w:r>
      <w:r w:rsidRPr="001A0592">
        <w:rPr>
          <w:color w:val="000000" w:themeColor="text1"/>
          <w:sz w:val="24"/>
          <w:szCs w:val="24"/>
        </w:rPr>
        <w:t>;</w:t>
      </w:r>
    </w:p>
    <w:p w14:paraId="42EFFF4B" w14:textId="77777777" w:rsidR="007A4D46" w:rsidRPr="001A0592" w:rsidRDefault="00000000" w:rsidP="001A0592">
      <w:pPr>
        <w:spacing w:line="240" w:lineRule="auto"/>
        <w:rPr>
          <w:color w:val="000000" w:themeColor="text1"/>
          <w:sz w:val="24"/>
          <w:szCs w:val="24"/>
        </w:rPr>
      </w:pPr>
      <w:r w:rsidRPr="001A0592">
        <w:rPr>
          <w:rFonts w:ascii="Nirmala UI" w:hAnsi="Nirmala UI" w:cs="Nirmala UI"/>
          <w:color w:val="000000" w:themeColor="text1"/>
          <w:sz w:val="24"/>
          <w:szCs w:val="24"/>
        </w:rPr>
        <w:t>ന</w:t>
      </w:r>
      <w:r w:rsidRPr="001A0592">
        <w:rPr>
          <w:color w:val="000000" w:themeColor="text1"/>
          <w:sz w:val="24"/>
          <w:szCs w:val="24"/>
        </w:rPr>
        <w:t>മ്മുടെ ഭരണഘടനാ നിർമ്മാണസഭയിൽ ഈ 1949 നവംബർ ഇരുപത്താറാം ദിവസം ഇതിനാൽ ഈ ഭരണഘടനയെ സ്വീകരിക്കുകയും നിയമമാക്കുകയും നമുക്കുതന്നെ പ്രദാനം ചെയ്യുകയും ചെയ്യുന്നു.</w:t>
      </w:r>
    </w:p>
    <w:p w14:paraId="1E305638" w14:textId="77777777" w:rsidR="005617F5" w:rsidRPr="001A0592" w:rsidRDefault="005617F5" w:rsidP="001A0592">
      <w:pPr>
        <w:spacing w:line="240" w:lineRule="auto"/>
        <w:rPr>
          <w:color w:val="000000" w:themeColor="text1"/>
          <w:sz w:val="24"/>
          <w:szCs w:val="24"/>
        </w:rPr>
      </w:pPr>
    </w:p>
    <w:p w14:paraId="50A67124" w14:textId="17C5E6B4"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ലക്ഷ്യപ്രമേയത്തി</w:t>
      </w:r>
      <w:proofErr w:type="spellEnd"/>
      <w:r w:rsidRPr="001A0592">
        <w:rPr>
          <w:color w:val="000000" w:themeColor="text1"/>
          <w:sz w:val="24"/>
          <w:szCs w:val="24"/>
        </w:rPr>
        <w:t xml:space="preserve">ൽ </w:t>
      </w:r>
      <w:proofErr w:type="spellStart"/>
      <w:r w:rsidRPr="001A0592">
        <w:rPr>
          <w:color w:val="000000" w:themeColor="text1"/>
          <w:sz w:val="24"/>
          <w:szCs w:val="24"/>
        </w:rPr>
        <w:t>അവതരിപ്പിക്കപ്പെട്ട</w:t>
      </w:r>
      <w:proofErr w:type="spellEnd"/>
      <w:r w:rsidRPr="001A0592">
        <w:rPr>
          <w:color w:val="000000" w:themeColor="text1"/>
          <w:sz w:val="24"/>
          <w:szCs w:val="24"/>
        </w:rPr>
        <w:t xml:space="preserve"> </w:t>
      </w:r>
      <w:proofErr w:type="spellStart"/>
      <w:r w:rsidRPr="001A0592">
        <w:rPr>
          <w:color w:val="000000" w:themeColor="text1"/>
          <w:sz w:val="24"/>
          <w:szCs w:val="24"/>
        </w:rPr>
        <w:t>എന്തെല്ലാം</w:t>
      </w:r>
      <w:proofErr w:type="spellEnd"/>
      <w:r w:rsidRPr="001A0592">
        <w:rPr>
          <w:color w:val="000000" w:themeColor="text1"/>
          <w:sz w:val="24"/>
          <w:szCs w:val="24"/>
        </w:rPr>
        <w:t xml:space="preserve"> </w:t>
      </w:r>
      <w:proofErr w:type="spellStart"/>
      <w:r w:rsidRPr="001A0592">
        <w:rPr>
          <w:color w:val="000000" w:themeColor="text1"/>
          <w:sz w:val="24"/>
          <w:szCs w:val="24"/>
        </w:rPr>
        <w:t>ആശയങ്ങളാണ്</w:t>
      </w:r>
      <w:proofErr w:type="spellEnd"/>
      <w:r w:rsidRPr="001A0592">
        <w:rPr>
          <w:color w:val="000000" w:themeColor="text1"/>
          <w:sz w:val="24"/>
          <w:szCs w:val="24"/>
        </w:rPr>
        <w:t xml:space="preserve"> ഇന്ത്യൻ ഭരണഘടനയുടെ ആമുഖത്തിൽ ഉൾപ്പെടുത്തിയിട്ടുള്ളതെന്ന് താരതമ്യം ചെയ്ത് </w:t>
      </w:r>
      <w:proofErr w:type="gramStart"/>
      <w:r w:rsidRPr="001A0592">
        <w:rPr>
          <w:color w:val="000000" w:themeColor="text1"/>
          <w:sz w:val="24"/>
          <w:szCs w:val="24"/>
        </w:rPr>
        <w:t>കണ്ടെത്തുക..</w:t>
      </w:r>
      <w:proofErr w:type="gramEnd"/>
    </w:p>
    <w:p w14:paraId="1C4F4720" w14:textId="3BE42BF2" w:rsidR="007A4D46" w:rsidRPr="001A0592" w:rsidRDefault="00000000" w:rsidP="001A0592">
      <w:pPr>
        <w:pStyle w:val="ListParagraph"/>
        <w:numPr>
          <w:ilvl w:val="0"/>
          <w:numId w:val="10"/>
        </w:numPr>
        <w:spacing w:line="240" w:lineRule="auto"/>
        <w:rPr>
          <w:color w:val="000000" w:themeColor="text1"/>
          <w:sz w:val="24"/>
          <w:szCs w:val="24"/>
        </w:rPr>
      </w:pPr>
      <w:proofErr w:type="spellStart"/>
      <w:r w:rsidRPr="001A0592">
        <w:rPr>
          <w:rFonts w:ascii="Nirmala UI" w:hAnsi="Nirmala UI" w:cs="Nirmala UI"/>
          <w:color w:val="000000" w:themeColor="text1"/>
          <w:sz w:val="24"/>
          <w:szCs w:val="24"/>
        </w:rPr>
        <w:t>പരമാധികാരം</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ജനങ്ങൾക്ക്</w:t>
      </w:r>
      <w:proofErr w:type="spellEnd"/>
    </w:p>
    <w:p w14:paraId="28685052" w14:textId="14BA7FAA" w:rsidR="007A4D46" w:rsidRPr="001A0592" w:rsidRDefault="00000000" w:rsidP="001A0592">
      <w:pPr>
        <w:spacing w:line="240" w:lineRule="auto"/>
        <w:rPr>
          <w:color w:val="000000" w:themeColor="text1"/>
          <w:sz w:val="24"/>
          <w:szCs w:val="24"/>
        </w:rPr>
      </w:pPr>
      <w:r w:rsidRPr="001A0592">
        <w:rPr>
          <w:rFonts w:ascii="Nirmala UI" w:hAnsi="Nirmala UI" w:cs="Nirmala UI"/>
          <w:color w:val="000000" w:themeColor="text1"/>
          <w:sz w:val="24"/>
          <w:szCs w:val="24"/>
        </w:rPr>
        <w:t>ല</w:t>
      </w:r>
      <w:r w:rsidRPr="001A0592">
        <w:rPr>
          <w:color w:val="000000" w:themeColor="text1"/>
          <w:sz w:val="24"/>
          <w:szCs w:val="24"/>
        </w:rPr>
        <w:t xml:space="preserve">ക്ഷ്യപ്രമേയത്തിലെ വിവിധ ആശയങ്ങൾ നമ്മുടെ ഭരണഘടനയുടെ ആമുഖത്തിൽ ഉൾപ്പെട്ടിട്ടുണ്ടെന്ന് വ്യക്തമായല്ലോ? ആമുഖത്തിൽ </w:t>
      </w:r>
      <w:proofErr w:type="spellStart"/>
      <w:r w:rsidRPr="001A0592">
        <w:rPr>
          <w:color w:val="000000" w:themeColor="text1"/>
          <w:sz w:val="24"/>
          <w:szCs w:val="24"/>
        </w:rPr>
        <w:t>സൂചിപ്പിച്ചി</w:t>
      </w:r>
      <w:proofErr w:type="spellEnd"/>
      <w:r w:rsidRPr="001A0592">
        <w:rPr>
          <w:color w:val="000000" w:themeColor="text1"/>
          <w:sz w:val="24"/>
          <w:szCs w:val="24"/>
        </w:rPr>
        <w:t xml:space="preserve"> </w:t>
      </w:r>
      <w:proofErr w:type="spellStart"/>
      <w:r w:rsidRPr="001A0592">
        <w:rPr>
          <w:color w:val="000000" w:themeColor="text1"/>
          <w:sz w:val="24"/>
          <w:szCs w:val="24"/>
        </w:rPr>
        <w:t>ട്ടുള്ള</w:t>
      </w:r>
      <w:proofErr w:type="spellEnd"/>
      <w:r w:rsidRPr="001A0592">
        <w:rPr>
          <w:color w:val="000000" w:themeColor="text1"/>
          <w:sz w:val="24"/>
          <w:szCs w:val="24"/>
        </w:rPr>
        <w:t xml:space="preserve"> </w:t>
      </w:r>
      <w:proofErr w:type="spellStart"/>
      <w:r w:rsidRPr="001A0592">
        <w:rPr>
          <w:color w:val="000000" w:themeColor="text1"/>
          <w:sz w:val="24"/>
          <w:szCs w:val="24"/>
        </w:rPr>
        <w:t>ആശയങ്ങ</w:t>
      </w:r>
      <w:proofErr w:type="spellEnd"/>
      <w:r w:rsidRPr="001A0592">
        <w:rPr>
          <w:color w:val="000000" w:themeColor="text1"/>
          <w:sz w:val="24"/>
          <w:szCs w:val="24"/>
        </w:rPr>
        <w:t xml:space="preserve">ൾ, </w:t>
      </w:r>
      <w:proofErr w:type="spellStart"/>
      <w:r w:rsidRPr="001A0592">
        <w:rPr>
          <w:color w:val="000000" w:themeColor="text1"/>
          <w:sz w:val="24"/>
          <w:szCs w:val="24"/>
        </w:rPr>
        <w:t>കാഴ്ചപ്പാടുക</w:t>
      </w:r>
      <w:proofErr w:type="spellEnd"/>
      <w:r w:rsidRPr="001A0592">
        <w:rPr>
          <w:color w:val="000000" w:themeColor="text1"/>
          <w:sz w:val="24"/>
          <w:szCs w:val="24"/>
        </w:rPr>
        <w:t xml:space="preserve">ൾ, </w:t>
      </w:r>
      <w:proofErr w:type="spellStart"/>
      <w:r w:rsidRPr="001A0592">
        <w:rPr>
          <w:color w:val="000000" w:themeColor="text1"/>
          <w:sz w:val="24"/>
          <w:szCs w:val="24"/>
        </w:rPr>
        <w:t>ലക്ഷ്യങ്ങ</w:t>
      </w:r>
      <w:proofErr w:type="spellEnd"/>
      <w:r w:rsidRPr="001A0592">
        <w:rPr>
          <w:color w:val="000000" w:themeColor="text1"/>
          <w:sz w:val="24"/>
          <w:szCs w:val="24"/>
        </w:rPr>
        <w:t xml:space="preserve">ൾ </w:t>
      </w:r>
      <w:proofErr w:type="spellStart"/>
      <w:r w:rsidRPr="001A0592">
        <w:rPr>
          <w:color w:val="000000" w:themeColor="text1"/>
          <w:sz w:val="24"/>
          <w:szCs w:val="24"/>
        </w:rPr>
        <w:t>തുടങ്ങിയവ</w:t>
      </w:r>
      <w:proofErr w:type="spellEnd"/>
      <w:r w:rsidRPr="001A0592">
        <w:rPr>
          <w:color w:val="000000" w:themeColor="text1"/>
          <w:sz w:val="24"/>
          <w:szCs w:val="24"/>
        </w:rPr>
        <w:t xml:space="preserve"> </w:t>
      </w:r>
      <w:proofErr w:type="spellStart"/>
      <w:r w:rsidRPr="001A0592">
        <w:rPr>
          <w:color w:val="000000" w:themeColor="text1"/>
          <w:sz w:val="24"/>
          <w:szCs w:val="24"/>
        </w:rPr>
        <w:t>സാക്ഷാത്കരിക്കുന്നതിന്</w:t>
      </w:r>
      <w:proofErr w:type="spellEnd"/>
      <w:r w:rsidRPr="001A0592">
        <w:rPr>
          <w:color w:val="000000" w:themeColor="text1"/>
          <w:sz w:val="24"/>
          <w:szCs w:val="24"/>
        </w:rPr>
        <w:t xml:space="preserve"> </w:t>
      </w:r>
      <w:proofErr w:type="spellStart"/>
      <w:r w:rsidRPr="001A0592">
        <w:rPr>
          <w:color w:val="000000" w:themeColor="text1"/>
          <w:sz w:val="24"/>
          <w:szCs w:val="24"/>
        </w:rPr>
        <w:t>ഭരണഘടനയിലെ</w:t>
      </w:r>
      <w:proofErr w:type="spellEnd"/>
      <w:r w:rsidRPr="001A0592">
        <w:rPr>
          <w:color w:val="000000" w:themeColor="text1"/>
          <w:sz w:val="24"/>
          <w:szCs w:val="24"/>
        </w:rPr>
        <w:t xml:space="preserve"> </w:t>
      </w:r>
      <w:proofErr w:type="spellStart"/>
      <w:r w:rsidRPr="001A0592">
        <w:rPr>
          <w:color w:val="000000" w:themeColor="text1"/>
          <w:sz w:val="24"/>
          <w:szCs w:val="24"/>
        </w:rPr>
        <w:t>വ്യവസ്ഥക</w:t>
      </w:r>
      <w:proofErr w:type="spellEnd"/>
      <w:r w:rsidRPr="001A0592">
        <w:rPr>
          <w:color w:val="000000" w:themeColor="text1"/>
          <w:sz w:val="24"/>
          <w:szCs w:val="24"/>
        </w:rPr>
        <w:t xml:space="preserve">ൾ </w:t>
      </w:r>
      <w:proofErr w:type="spellStart"/>
      <w:r w:rsidRPr="001A0592">
        <w:rPr>
          <w:color w:val="000000" w:themeColor="text1"/>
          <w:sz w:val="24"/>
          <w:szCs w:val="24"/>
        </w:rPr>
        <w:t>എത്രമാത്രം</w:t>
      </w:r>
      <w:proofErr w:type="spellEnd"/>
      <w:r w:rsidRPr="001A0592">
        <w:rPr>
          <w:color w:val="000000" w:themeColor="text1"/>
          <w:sz w:val="24"/>
          <w:szCs w:val="24"/>
        </w:rPr>
        <w:t xml:space="preserve"> </w:t>
      </w:r>
      <w:proofErr w:type="spellStart"/>
      <w:r w:rsidRPr="001A0592">
        <w:rPr>
          <w:color w:val="000000" w:themeColor="text1"/>
          <w:sz w:val="24"/>
          <w:szCs w:val="24"/>
        </w:rPr>
        <w:t>പര്യാപ്തമാണെന്ന്</w:t>
      </w:r>
      <w:proofErr w:type="spellEnd"/>
      <w:r w:rsidRPr="001A0592">
        <w:rPr>
          <w:color w:val="000000" w:themeColor="text1"/>
          <w:sz w:val="24"/>
          <w:szCs w:val="24"/>
        </w:rPr>
        <w:t xml:space="preserve"> നമുക്ക് പരിശോധിക്കാം.</w:t>
      </w:r>
    </w:p>
    <w:p w14:paraId="44DE2E62"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ഭരണഘടനയുടെ സവിശേഷതകൾ</w:t>
      </w:r>
    </w:p>
    <w:p w14:paraId="1AA64237" w14:textId="51C04D76"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ക്യാബിനറ്റ് </w:t>
      </w:r>
      <w:proofErr w:type="spellStart"/>
      <w:r w:rsidRPr="001A0592">
        <w:rPr>
          <w:color w:val="000000" w:themeColor="text1"/>
          <w:sz w:val="24"/>
          <w:szCs w:val="24"/>
        </w:rPr>
        <w:t>മിഷന്റെ</w:t>
      </w:r>
      <w:proofErr w:type="spellEnd"/>
      <w:r w:rsidRPr="001A0592">
        <w:rPr>
          <w:color w:val="000000" w:themeColor="text1"/>
          <w:sz w:val="24"/>
          <w:szCs w:val="24"/>
        </w:rPr>
        <w:t xml:space="preserve"> </w:t>
      </w:r>
      <w:proofErr w:type="spellStart"/>
      <w:r w:rsidRPr="001A0592">
        <w:rPr>
          <w:color w:val="000000" w:themeColor="text1"/>
          <w:sz w:val="24"/>
          <w:szCs w:val="24"/>
        </w:rPr>
        <w:t>നിർദേശാനുസരണം</w:t>
      </w:r>
      <w:proofErr w:type="spellEnd"/>
      <w:r w:rsidRPr="001A0592">
        <w:rPr>
          <w:color w:val="000000" w:themeColor="text1"/>
          <w:sz w:val="24"/>
          <w:szCs w:val="24"/>
        </w:rPr>
        <w:t xml:space="preserve"> 1946 </w:t>
      </w:r>
      <w:proofErr w:type="spellStart"/>
      <w:r w:rsidRPr="001A0592">
        <w:rPr>
          <w:color w:val="000000" w:themeColor="text1"/>
          <w:sz w:val="24"/>
          <w:szCs w:val="24"/>
        </w:rPr>
        <w:t>ഡിസംബ</w:t>
      </w:r>
      <w:proofErr w:type="spellEnd"/>
      <w:r w:rsidRPr="001A0592">
        <w:rPr>
          <w:color w:val="000000" w:themeColor="text1"/>
          <w:sz w:val="24"/>
          <w:szCs w:val="24"/>
        </w:rPr>
        <w:t xml:space="preserve">ർ 6ന് </w:t>
      </w:r>
      <w:proofErr w:type="spellStart"/>
      <w:r w:rsidRPr="001A0592">
        <w:rPr>
          <w:color w:val="000000" w:themeColor="text1"/>
          <w:sz w:val="24"/>
          <w:szCs w:val="24"/>
        </w:rPr>
        <w:t>രൂപീകരിക്കപ്പെട്ട</w:t>
      </w:r>
      <w:proofErr w:type="spellEnd"/>
      <w:r w:rsidRPr="001A0592">
        <w:rPr>
          <w:color w:val="000000" w:themeColor="text1"/>
          <w:sz w:val="24"/>
          <w:szCs w:val="24"/>
        </w:rPr>
        <w:t xml:space="preserve"> </w:t>
      </w:r>
      <w:proofErr w:type="spellStart"/>
      <w:r w:rsidRPr="001A0592">
        <w:rPr>
          <w:color w:val="000000" w:themeColor="text1"/>
          <w:sz w:val="24"/>
          <w:szCs w:val="24"/>
        </w:rPr>
        <w:t>ഭരണഘടനാ</w:t>
      </w:r>
      <w:proofErr w:type="spellEnd"/>
      <w:r w:rsidRPr="001A0592">
        <w:rPr>
          <w:color w:val="000000" w:themeColor="text1"/>
          <w:sz w:val="24"/>
          <w:szCs w:val="24"/>
        </w:rPr>
        <w:t xml:space="preserve"> </w:t>
      </w:r>
      <w:proofErr w:type="spellStart"/>
      <w:r w:rsidRPr="001A0592">
        <w:rPr>
          <w:color w:val="000000" w:themeColor="text1"/>
          <w:sz w:val="24"/>
          <w:szCs w:val="24"/>
        </w:rPr>
        <w:t>നിർമ്മാണസമിതി</w:t>
      </w:r>
      <w:proofErr w:type="spellEnd"/>
      <w:r w:rsidRPr="001A0592">
        <w:rPr>
          <w:color w:val="000000" w:themeColor="text1"/>
          <w:sz w:val="24"/>
          <w:szCs w:val="24"/>
        </w:rPr>
        <w:t xml:space="preserve"> 1946 </w:t>
      </w:r>
      <w:proofErr w:type="spellStart"/>
      <w:r w:rsidRPr="001A0592">
        <w:rPr>
          <w:color w:val="000000" w:themeColor="text1"/>
          <w:sz w:val="24"/>
          <w:szCs w:val="24"/>
        </w:rPr>
        <w:t>ഡിസംബ</w:t>
      </w:r>
      <w:proofErr w:type="spellEnd"/>
      <w:r w:rsidRPr="001A0592">
        <w:rPr>
          <w:color w:val="000000" w:themeColor="text1"/>
          <w:sz w:val="24"/>
          <w:szCs w:val="24"/>
        </w:rPr>
        <w:t>ർ 9 മുതൽ 2 വർഷവും 11 മാസവും 17 ദിവസവും നീണ്ടുനിന്ന ഒരു മഹത്തായ പ്രക്രിയയിലൂടെ നിർമ്മിച്ചതാണ് ഇന്ത്യൻ ഭരണഘടന. 1949 നവംബർ 26ന് അംഗീകരിച്ച്, നിയമമാക്കി, നമുക്കായിത്തന്നെ സമർപ്പിച്ച ഇന്ത്യൻ ഭരണഘടനയിൽ 22 ഭാഗങ്ങളിലായി 395 വകുപ്പുകളും 8 പട്ടികകളുമാണ് ഉണ്ടായിരുന്നത്. 1950 ജനുവരി 26ന് നിലവിൽ വന്ന ഇന്ത്യൻ ഭരണഘടന കാലാനുസൃതമായ മാറ്റങ്ങൾ ഉൾക്കൊണ്ടുകൊണ്ട് ഒരു സജീവപ്രമാണമായി തുടരുന്നു.</w:t>
      </w:r>
    </w:p>
    <w:p w14:paraId="7746FEEF" w14:textId="59688441"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ഇന്ത്യൻ ദേശീയപ്രസ്ഥാനം മുറുകെപ്പിടിച്ചതും ലക്ഷ്യപ്രമേയത്തിൽ സൂചിപ്പിച്ചതുമായ നിരവധി ആശയങ്ങൾ ഭരണഘടനയുടെ ഭാഗമായിട്ടുണ്ട്. </w:t>
      </w:r>
      <w:proofErr w:type="spellStart"/>
      <w:r w:rsidRPr="001A0592">
        <w:rPr>
          <w:color w:val="000000" w:themeColor="text1"/>
          <w:sz w:val="24"/>
          <w:szCs w:val="24"/>
        </w:rPr>
        <w:t>വിശദമായ</w:t>
      </w:r>
      <w:proofErr w:type="spellEnd"/>
      <w:r w:rsidRPr="001A0592">
        <w:rPr>
          <w:color w:val="000000" w:themeColor="text1"/>
          <w:sz w:val="24"/>
          <w:szCs w:val="24"/>
        </w:rPr>
        <w:t xml:space="preserve"> </w:t>
      </w:r>
      <w:proofErr w:type="spellStart"/>
      <w:r w:rsidRPr="001A0592">
        <w:rPr>
          <w:color w:val="000000" w:themeColor="text1"/>
          <w:sz w:val="24"/>
          <w:szCs w:val="24"/>
        </w:rPr>
        <w:t>പഠനങ്ങൾക്കും</w:t>
      </w:r>
      <w:proofErr w:type="spellEnd"/>
      <w:r w:rsidRPr="001A0592">
        <w:rPr>
          <w:color w:val="000000" w:themeColor="text1"/>
          <w:sz w:val="24"/>
          <w:szCs w:val="24"/>
        </w:rPr>
        <w:t xml:space="preserve"> </w:t>
      </w:r>
      <w:proofErr w:type="spellStart"/>
      <w:r w:rsidRPr="001A0592">
        <w:rPr>
          <w:color w:val="000000" w:themeColor="text1"/>
          <w:sz w:val="24"/>
          <w:szCs w:val="24"/>
        </w:rPr>
        <w:t>ചർച്ചകൾക്കും</w:t>
      </w:r>
      <w:proofErr w:type="spellEnd"/>
      <w:r w:rsidRPr="001A0592">
        <w:rPr>
          <w:color w:val="000000" w:themeColor="text1"/>
          <w:sz w:val="24"/>
          <w:szCs w:val="24"/>
        </w:rPr>
        <w:t xml:space="preserve"> </w:t>
      </w:r>
      <w:proofErr w:type="spellStart"/>
      <w:r w:rsidRPr="001A0592">
        <w:rPr>
          <w:color w:val="000000" w:themeColor="text1"/>
          <w:sz w:val="24"/>
          <w:szCs w:val="24"/>
        </w:rPr>
        <w:t>ശേഷം</w:t>
      </w:r>
      <w:proofErr w:type="spellEnd"/>
      <w:r w:rsidRPr="001A0592">
        <w:rPr>
          <w:color w:val="000000" w:themeColor="text1"/>
          <w:sz w:val="24"/>
          <w:szCs w:val="24"/>
        </w:rPr>
        <w:t xml:space="preserve"> </w:t>
      </w:r>
      <w:proofErr w:type="spellStart"/>
      <w:r w:rsidRPr="001A0592">
        <w:rPr>
          <w:color w:val="000000" w:themeColor="text1"/>
          <w:sz w:val="24"/>
          <w:szCs w:val="24"/>
        </w:rPr>
        <w:lastRenderedPageBreak/>
        <w:t>തയ്യാറാക്കപ്പെട്ട</w:t>
      </w:r>
      <w:proofErr w:type="spellEnd"/>
      <w:r w:rsidRPr="001A0592">
        <w:rPr>
          <w:color w:val="000000" w:themeColor="text1"/>
          <w:sz w:val="24"/>
          <w:szCs w:val="24"/>
        </w:rPr>
        <w:t xml:space="preserve"> </w:t>
      </w:r>
      <w:proofErr w:type="spellStart"/>
      <w:r w:rsidRPr="001A0592">
        <w:rPr>
          <w:color w:val="000000" w:themeColor="text1"/>
          <w:sz w:val="24"/>
          <w:szCs w:val="24"/>
        </w:rPr>
        <w:t>ഭരണഘടനയുടെ</w:t>
      </w:r>
      <w:proofErr w:type="spellEnd"/>
      <w:r w:rsidRPr="001A0592">
        <w:rPr>
          <w:color w:val="000000" w:themeColor="text1"/>
          <w:sz w:val="24"/>
          <w:szCs w:val="24"/>
        </w:rPr>
        <w:t xml:space="preserve"> </w:t>
      </w:r>
      <w:proofErr w:type="spellStart"/>
      <w:r w:rsidRPr="001A0592">
        <w:rPr>
          <w:color w:val="000000" w:themeColor="text1"/>
          <w:sz w:val="24"/>
          <w:szCs w:val="24"/>
        </w:rPr>
        <w:t>സവിശേഷതക</w:t>
      </w:r>
      <w:proofErr w:type="spellEnd"/>
      <w:r w:rsidRPr="001A0592">
        <w:rPr>
          <w:color w:val="000000" w:themeColor="text1"/>
          <w:sz w:val="24"/>
          <w:szCs w:val="24"/>
        </w:rPr>
        <w:t xml:space="preserve">ൾ </w:t>
      </w:r>
      <w:proofErr w:type="spellStart"/>
      <w:r w:rsidRPr="001A0592">
        <w:rPr>
          <w:color w:val="000000" w:themeColor="text1"/>
          <w:sz w:val="24"/>
          <w:szCs w:val="24"/>
        </w:rPr>
        <w:t>നമുക്ക്</w:t>
      </w:r>
      <w:proofErr w:type="spellEnd"/>
      <w:r w:rsidRPr="001A0592">
        <w:rPr>
          <w:color w:val="000000" w:themeColor="text1"/>
          <w:sz w:val="24"/>
          <w:szCs w:val="24"/>
        </w:rPr>
        <w:t xml:space="preserve"> </w:t>
      </w:r>
      <w:proofErr w:type="spellStart"/>
      <w:r w:rsidRPr="001A0592">
        <w:rPr>
          <w:color w:val="000000" w:themeColor="text1"/>
          <w:sz w:val="24"/>
          <w:szCs w:val="24"/>
        </w:rPr>
        <w:t>പരിചയപ്പെടാം</w:t>
      </w:r>
      <w:proofErr w:type="spellEnd"/>
      <w:r w:rsidRPr="001A0592">
        <w:rPr>
          <w:color w:val="000000" w:themeColor="text1"/>
          <w:sz w:val="24"/>
          <w:szCs w:val="24"/>
        </w:rPr>
        <w:t>.</w:t>
      </w:r>
    </w:p>
    <w:p w14:paraId="4D275875" w14:textId="250A1546"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ഏറ്റവും</w:t>
      </w:r>
      <w:proofErr w:type="spellEnd"/>
      <w:r w:rsidRPr="001A0592">
        <w:rPr>
          <w:color w:val="000000" w:themeColor="text1"/>
          <w:sz w:val="24"/>
          <w:szCs w:val="24"/>
        </w:rPr>
        <w:t xml:space="preserve"> </w:t>
      </w:r>
      <w:proofErr w:type="spellStart"/>
      <w:r w:rsidRPr="001A0592">
        <w:rPr>
          <w:color w:val="000000" w:themeColor="text1"/>
          <w:sz w:val="24"/>
          <w:szCs w:val="24"/>
        </w:rPr>
        <w:t>വലിയ</w:t>
      </w:r>
      <w:proofErr w:type="spellEnd"/>
      <w:r w:rsidRPr="001A0592">
        <w:rPr>
          <w:color w:val="000000" w:themeColor="text1"/>
          <w:sz w:val="24"/>
          <w:szCs w:val="24"/>
        </w:rPr>
        <w:t xml:space="preserve"> </w:t>
      </w:r>
      <w:proofErr w:type="spellStart"/>
      <w:r w:rsidRPr="001A0592">
        <w:rPr>
          <w:color w:val="000000" w:themeColor="text1"/>
          <w:sz w:val="24"/>
          <w:szCs w:val="24"/>
        </w:rPr>
        <w:t>എഴുതപ്പെട്ട</w:t>
      </w:r>
      <w:proofErr w:type="spellEnd"/>
      <w:r w:rsidR="00CD12B3" w:rsidRPr="001A0592">
        <w:rPr>
          <w:color w:val="000000" w:themeColor="text1"/>
          <w:sz w:val="24"/>
          <w:szCs w:val="24"/>
        </w:rPr>
        <w:t xml:space="preserve"> </w:t>
      </w:r>
      <w:proofErr w:type="spellStart"/>
      <w:r w:rsidRPr="001A0592">
        <w:rPr>
          <w:color w:val="000000" w:themeColor="text1"/>
          <w:sz w:val="24"/>
          <w:szCs w:val="24"/>
        </w:rPr>
        <w:t>ഭരണഘടന</w:t>
      </w:r>
      <w:proofErr w:type="spellEnd"/>
    </w:p>
    <w:p w14:paraId="1A2EDA72" w14:textId="3D08D216"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ഒന്നര ലക്ഷത്തോളം വാക്കുകളടങ്ങിയ സമഗ്രവും വിപുലവുമായ രേഖ. </w:t>
      </w:r>
      <w:proofErr w:type="spellStart"/>
      <w:r w:rsidRPr="001A0592">
        <w:rPr>
          <w:color w:val="000000" w:themeColor="text1"/>
          <w:sz w:val="24"/>
          <w:szCs w:val="24"/>
        </w:rPr>
        <w:t>രാജ്യത്തിന്റെ</w:t>
      </w:r>
      <w:proofErr w:type="spellEnd"/>
      <w:r w:rsidRPr="001A0592">
        <w:rPr>
          <w:color w:val="000000" w:themeColor="text1"/>
          <w:sz w:val="24"/>
          <w:szCs w:val="24"/>
        </w:rPr>
        <w:t xml:space="preserve"> </w:t>
      </w:r>
      <w:proofErr w:type="spellStart"/>
      <w:r w:rsidRPr="001A0592">
        <w:rPr>
          <w:color w:val="000000" w:themeColor="text1"/>
          <w:sz w:val="24"/>
          <w:szCs w:val="24"/>
        </w:rPr>
        <w:t>വൈവിധ്യവും</w:t>
      </w:r>
      <w:proofErr w:type="spellEnd"/>
      <w:r w:rsidR="00CD12B3" w:rsidRPr="001A0592">
        <w:rPr>
          <w:color w:val="000000" w:themeColor="text1"/>
          <w:sz w:val="24"/>
          <w:szCs w:val="24"/>
        </w:rPr>
        <w:t xml:space="preserve"> </w:t>
      </w:r>
      <w:proofErr w:type="spellStart"/>
      <w:r w:rsidRPr="001A0592">
        <w:rPr>
          <w:color w:val="000000" w:themeColor="text1"/>
          <w:sz w:val="24"/>
          <w:szCs w:val="24"/>
        </w:rPr>
        <w:t>വൈപുല്യവും</w:t>
      </w:r>
      <w:proofErr w:type="spellEnd"/>
      <w:r w:rsidRPr="001A0592">
        <w:rPr>
          <w:color w:val="000000" w:themeColor="text1"/>
          <w:sz w:val="24"/>
          <w:szCs w:val="24"/>
        </w:rPr>
        <w:t xml:space="preserve"> </w:t>
      </w:r>
      <w:proofErr w:type="spellStart"/>
      <w:r w:rsidRPr="001A0592">
        <w:rPr>
          <w:color w:val="000000" w:themeColor="text1"/>
          <w:sz w:val="24"/>
          <w:szCs w:val="24"/>
        </w:rPr>
        <w:t>പരിഗണിച്ചുള്ള</w:t>
      </w:r>
      <w:proofErr w:type="spellEnd"/>
      <w:r w:rsidRPr="001A0592">
        <w:rPr>
          <w:color w:val="000000" w:themeColor="text1"/>
          <w:sz w:val="24"/>
          <w:szCs w:val="24"/>
        </w:rPr>
        <w:t xml:space="preserve"> </w:t>
      </w:r>
      <w:proofErr w:type="spellStart"/>
      <w:r w:rsidRPr="001A0592">
        <w:rPr>
          <w:color w:val="000000" w:themeColor="text1"/>
          <w:sz w:val="24"/>
          <w:szCs w:val="24"/>
        </w:rPr>
        <w:t>വിശദമായ</w:t>
      </w:r>
      <w:proofErr w:type="spellEnd"/>
      <w:r w:rsidR="00CD12B3" w:rsidRPr="001A0592">
        <w:rPr>
          <w:color w:val="000000" w:themeColor="text1"/>
          <w:sz w:val="24"/>
          <w:szCs w:val="24"/>
        </w:rPr>
        <w:t xml:space="preserve"> </w:t>
      </w:r>
      <w:proofErr w:type="spellStart"/>
      <w:r w:rsidRPr="001A0592">
        <w:rPr>
          <w:color w:val="000000" w:themeColor="text1"/>
          <w:sz w:val="24"/>
          <w:szCs w:val="24"/>
        </w:rPr>
        <w:t>ഉള്ളടക്കം</w:t>
      </w:r>
      <w:proofErr w:type="spellEnd"/>
      <w:r w:rsidRPr="001A0592">
        <w:rPr>
          <w:color w:val="000000" w:themeColor="text1"/>
          <w:sz w:val="24"/>
          <w:szCs w:val="24"/>
        </w:rPr>
        <w:t>.</w:t>
      </w:r>
    </w:p>
    <w:p w14:paraId="72658E16" w14:textId="77777777" w:rsidR="00CD12B3"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പാർലമെന്ററി</w:t>
      </w:r>
      <w:proofErr w:type="spellEnd"/>
      <w:r w:rsidRPr="001A0592">
        <w:rPr>
          <w:color w:val="000000" w:themeColor="text1"/>
          <w:sz w:val="24"/>
          <w:szCs w:val="24"/>
        </w:rPr>
        <w:t xml:space="preserve"> </w:t>
      </w:r>
      <w:proofErr w:type="spellStart"/>
      <w:r w:rsidRPr="001A0592">
        <w:rPr>
          <w:color w:val="000000" w:themeColor="text1"/>
          <w:sz w:val="24"/>
          <w:szCs w:val="24"/>
        </w:rPr>
        <w:t>ജനാധിപത്യം</w:t>
      </w:r>
      <w:proofErr w:type="spellEnd"/>
      <w:r w:rsidR="00CD12B3" w:rsidRPr="001A0592">
        <w:rPr>
          <w:color w:val="000000" w:themeColor="text1"/>
          <w:sz w:val="24"/>
          <w:szCs w:val="24"/>
        </w:rPr>
        <w:t xml:space="preserve"> </w:t>
      </w:r>
    </w:p>
    <w:p w14:paraId="46EBC26B" w14:textId="14C55EE9"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കാര്യനിർവഹണവിഭാഗത്തിലെ</w:t>
      </w:r>
      <w:proofErr w:type="spellEnd"/>
      <w:r w:rsidRPr="001A0592">
        <w:rPr>
          <w:color w:val="000000" w:themeColor="text1"/>
          <w:sz w:val="24"/>
          <w:szCs w:val="24"/>
        </w:rPr>
        <w:t xml:space="preserve"> </w:t>
      </w:r>
      <w:proofErr w:type="spellStart"/>
      <w:r w:rsidRPr="001A0592">
        <w:rPr>
          <w:color w:val="000000" w:themeColor="text1"/>
          <w:sz w:val="24"/>
          <w:szCs w:val="24"/>
        </w:rPr>
        <w:t>അംഗങ്ങ</w:t>
      </w:r>
      <w:proofErr w:type="spellEnd"/>
      <w:r w:rsidRPr="001A0592">
        <w:rPr>
          <w:color w:val="000000" w:themeColor="text1"/>
          <w:sz w:val="24"/>
          <w:szCs w:val="24"/>
        </w:rPr>
        <w:t xml:space="preserve">ൾ </w:t>
      </w:r>
      <w:proofErr w:type="spellStart"/>
      <w:r w:rsidRPr="001A0592">
        <w:rPr>
          <w:color w:val="000000" w:themeColor="text1"/>
          <w:sz w:val="24"/>
          <w:szCs w:val="24"/>
        </w:rPr>
        <w:t>നിയമനിർമ്മാണസഭയി</w:t>
      </w:r>
      <w:proofErr w:type="spellEnd"/>
      <w:r w:rsidRPr="001A0592">
        <w:rPr>
          <w:color w:val="000000" w:themeColor="text1"/>
          <w:sz w:val="24"/>
          <w:szCs w:val="24"/>
        </w:rPr>
        <w:t xml:space="preserve">ൽ </w:t>
      </w:r>
      <w:proofErr w:type="spellStart"/>
      <w:r w:rsidRPr="001A0592">
        <w:rPr>
          <w:color w:val="000000" w:themeColor="text1"/>
          <w:sz w:val="24"/>
          <w:szCs w:val="24"/>
        </w:rPr>
        <w:t>നിന്നുള്ളവരായിരിക്കും</w:t>
      </w:r>
      <w:proofErr w:type="spellEnd"/>
      <w:r w:rsidRPr="001A0592">
        <w:rPr>
          <w:color w:val="000000" w:themeColor="text1"/>
          <w:sz w:val="24"/>
          <w:szCs w:val="24"/>
        </w:rPr>
        <w:t xml:space="preserve">, </w:t>
      </w:r>
      <w:proofErr w:type="spellStart"/>
      <w:r w:rsidRPr="001A0592">
        <w:rPr>
          <w:color w:val="000000" w:themeColor="text1"/>
          <w:sz w:val="24"/>
          <w:szCs w:val="24"/>
        </w:rPr>
        <w:t>നിയമനിർമ്മാണവിഭാഗം</w:t>
      </w:r>
      <w:proofErr w:type="spellEnd"/>
      <w:r w:rsidR="00CD12B3" w:rsidRPr="001A0592">
        <w:rPr>
          <w:color w:val="000000" w:themeColor="text1"/>
          <w:sz w:val="24"/>
          <w:szCs w:val="24"/>
        </w:rPr>
        <w:t xml:space="preserve"> </w:t>
      </w:r>
      <w:proofErr w:type="spellStart"/>
      <w:r w:rsidRPr="001A0592">
        <w:rPr>
          <w:color w:val="000000" w:themeColor="text1"/>
          <w:sz w:val="24"/>
          <w:szCs w:val="24"/>
        </w:rPr>
        <w:t>കാര്യനിർവഹണവിഭാഗത്തെ</w:t>
      </w:r>
      <w:proofErr w:type="spellEnd"/>
      <w:r w:rsidRPr="001A0592">
        <w:rPr>
          <w:color w:val="000000" w:themeColor="text1"/>
          <w:sz w:val="24"/>
          <w:szCs w:val="24"/>
        </w:rPr>
        <w:t xml:space="preserve"> </w:t>
      </w:r>
      <w:proofErr w:type="spellStart"/>
      <w:r w:rsidRPr="001A0592">
        <w:rPr>
          <w:color w:val="000000" w:themeColor="text1"/>
          <w:sz w:val="24"/>
          <w:szCs w:val="24"/>
        </w:rPr>
        <w:t>നിയന്ത്രിക്കുകയും</w:t>
      </w:r>
      <w:proofErr w:type="spellEnd"/>
      <w:r w:rsidRPr="001A0592">
        <w:rPr>
          <w:color w:val="000000" w:themeColor="text1"/>
          <w:sz w:val="24"/>
          <w:szCs w:val="24"/>
        </w:rPr>
        <w:t xml:space="preserve"> </w:t>
      </w:r>
      <w:proofErr w:type="spellStart"/>
      <w:r w:rsidRPr="001A0592">
        <w:rPr>
          <w:color w:val="000000" w:themeColor="text1"/>
          <w:sz w:val="24"/>
          <w:szCs w:val="24"/>
        </w:rPr>
        <w:t>ചെയ്യുന്നു</w:t>
      </w:r>
      <w:proofErr w:type="spellEnd"/>
      <w:r w:rsidRPr="001A0592">
        <w:rPr>
          <w:color w:val="000000" w:themeColor="text1"/>
          <w:sz w:val="24"/>
          <w:szCs w:val="24"/>
        </w:rPr>
        <w:t>.</w:t>
      </w:r>
    </w:p>
    <w:p w14:paraId="5D8E58BD"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br w:type="page"/>
      </w:r>
    </w:p>
    <w:p w14:paraId="5FD2D0FA" w14:textId="78894491"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lastRenderedPageBreak/>
        <w:t>ദൃഢവും</w:t>
      </w:r>
      <w:proofErr w:type="spellEnd"/>
      <w:r w:rsidRPr="001A0592">
        <w:rPr>
          <w:color w:val="000000" w:themeColor="text1"/>
          <w:sz w:val="24"/>
          <w:szCs w:val="24"/>
        </w:rPr>
        <w:t xml:space="preserve"> </w:t>
      </w:r>
      <w:proofErr w:type="spellStart"/>
      <w:r w:rsidRPr="001A0592">
        <w:rPr>
          <w:color w:val="000000" w:themeColor="text1"/>
          <w:sz w:val="24"/>
          <w:szCs w:val="24"/>
        </w:rPr>
        <w:t>അയവുള്ളതുമായ</w:t>
      </w:r>
      <w:proofErr w:type="spellEnd"/>
      <w:r w:rsidR="00CD12B3" w:rsidRPr="001A0592">
        <w:rPr>
          <w:color w:val="000000" w:themeColor="text1"/>
          <w:sz w:val="24"/>
          <w:szCs w:val="24"/>
        </w:rPr>
        <w:t xml:space="preserve"> </w:t>
      </w:r>
      <w:proofErr w:type="spellStart"/>
      <w:r w:rsidRPr="001A0592">
        <w:rPr>
          <w:color w:val="000000" w:themeColor="text1"/>
          <w:sz w:val="24"/>
          <w:szCs w:val="24"/>
        </w:rPr>
        <w:t>ഘടന</w:t>
      </w:r>
      <w:proofErr w:type="spellEnd"/>
      <w:r w:rsidR="00CD12B3" w:rsidRPr="001A0592">
        <w:rPr>
          <w:color w:val="000000" w:themeColor="text1"/>
          <w:sz w:val="24"/>
          <w:szCs w:val="24"/>
        </w:rPr>
        <w:t xml:space="preserve">: </w:t>
      </w:r>
    </w:p>
    <w:p w14:paraId="03F26A1D" w14:textId="533D781C"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ചില വ്യവസ്ഥകൾ ഭേദഗതി ചെയ്യാൻ പ്രത്യേക നടപടിക്രമങ്ങൾ പാലിക്കേണ്ടതുണ്ട്. </w:t>
      </w:r>
      <w:proofErr w:type="spellStart"/>
      <w:r w:rsidRPr="001A0592">
        <w:rPr>
          <w:color w:val="000000" w:themeColor="text1"/>
          <w:sz w:val="24"/>
          <w:szCs w:val="24"/>
        </w:rPr>
        <w:t>എന്നാ</w:t>
      </w:r>
      <w:proofErr w:type="spellEnd"/>
      <w:r w:rsidRPr="001A0592">
        <w:rPr>
          <w:color w:val="000000" w:themeColor="text1"/>
          <w:sz w:val="24"/>
          <w:szCs w:val="24"/>
        </w:rPr>
        <w:t xml:space="preserve">ൽ </w:t>
      </w:r>
      <w:proofErr w:type="spellStart"/>
      <w:r w:rsidRPr="001A0592">
        <w:rPr>
          <w:color w:val="000000" w:themeColor="text1"/>
          <w:sz w:val="24"/>
          <w:szCs w:val="24"/>
        </w:rPr>
        <w:t>മറ്റു</w:t>
      </w:r>
      <w:proofErr w:type="spellEnd"/>
      <w:r w:rsidR="00CD12B3" w:rsidRPr="001A0592">
        <w:rPr>
          <w:color w:val="000000" w:themeColor="text1"/>
          <w:sz w:val="24"/>
          <w:szCs w:val="24"/>
        </w:rPr>
        <w:t xml:space="preserve"> </w:t>
      </w:r>
      <w:proofErr w:type="spellStart"/>
      <w:r w:rsidRPr="001A0592">
        <w:rPr>
          <w:color w:val="000000" w:themeColor="text1"/>
          <w:sz w:val="24"/>
          <w:szCs w:val="24"/>
        </w:rPr>
        <w:t>ചിലത്</w:t>
      </w:r>
      <w:proofErr w:type="spellEnd"/>
      <w:r w:rsidRPr="001A0592">
        <w:rPr>
          <w:color w:val="000000" w:themeColor="text1"/>
          <w:sz w:val="24"/>
          <w:szCs w:val="24"/>
        </w:rPr>
        <w:t xml:space="preserve"> </w:t>
      </w:r>
      <w:proofErr w:type="spellStart"/>
      <w:r w:rsidRPr="001A0592">
        <w:rPr>
          <w:color w:val="000000" w:themeColor="text1"/>
          <w:sz w:val="24"/>
          <w:szCs w:val="24"/>
        </w:rPr>
        <w:t>സാധാരണ</w:t>
      </w:r>
      <w:proofErr w:type="spellEnd"/>
      <w:r w:rsidRPr="001A0592">
        <w:rPr>
          <w:color w:val="000000" w:themeColor="text1"/>
          <w:sz w:val="24"/>
          <w:szCs w:val="24"/>
        </w:rPr>
        <w:t xml:space="preserve"> </w:t>
      </w:r>
      <w:proofErr w:type="spellStart"/>
      <w:r w:rsidRPr="001A0592">
        <w:rPr>
          <w:color w:val="000000" w:themeColor="text1"/>
          <w:sz w:val="24"/>
          <w:szCs w:val="24"/>
        </w:rPr>
        <w:t>നിയമനിർമ്മാണ</w:t>
      </w:r>
      <w:proofErr w:type="spellEnd"/>
      <w:r w:rsidRPr="001A0592">
        <w:rPr>
          <w:color w:val="000000" w:themeColor="text1"/>
          <w:sz w:val="24"/>
          <w:szCs w:val="24"/>
        </w:rPr>
        <w:t xml:space="preserve"> </w:t>
      </w:r>
      <w:proofErr w:type="spellStart"/>
      <w:r w:rsidRPr="001A0592">
        <w:rPr>
          <w:color w:val="000000" w:themeColor="text1"/>
          <w:sz w:val="24"/>
          <w:szCs w:val="24"/>
        </w:rPr>
        <w:t>രീതിയി</w:t>
      </w:r>
      <w:proofErr w:type="spellEnd"/>
      <w:r w:rsidRPr="001A0592">
        <w:rPr>
          <w:color w:val="000000" w:themeColor="text1"/>
          <w:sz w:val="24"/>
          <w:szCs w:val="24"/>
        </w:rPr>
        <w:t xml:space="preserve">ൽ </w:t>
      </w:r>
      <w:proofErr w:type="spellStart"/>
      <w:r w:rsidRPr="001A0592">
        <w:rPr>
          <w:color w:val="000000" w:themeColor="text1"/>
          <w:sz w:val="24"/>
          <w:szCs w:val="24"/>
        </w:rPr>
        <w:t>ഭേദഗതി</w:t>
      </w:r>
      <w:proofErr w:type="spellEnd"/>
      <w:r w:rsidRPr="001A0592">
        <w:rPr>
          <w:color w:val="000000" w:themeColor="text1"/>
          <w:sz w:val="24"/>
          <w:szCs w:val="24"/>
        </w:rPr>
        <w:t xml:space="preserve"> </w:t>
      </w:r>
      <w:proofErr w:type="spellStart"/>
      <w:r w:rsidRPr="001A0592">
        <w:rPr>
          <w:color w:val="000000" w:themeColor="text1"/>
          <w:sz w:val="24"/>
          <w:szCs w:val="24"/>
        </w:rPr>
        <w:t>ചെയ്യാവുന്നതാണ്</w:t>
      </w:r>
      <w:proofErr w:type="spellEnd"/>
      <w:r w:rsidRPr="001A0592">
        <w:rPr>
          <w:color w:val="000000" w:themeColor="text1"/>
          <w:sz w:val="24"/>
          <w:szCs w:val="24"/>
        </w:rPr>
        <w:t>.</w:t>
      </w:r>
    </w:p>
    <w:p w14:paraId="05DD94D5"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മൗലികാവകാശങ്ങളും, മൗലിക കർത്തവ്യങ്ങളും</w:t>
      </w:r>
    </w:p>
    <w:p w14:paraId="45FCB89C" w14:textId="77777777" w:rsidR="00CD12B3"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ഓരോ</w:t>
      </w:r>
      <w:proofErr w:type="spellEnd"/>
      <w:r w:rsidRPr="001A0592">
        <w:rPr>
          <w:color w:val="000000" w:themeColor="text1"/>
          <w:sz w:val="24"/>
          <w:szCs w:val="24"/>
        </w:rPr>
        <w:t xml:space="preserve"> </w:t>
      </w:r>
      <w:proofErr w:type="spellStart"/>
      <w:r w:rsidRPr="001A0592">
        <w:rPr>
          <w:color w:val="000000" w:themeColor="text1"/>
          <w:sz w:val="24"/>
          <w:szCs w:val="24"/>
        </w:rPr>
        <w:t>വ്യക്തിക്കും</w:t>
      </w:r>
      <w:proofErr w:type="spellEnd"/>
      <w:r w:rsidRPr="001A0592">
        <w:rPr>
          <w:color w:val="000000" w:themeColor="text1"/>
          <w:sz w:val="24"/>
          <w:szCs w:val="24"/>
        </w:rPr>
        <w:t xml:space="preserve"> </w:t>
      </w:r>
      <w:proofErr w:type="spellStart"/>
      <w:r w:rsidRPr="001A0592">
        <w:rPr>
          <w:color w:val="000000" w:themeColor="text1"/>
          <w:sz w:val="24"/>
          <w:szCs w:val="24"/>
        </w:rPr>
        <w:t>രാഷ്ട്രം</w:t>
      </w:r>
      <w:proofErr w:type="spellEnd"/>
      <w:r w:rsidRPr="001A0592">
        <w:rPr>
          <w:color w:val="000000" w:themeColor="text1"/>
          <w:sz w:val="24"/>
          <w:szCs w:val="24"/>
        </w:rPr>
        <w:t xml:space="preserve"> </w:t>
      </w:r>
      <w:proofErr w:type="spellStart"/>
      <w:r w:rsidRPr="001A0592">
        <w:rPr>
          <w:color w:val="000000" w:themeColor="text1"/>
          <w:sz w:val="24"/>
          <w:szCs w:val="24"/>
        </w:rPr>
        <w:t>ഉറപ്പുവരുത്തേണ്ട</w:t>
      </w:r>
      <w:proofErr w:type="spellEnd"/>
      <w:r w:rsidRPr="001A0592">
        <w:rPr>
          <w:color w:val="000000" w:themeColor="text1"/>
          <w:sz w:val="24"/>
          <w:szCs w:val="24"/>
        </w:rPr>
        <w:t xml:space="preserve"> </w:t>
      </w:r>
      <w:proofErr w:type="spellStart"/>
      <w:r w:rsidRPr="001A0592">
        <w:rPr>
          <w:color w:val="000000" w:themeColor="text1"/>
          <w:sz w:val="24"/>
          <w:szCs w:val="24"/>
        </w:rPr>
        <w:t>അടിസ്ഥാന</w:t>
      </w:r>
      <w:proofErr w:type="spellEnd"/>
      <w:r w:rsidRPr="001A0592">
        <w:rPr>
          <w:color w:val="000000" w:themeColor="text1"/>
          <w:sz w:val="24"/>
          <w:szCs w:val="24"/>
        </w:rPr>
        <w:t xml:space="preserve"> </w:t>
      </w:r>
      <w:proofErr w:type="spellStart"/>
      <w:r w:rsidRPr="001A0592">
        <w:rPr>
          <w:color w:val="000000" w:themeColor="text1"/>
          <w:sz w:val="24"/>
          <w:szCs w:val="24"/>
        </w:rPr>
        <w:t>അവകാശങ്ങ</w:t>
      </w:r>
      <w:proofErr w:type="spellEnd"/>
      <w:r w:rsidRPr="001A0592">
        <w:rPr>
          <w:color w:val="000000" w:themeColor="text1"/>
          <w:sz w:val="24"/>
          <w:szCs w:val="24"/>
        </w:rPr>
        <w:t>ൾ.</w:t>
      </w:r>
    </w:p>
    <w:p w14:paraId="38E5E848" w14:textId="400CCC0C"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പൗര</w:t>
      </w:r>
      <w:proofErr w:type="spellEnd"/>
      <w:r w:rsidRPr="001A0592">
        <w:rPr>
          <w:color w:val="000000" w:themeColor="text1"/>
          <w:sz w:val="24"/>
          <w:szCs w:val="24"/>
        </w:rPr>
        <w:t xml:space="preserve">ർ </w:t>
      </w:r>
      <w:proofErr w:type="spellStart"/>
      <w:r w:rsidRPr="001A0592">
        <w:rPr>
          <w:color w:val="000000" w:themeColor="text1"/>
          <w:sz w:val="24"/>
          <w:szCs w:val="24"/>
        </w:rPr>
        <w:t>രാഷ്ട്രത്തോടും</w:t>
      </w:r>
      <w:proofErr w:type="spellEnd"/>
      <w:r w:rsidRPr="001A0592">
        <w:rPr>
          <w:color w:val="000000" w:themeColor="text1"/>
          <w:sz w:val="24"/>
          <w:szCs w:val="24"/>
        </w:rPr>
        <w:t xml:space="preserve"> </w:t>
      </w:r>
      <w:proofErr w:type="spellStart"/>
      <w:r w:rsidRPr="001A0592">
        <w:rPr>
          <w:color w:val="000000" w:themeColor="text1"/>
          <w:sz w:val="24"/>
          <w:szCs w:val="24"/>
        </w:rPr>
        <w:t>സമൂഹത്തോടും</w:t>
      </w:r>
      <w:proofErr w:type="spellEnd"/>
      <w:r w:rsidRPr="001A0592">
        <w:rPr>
          <w:color w:val="000000" w:themeColor="text1"/>
          <w:sz w:val="24"/>
          <w:szCs w:val="24"/>
        </w:rPr>
        <w:t xml:space="preserve"> </w:t>
      </w:r>
      <w:proofErr w:type="spellStart"/>
      <w:r w:rsidRPr="001A0592">
        <w:rPr>
          <w:color w:val="000000" w:themeColor="text1"/>
          <w:sz w:val="24"/>
          <w:szCs w:val="24"/>
        </w:rPr>
        <w:t>പാലിക്കേണ്ട</w:t>
      </w:r>
      <w:proofErr w:type="spellEnd"/>
      <w:r w:rsidRPr="001A0592">
        <w:rPr>
          <w:color w:val="000000" w:themeColor="text1"/>
          <w:sz w:val="24"/>
          <w:szCs w:val="24"/>
        </w:rPr>
        <w:t xml:space="preserve"> </w:t>
      </w:r>
      <w:proofErr w:type="spellStart"/>
      <w:r w:rsidRPr="001A0592">
        <w:rPr>
          <w:color w:val="000000" w:themeColor="text1"/>
          <w:sz w:val="24"/>
          <w:szCs w:val="24"/>
        </w:rPr>
        <w:t>ഉത്തരവാദിത്വങ്ങ</w:t>
      </w:r>
      <w:proofErr w:type="spellEnd"/>
      <w:r w:rsidRPr="001A0592">
        <w:rPr>
          <w:color w:val="000000" w:themeColor="text1"/>
          <w:sz w:val="24"/>
          <w:szCs w:val="24"/>
        </w:rPr>
        <w:t>ൾ.</w:t>
      </w:r>
    </w:p>
    <w:p w14:paraId="4D45B01A" w14:textId="0F377726" w:rsidR="00CD12B3" w:rsidRPr="001A0592" w:rsidRDefault="00CD12B3" w:rsidP="001A0592">
      <w:pPr>
        <w:spacing w:line="240" w:lineRule="auto"/>
        <w:rPr>
          <w:color w:val="000000" w:themeColor="text1"/>
          <w:sz w:val="24"/>
          <w:szCs w:val="24"/>
        </w:rPr>
      </w:pPr>
      <w:proofErr w:type="spellStart"/>
      <w:r w:rsidRPr="001A0592">
        <w:rPr>
          <w:rFonts w:ascii="Nirmala UI" w:hAnsi="Nirmala UI" w:cs="Nirmala UI"/>
          <w:color w:val="000000" w:themeColor="text1"/>
          <w:sz w:val="24"/>
          <w:szCs w:val="24"/>
        </w:rPr>
        <w:t>മാർഗനിർദേശക</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തത്വങ്ങ</w:t>
      </w:r>
      <w:proofErr w:type="spellEnd"/>
      <w:r w:rsidRPr="001A0592">
        <w:rPr>
          <w:rFonts w:ascii="Nirmala UI" w:hAnsi="Nirmala UI" w:cs="Nirmala UI"/>
          <w:color w:val="000000" w:themeColor="text1"/>
          <w:sz w:val="24"/>
          <w:szCs w:val="24"/>
        </w:rPr>
        <w:t>ൾ</w:t>
      </w:r>
    </w:p>
    <w:p w14:paraId="670CDC1C"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ഭാവിരാഷ്ട്രത്തിന്റെ സാമൂഹിക-സാമ്പത്തിക അഭിവൃദ്ധിക്കായി രാഷ്ട്രത്തിന് നൽകിയിട്ടുള്ള നിർദേശങ്ങൾ,</w:t>
      </w:r>
    </w:p>
    <w:p w14:paraId="05266A46" w14:textId="77777777"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ദ്വിമണ്ഡല</w:t>
      </w:r>
      <w:proofErr w:type="spellEnd"/>
      <w:r w:rsidRPr="001A0592">
        <w:rPr>
          <w:color w:val="000000" w:themeColor="text1"/>
          <w:sz w:val="24"/>
          <w:szCs w:val="24"/>
        </w:rPr>
        <w:t xml:space="preserve"> </w:t>
      </w:r>
      <w:proofErr w:type="spellStart"/>
      <w:r w:rsidRPr="001A0592">
        <w:rPr>
          <w:color w:val="000000" w:themeColor="text1"/>
          <w:sz w:val="24"/>
          <w:szCs w:val="24"/>
        </w:rPr>
        <w:t>നിയമ</w:t>
      </w:r>
      <w:proofErr w:type="spellEnd"/>
      <w:r w:rsidRPr="001A0592">
        <w:rPr>
          <w:color w:val="000000" w:themeColor="text1"/>
          <w:sz w:val="24"/>
          <w:szCs w:val="24"/>
        </w:rPr>
        <w:t xml:space="preserve"> </w:t>
      </w:r>
      <w:proofErr w:type="spellStart"/>
      <w:r w:rsidRPr="001A0592">
        <w:rPr>
          <w:color w:val="000000" w:themeColor="text1"/>
          <w:sz w:val="24"/>
          <w:szCs w:val="24"/>
        </w:rPr>
        <w:t>നിർമ്മാണ</w:t>
      </w:r>
      <w:proofErr w:type="spellEnd"/>
      <w:r w:rsidRPr="001A0592">
        <w:rPr>
          <w:color w:val="000000" w:themeColor="text1"/>
          <w:sz w:val="24"/>
          <w:szCs w:val="24"/>
        </w:rPr>
        <w:t xml:space="preserve"> </w:t>
      </w:r>
      <w:proofErr w:type="spellStart"/>
      <w:r w:rsidRPr="001A0592">
        <w:rPr>
          <w:color w:val="000000" w:themeColor="text1"/>
          <w:sz w:val="24"/>
          <w:szCs w:val="24"/>
        </w:rPr>
        <w:t>സഭക</w:t>
      </w:r>
      <w:proofErr w:type="spellEnd"/>
      <w:r w:rsidRPr="001A0592">
        <w:rPr>
          <w:color w:val="000000" w:themeColor="text1"/>
          <w:sz w:val="24"/>
          <w:szCs w:val="24"/>
        </w:rPr>
        <w:t>ൾ</w:t>
      </w:r>
    </w:p>
    <w:p w14:paraId="1F73AA76" w14:textId="7D7CA9ED" w:rsidR="00CD12B3" w:rsidRPr="001A0592" w:rsidRDefault="00CD12B3" w:rsidP="001A0592">
      <w:pPr>
        <w:spacing w:line="240" w:lineRule="auto"/>
        <w:rPr>
          <w:color w:val="000000" w:themeColor="text1"/>
          <w:sz w:val="24"/>
          <w:szCs w:val="24"/>
        </w:rPr>
      </w:pPr>
      <w:proofErr w:type="spellStart"/>
      <w:r w:rsidRPr="001A0592">
        <w:rPr>
          <w:rFonts w:ascii="Nirmala UI" w:hAnsi="Nirmala UI" w:cs="Nirmala UI"/>
          <w:color w:val="000000" w:themeColor="text1"/>
          <w:sz w:val="24"/>
          <w:szCs w:val="24"/>
        </w:rPr>
        <w:t>മൊത്തം</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ജനത്തെയും</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പ്രതിനിധീകരിക്കുന്ന</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അധോസഭ</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ലോകസഭ</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നിയമനിർമ്മാണത്തി</w:t>
      </w:r>
      <w:proofErr w:type="spellEnd"/>
      <w:r w:rsidRPr="001A0592">
        <w:rPr>
          <w:rFonts w:ascii="Nirmala UI" w:hAnsi="Nirmala UI" w:cs="Nirmala UI"/>
          <w:color w:val="000000" w:themeColor="text1"/>
          <w:sz w:val="24"/>
          <w:szCs w:val="24"/>
        </w:rPr>
        <w:t>ൽ</w:t>
      </w:r>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രണ്ടാമതൊരു</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ചിന്തയ്ക്കായി</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സംസ്ഥാനങ്ങളെ</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പ്രതിനിധീകരിക്കുന്ന</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ഉപരിസഭ</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രാജ്യസഭ</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എന്നിങ്ങനെ</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രണ്ടു</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സഭക</w:t>
      </w:r>
      <w:proofErr w:type="spellEnd"/>
      <w:r w:rsidRPr="001A0592">
        <w:rPr>
          <w:rFonts w:ascii="Nirmala UI" w:hAnsi="Nirmala UI" w:cs="Nirmala UI"/>
          <w:color w:val="000000" w:themeColor="text1"/>
          <w:sz w:val="24"/>
          <w:szCs w:val="24"/>
        </w:rPr>
        <w:t>ൾ</w:t>
      </w:r>
      <w:r w:rsidRPr="001A0592">
        <w:rPr>
          <w:color w:val="000000" w:themeColor="text1"/>
          <w:sz w:val="24"/>
          <w:szCs w:val="24"/>
        </w:rPr>
        <w:t>.</w:t>
      </w:r>
    </w:p>
    <w:p w14:paraId="5F051886" w14:textId="5F41E1B4"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ശക്തമായ</w:t>
      </w:r>
      <w:proofErr w:type="spellEnd"/>
      <w:r w:rsidRPr="001A0592">
        <w:rPr>
          <w:color w:val="000000" w:themeColor="text1"/>
          <w:sz w:val="24"/>
          <w:szCs w:val="24"/>
        </w:rPr>
        <w:t xml:space="preserve"> </w:t>
      </w:r>
      <w:proofErr w:type="spellStart"/>
      <w:r w:rsidRPr="001A0592">
        <w:rPr>
          <w:color w:val="000000" w:themeColor="text1"/>
          <w:sz w:val="24"/>
          <w:szCs w:val="24"/>
        </w:rPr>
        <w:t>കേന്ദ്രഗവൺമെന്റോടുകൂടിയ</w:t>
      </w:r>
      <w:proofErr w:type="spellEnd"/>
      <w:r w:rsidRPr="001A0592">
        <w:rPr>
          <w:color w:val="000000" w:themeColor="text1"/>
          <w:sz w:val="24"/>
          <w:szCs w:val="24"/>
        </w:rPr>
        <w:t xml:space="preserve"> </w:t>
      </w:r>
      <w:proofErr w:type="spellStart"/>
      <w:r w:rsidRPr="001A0592">
        <w:rPr>
          <w:color w:val="000000" w:themeColor="text1"/>
          <w:sz w:val="24"/>
          <w:szCs w:val="24"/>
        </w:rPr>
        <w:t>ഫെഡറലിസം</w:t>
      </w:r>
      <w:proofErr w:type="spellEnd"/>
    </w:p>
    <w:p w14:paraId="216D739C" w14:textId="567A3AC5"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അധികാരം</w:t>
      </w:r>
      <w:proofErr w:type="spellEnd"/>
      <w:r w:rsidRPr="001A0592">
        <w:rPr>
          <w:color w:val="000000" w:themeColor="text1"/>
          <w:sz w:val="24"/>
          <w:szCs w:val="24"/>
        </w:rPr>
        <w:t xml:space="preserve"> </w:t>
      </w:r>
      <w:proofErr w:type="spellStart"/>
      <w:r w:rsidRPr="001A0592">
        <w:rPr>
          <w:color w:val="000000" w:themeColor="text1"/>
          <w:sz w:val="24"/>
          <w:szCs w:val="24"/>
        </w:rPr>
        <w:t>കേന്ദ്രത്തിനും</w:t>
      </w:r>
      <w:proofErr w:type="spellEnd"/>
      <w:r w:rsidRPr="001A0592">
        <w:rPr>
          <w:color w:val="000000" w:themeColor="text1"/>
          <w:sz w:val="24"/>
          <w:szCs w:val="24"/>
        </w:rPr>
        <w:t xml:space="preserve"> </w:t>
      </w:r>
      <w:proofErr w:type="spellStart"/>
      <w:r w:rsidRPr="001A0592">
        <w:rPr>
          <w:color w:val="000000" w:themeColor="text1"/>
          <w:sz w:val="24"/>
          <w:szCs w:val="24"/>
        </w:rPr>
        <w:t>സംസ്ഥാനങ്ങൾക്കുമായി</w:t>
      </w:r>
      <w:proofErr w:type="spellEnd"/>
      <w:r w:rsidRPr="001A0592">
        <w:rPr>
          <w:color w:val="000000" w:themeColor="text1"/>
          <w:sz w:val="24"/>
          <w:szCs w:val="24"/>
        </w:rPr>
        <w:t xml:space="preserve"> </w:t>
      </w:r>
      <w:proofErr w:type="spellStart"/>
      <w:r w:rsidRPr="001A0592">
        <w:rPr>
          <w:color w:val="000000" w:themeColor="text1"/>
          <w:sz w:val="24"/>
          <w:szCs w:val="24"/>
        </w:rPr>
        <w:t>വേർതിരിച്ചിട്ടുണ്ട്</w:t>
      </w:r>
      <w:proofErr w:type="spellEnd"/>
      <w:r w:rsidRPr="001A0592">
        <w:rPr>
          <w:color w:val="000000" w:themeColor="text1"/>
          <w:sz w:val="24"/>
          <w:szCs w:val="24"/>
        </w:rPr>
        <w:t xml:space="preserve">. </w:t>
      </w:r>
      <w:proofErr w:type="spellStart"/>
      <w:r w:rsidRPr="001A0592">
        <w:rPr>
          <w:color w:val="000000" w:themeColor="text1"/>
          <w:sz w:val="24"/>
          <w:szCs w:val="24"/>
        </w:rPr>
        <w:t>എങ്കിലും</w:t>
      </w:r>
      <w:proofErr w:type="spellEnd"/>
      <w:r w:rsidRPr="001A0592">
        <w:rPr>
          <w:color w:val="000000" w:themeColor="text1"/>
          <w:sz w:val="24"/>
          <w:szCs w:val="24"/>
        </w:rPr>
        <w:t xml:space="preserve"> </w:t>
      </w:r>
      <w:proofErr w:type="spellStart"/>
      <w:r w:rsidRPr="001A0592">
        <w:rPr>
          <w:color w:val="000000" w:themeColor="text1"/>
          <w:sz w:val="24"/>
          <w:szCs w:val="24"/>
        </w:rPr>
        <w:t>കേന്ദ്രത്തിന്</w:t>
      </w:r>
      <w:proofErr w:type="spellEnd"/>
      <w:r w:rsidRPr="001A0592">
        <w:rPr>
          <w:color w:val="000000" w:themeColor="text1"/>
          <w:sz w:val="24"/>
          <w:szCs w:val="24"/>
        </w:rPr>
        <w:t xml:space="preserve"> </w:t>
      </w:r>
      <w:proofErr w:type="spellStart"/>
      <w:r w:rsidRPr="001A0592">
        <w:rPr>
          <w:color w:val="000000" w:themeColor="text1"/>
          <w:sz w:val="24"/>
          <w:szCs w:val="24"/>
        </w:rPr>
        <w:t>മേൽക്കൈ</w:t>
      </w:r>
      <w:proofErr w:type="spellEnd"/>
      <w:r w:rsidRPr="001A0592">
        <w:rPr>
          <w:color w:val="000000" w:themeColor="text1"/>
          <w:sz w:val="24"/>
          <w:szCs w:val="24"/>
        </w:rPr>
        <w:t xml:space="preserve"> </w:t>
      </w:r>
      <w:proofErr w:type="spellStart"/>
      <w:r w:rsidRPr="001A0592">
        <w:rPr>
          <w:color w:val="000000" w:themeColor="text1"/>
          <w:sz w:val="24"/>
          <w:szCs w:val="24"/>
        </w:rPr>
        <w:t>നൽകുന്ന</w:t>
      </w:r>
      <w:proofErr w:type="spellEnd"/>
      <w:r w:rsidRPr="001A0592">
        <w:rPr>
          <w:color w:val="000000" w:themeColor="text1"/>
          <w:sz w:val="24"/>
          <w:szCs w:val="24"/>
        </w:rPr>
        <w:t xml:space="preserve"> </w:t>
      </w:r>
      <w:proofErr w:type="spellStart"/>
      <w:r w:rsidRPr="001A0592">
        <w:rPr>
          <w:color w:val="000000" w:themeColor="text1"/>
          <w:sz w:val="24"/>
          <w:szCs w:val="24"/>
        </w:rPr>
        <w:t>ചില</w:t>
      </w:r>
      <w:proofErr w:type="spellEnd"/>
      <w:r w:rsidRPr="001A0592">
        <w:rPr>
          <w:color w:val="000000" w:themeColor="text1"/>
          <w:sz w:val="24"/>
          <w:szCs w:val="24"/>
        </w:rPr>
        <w:t xml:space="preserve"> </w:t>
      </w:r>
      <w:proofErr w:type="spellStart"/>
      <w:r w:rsidRPr="001A0592">
        <w:rPr>
          <w:color w:val="000000" w:themeColor="text1"/>
          <w:sz w:val="24"/>
          <w:szCs w:val="24"/>
        </w:rPr>
        <w:t>സവിശേഷാധികാരങ്ങ</w:t>
      </w:r>
      <w:proofErr w:type="spellEnd"/>
      <w:r w:rsidRPr="001A0592">
        <w:rPr>
          <w:color w:val="000000" w:themeColor="text1"/>
          <w:sz w:val="24"/>
          <w:szCs w:val="24"/>
        </w:rPr>
        <w:t xml:space="preserve">ൾ </w:t>
      </w:r>
      <w:proofErr w:type="spellStart"/>
      <w:r w:rsidRPr="001A0592">
        <w:rPr>
          <w:color w:val="000000" w:themeColor="text1"/>
          <w:sz w:val="24"/>
          <w:szCs w:val="24"/>
        </w:rPr>
        <w:t>ഭരണഘടനയി</w:t>
      </w:r>
      <w:proofErr w:type="spellEnd"/>
      <w:r w:rsidRPr="001A0592">
        <w:rPr>
          <w:color w:val="000000" w:themeColor="text1"/>
          <w:sz w:val="24"/>
          <w:szCs w:val="24"/>
        </w:rPr>
        <w:t xml:space="preserve">ൽ </w:t>
      </w:r>
      <w:proofErr w:type="spellStart"/>
      <w:r w:rsidRPr="001A0592">
        <w:rPr>
          <w:color w:val="000000" w:themeColor="text1"/>
          <w:sz w:val="24"/>
          <w:szCs w:val="24"/>
        </w:rPr>
        <w:t>ഉൾപ്പെടുത്തിയിട്ടുണ്ട്</w:t>
      </w:r>
      <w:proofErr w:type="spellEnd"/>
      <w:r w:rsidRPr="001A0592">
        <w:rPr>
          <w:color w:val="000000" w:themeColor="text1"/>
          <w:sz w:val="24"/>
          <w:szCs w:val="24"/>
        </w:rPr>
        <w:t>.</w:t>
      </w:r>
    </w:p>
    <w:p w14:paraId="7EF8DDFE" w14:textId="2A2D7A2C"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സ്വതന്ത്രവും</w:t>
      </w:r>
      <w:proofErr w:type="spellEnd"/>
      <w:r w:rsidRPr="001A0592">
        <w:rPr>
          <w:color w:val="000000" w:themeColor="text1"/>
          <w:sz w:val="24"/>
          <w:szCs w:val="24"/>
        </w:rPr>
        <w:t xml:space="preserve"> </w:t>
      </w:r>
      <w:proofErr w:type="spellStart"/>
      <w:r w:rsidRPr="001A0592">
        <w:rPr>
          <w:color w:val="000000" w:themeColor="text1"/>
          <w:sz w:val="24"/>
          <w:szCs w:val="24"/>
        </w:rPr>
        <w:t>നിഷ്പക്ഷവുമായ</w:t>
      </w:r>
      <w:proofErr w:type="spellEnd"/>
      <w:r w:rsidRPr="001A0592">
        <w:rPr>
          <w:color w:val="000000" w:themeColor="text1"/>
          <w:sz w:val="24"/>
          <w:szCs w:val="24"/>
        </w:rPr>
        <w:t xml:space="preserve"> </w:t>
      </w:r>
      <w:proofErr w:type="spellStart"/>
      <w:r w:rsidRPr="001A0592">
        <w:rPr>
          <w:color w:val="000000" w:themeColor="text1"/>
          <w:sz w:val="24"/>
          <w:szCs w:val="24"/>
        </w:rPr>
        <w:t>നീതിന്യായ</w:t>
      </w:r>
      <w:proofErr w:type="spellEnd"/>
      <w:r w:rsidRPr="001A0592">
        <w:rPr>
          <w:color w:val="000000" w:themeColor="text1"/>
          <w:sz w:val="24"/>
          <w:szCs w:val="24"/>
        </w:rPr>
        <w:t xml:space="preserve"> </w:t>
      </w:r>
      <w:proofErr w:type="spellStart"/>
      <w:r w:rsidRPr="001A0592">
        <w:rPr>
          <w:color w:val="000000" w:themeColor="text1"/>
          <w:sz w:val="24"/>
          <w:szCs w:val="24"/>
        </w:rPr>
        <w:t>വ്യവസ്ഥ</w:t>
      </w:r>
      <w:proofErr w:type="spellEnd"/>
    </w:p>
    <w:p w14:paraId="2C694D90"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നിയമനിർമ്മാണ, കാര്യനിർവഹണവിഭാഗങ്ങളുടെ നിയന്ത്രണത്തിലല്ലാത്ത കോടതി സംവിധാനം.</w:t>
      </w:r>
    </w:p>
    <w:p w14:paraId="21E51B0D" w14:textId="0B02C4BE"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സ്വതന്ത്ര</w:t>
      </w:r>
      <w:proofErr w:type="spellEnd"/>
      <w:r w:rsidRPr="001A0592">
        <w:rPr>
          <w:color w:val="000000" w:themeColor="text1"/>
          <w:sz w:val="24"/>
          <w:szCs w:val="24"/>
        </w:rPr>
        <w:t xml:space="preserve"> </w:t>
      </w:r>
      <w:proofErr w:type="spellStart"/>
      <w:r w:rsidRPr="001A0592">
        <w:rPr>
          <w:color w:val="000000" w:themeColor="text1"/>
          <w:sz w:val="24"/>
          <w:szCs w:val="24"/>
        </w:rPr>
        <w:t>ഭരണഘടനാ</w:t>
      </w:r>
      <w:proofErr w:type="spellEnd"/>
      <w:r w:rsidR="00CD12B3" w:rsidRPr="001A0592">
        <w:rPr>
          <w:color w:val="000000" w:themeColor="text1"/>
          <w:sz w:val="24"/>
          <w:szCs w:val="24"/>
        </w:rPr>
        <w:t xml:space="preserve"> </w:t>
      </w:r>
      <w:proofErr w:type="spellStart"/>
      <w:r w:rsidRPr="001A0592">
        <w:rPr>
          <w:color w:val="000000" w:themeColor="text1"/>
          <w:sz w:val="24"/>
          <w:szCs w:val="24"/>
        </w:rPr>
        <w:t>സ്ഥാപനങ്ങ</w:t>
      </w:r>
      <w:proofErr w:type="spellEnd"/>
      <w:r w:rsidRPr="001A0592">
        <w:rPr>
          <w:color w:val="000000" w:themeColor="text1"/>
          <w:sz w:val="24"/>
          <w:szCs w:val="24"/>
        </w:rPr>
        <w:t>ൾ</w:t>
      </w:r>
    </w:p>
    <w:p w14:paraId="6D4B7ABE"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ജനാധിപത്യവ്യവസ്ഥ വിപുലവും അർഥപൂർണ്ണവു മാക്കുന്നതിന്, സ്വതന്ത്രസ്വഭാവമുള്ള ഭരണഘടനാ സ്ഥാപനങ്ങൾ.</w:t>
      </w:r>
    </w:p>
    <w:p w14:paraId="41EB6D7A" w14:textId="77777777" w:rsidR="00CD12B3" w:rsidRPr="001A0592" w:rsidRDefault="00CD12B3" w:rsidP="001A0592">
      <w:pPr>
        <w:spacing w:line="240" w:lineRule="auto"/>
        <w:rPr>
          <w:color w:val="000000" w:themeColor="text1"/>
          <w:sz w:val="24"/>
          <w:szCs w:val="24"/>
        </w:rPr>
      </w:pPr>
    </w:p>
    <w:p w14:paraId="3441D06A" w14:textId="5C22E657" w:rsidR="007A4D46" w:rsidRPr="001A0592" w:rsidRDefault="00000000" w:rsidP="001A0592">
      <w:pPr>
        <w:spacing w:line="240" w:lineRule="auto"/>
        <w:rPr>
          <w:b/>
          <w:bCs/>
          <w:color w:val="000000" w:themeColor="text1"/>
          <w:sz w:val="24"/>
          <w:szCs w:val="24"/>
        </w:rPr>
      </w:pPr>
      <w:proofErr w:type="spellStart"/>
      <w:r w:rsidRPr="001A0592">
        <w:rPr>
          <w:b/>
          <w:bCs/>
          <w:color w:val="000000" w:themeColor="text1"/>
          <w:sz w:val="24"/>
          <w:szCs w:val="24"/>
        </w:rPr>
        <w:t>ഇന്ത്യ</w:t>
      </w:r>
      <w:proofErr w:type="spellEnd"/>
      <w:r w:rsidRPr="001A0592">
        <w:rPr>
          <w:b/>
          <w:bCs/>
          <w:color w:val="000000" w:themeColor="text1"/>
          <w:sz w:val="24"/>
          <w:szCs w:val="24"/>
        </w:rPr>
        <w:t xml:space="preserve">ൻ </w:t>
      </w:r>
      <w:proofErr w:type="spellStart"/>
      <w:r w:rsidRPr="001A0592">
        <w:rPr>
          <w:b/>
          <w:bCs/>
          <w:color w:val="000000" w:themeColor="text1"/>
          <w:sz w:val="24"/>
          <w:szCs w:val="24"/>
        </w:rPr>
        <w:t>ഫെഡറലിസം</w:t>
      </w:r>
      <w:proofErr w:type="spellEnd"/>
    </w:p>
    <w:p w14:paraId="060474FF" w14:textId="405DDAB8"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lastRenderedPageBreak/>
        <w:t>ഭരണഘടനയുടെ</w:t>
      </w:r>
      <w:proofErr w:type="spellEnd"/>
      <w:r w:rsidR="00CD12B3" w:rsidRPr="001A0592">
        <w:rPr>
          <w:color w:val="000000" w:themeColor="text1"/>
          <w:sz w:val="24"/>
          <w:szCs w:val="24"/>
        </w:rPr>
        <w:t xml:space="preserve"> </w:t>
      </w:r>
      <w:proofErr w:type="spellStart"/>
      <w:r w:rsidRPr="001A0592">
        <w:rPr>
          <w:color w:val="000000" w:themeColor="text1"/>
          <w:sz w:val="24"/>
          <w:szCs w:val="24"/>
        </w:rPr>
        <w:t>സവിശേഷതകളെക്കുറിച്ച്</w:t>
      </w:r>
      <w:proofErr w:type="spellEnd"/>
      <w:r w:rsidR="00CD12B3" w:rsidRPr="001A0592">
        <w:rPr>
          <w:color w:val="000000" w:themeColor="text1"/>
          <w:sz w:val="24"/>
          <w:szCs w:val="24"/>
        </w:rPr>
        <w:t xml:space="preserve"> </w:t>
      </w:r>
      <w:proofErr w:type="spellStart"/>
      <w:r w:rsidRPr="001A0592">
        <w:rPr>
          <w:color w:val="000000" w:themeColor="text1"/>
          <w:sz w:val="24"/>
          <w:szCs w:val="24"/>
        </w:rPr>
        <w:t>ക്ലാസി</w:t>
      </w:r>
      <w:proofErr w:type="spellEnd"/>
      <w:r w:rsidRPr="001A0592">
        <w:rPr>
          <w:color w:val="000000" w:themeColor="text1"/>
          <w:sz w:val="24"/>
          <w:szCs w:val="24"/>
        </w:rPr>
        <w:t xml:space="preserve">ൽ </w:t>
      </w:r>
      <w:proofErr w:type="spellStart"/>
      <w:r w:rsidRPr="001A0592">
        <w:rPr>
          <w:color w:val="000000" w:themeColor="text1"/>
          <w:sz w:val="24"/>
          <w:szCs w:val="24"/>
        </w:rPr>
        <w:t>അവതരിപ്പിച്ച</w:t>
      </w:r>
      <w:proofErr w:type="spellEnd"/>
      <w:r w:rsidRPr="001A0592">
        <w:rPr>
          <w:color w:val="000000" w:themeColor="text1"/>
          <w:sz w:val="24"/>
          <w:szCs w:val="24"/>
        </w:rPr>
        <w:t xml:space="preserve"> </w:t>
      </w:r>
      <w:proofErr w:type="spellStart"/>
      <w:r w:rsidRPr="001A0592">
        <w:rPr>
          <w:color w:val="000000" w:themeColor="text1"/>
          <w:sz w:val="24"/>
          <w:szCs w:val="24"/>
        </w:rPr>
        <w:t>സെമിനാ</w:t>
      </w:r>
      <w:proofErr w:type="spellEnd"/>
      <w:r w:rsidRPr="001A0592">
        <w:rPr>
          <w:color w:val="000000" w:themeColor="text1"/>
          <w:sz w:val="24"/>
          <w:szCs w:val="24"/>
        </w:rPr>
        <w:t xml:space="preserve">ർ </w:t>
      </w:r>
      <w:proofErr w:type="spellStart"/>
      <w:r w:rsidRPr="001A0592">
        <w:rPr>
          <w:color w:val="000000" w:themeColor="text1"/>
          <w:sz w:val="24"/>
          <w:szCs w:val="24"/>
        </w:rPr>
        <w:t>പ്രബന്ധത്തിലെ</w:t>
      </w:r>
      <w:proofErr w:type="spellEnd"/>
      <w:r w:rsidRPr="001A0592">
        <w:rPr>
          <w:color w:val="000000" w:themeColor="text1"/>
          <w:sz w:val="24"/>
          <w:szCs w:val="24"/>
        </w:rPr>
        <w:t xml:space="preserve"> </w:t>
      </w:r>
      <w:proofErr w:type="spellStart"/>
      <w:r w:rsidRPr="001A0592">
        <w:rPr>
          <w:color w:val="000000" w:themeColor="text1"/>
          <w:sz w:val="24"/>
          <w:szCs w:val="24"/>
        </w:rPr>
        <w:t>പ്രസക്ത</w:t>
      </w:r>
      <w:proofErr w:type="spellEnd"/>
      <w:r w:rsidRPr="001A0592">
        <w:rPr>
          <w:color w:val="000000" w:themeColor="text1"/>
          <w:sz w:val="24"/>
          <w:szCs w:val="24"/>
        </w:rPr>
        <w:t xml:space="preserve"> </w:t>
      </w:r>
      <w:proofErr w:type="spellStart"/>
      <w:r w:rsidRPr="001A0592">
        <w:rPr>
          <w:color w:val="000000" w:themeColor="text1"/>
          <w:sz w:val="24"/>
          <w:szCs w:val="24"/>
        </w:rPr>
        <w:t>ഭാഗങ്ങ</w:t>
      </w:r>
      <w:proofErr w:type="spellEnd"/>
      <w:r w:rsidRPr="001A0592">
        <w:rPr>
          <w:color w:val="000000" w:themeColor="text1"/>
          <w:sz w:val="24"/>
          <w:szCs w:val="24"/>
        </w:rPr>
        <w:t xml:space="preserve">ൾ </w:t>
      </w:r>
      <w:proofErr w:type="spellStart"/>
      <w:r w:rsidRPr="001A0592">
        <w:rPr>
          <w:color w:val="000000" w:themeColor="text1"/>
          <w:sz w:val="24"/>
          <w:szCs w:val="24"/>
        </w:rPr>
        <w:t>ശ്രദ്ധിക്കൂ</w:t>
      </w:r>
      <w:proofErr w:type="spellEnd"/>
      <w:r w:rsidRPr="001A0592">
        <w:rPr>
          <w:color w:val="000000" w:themeColor="text1"/>
          <w:sz w:val="24"/>
          <w:szCs w:val="24"/>
        </w:rPr>
        <w:t>.</w:t>
      </w:r>
    </w:p>
    <w:p w14:paraId="118578F9" w14:textId="0EB95756" w:rsidR="007A4D46" w:rsidRPr="001A0592" w:rsidRDefault="00000000" w:rsidP="001A0592">
      <w:pPr>
        <w:spacing w:line="240" w:lineRule="auto"/>
        <w:rPr>
          <w:color w:val="000000" w:themeColor="text1"/>
          <w:sz w:val="24"/>
          <w:szCs w:val="24"/>
        </w:rPr>
      </w:pPr>
      <w:r w:rsidRPr="001A0592">
        <w:rPr>
          <w:color w:val="000000" w:themeColor="text1"/>
          <w:sz w:val="24"/>
          <w:szCs w:val="24"/>
        </w:rPr>
        <w:t>......</w:t>
      </w:r>
      <w:proofErr w:type="spellStart"/>
      <w:r w:rsidRPr="001A0592">
        <w:rPr>
          <w:color w:val="000000" w:themeColor="text1"/>
          <w:sz w:val="24"/>
          <w:szCs w:val="24"/>
        </w:rPr>
        <w:t>നമ്മുടെ</w:t>
      </w:r>
      <w:proofErr w:type="spellEnd"/>
      <w:r w:rsidRPr="001A0592">
        <w:rPr>
          <w:color w:val="000000" w:themeColor="text1"/>
          <w:sz w:val="24"/>
          <w:szCs w:val="24"/>
        </w:rPr>
        <w:t xml:space="preserve"> </w:t>
      </w:r>
      <w:proofErr w:type="spellStart"/>
      <w:r w:rsidRPr="001A0592">
        <w:rPr>
          <w:color w:val="000000" w:themeColor="text1"/>
          <w:sz w:val="24"/>
          <w:szCs w:val="24"/>
        </w:rPr>
        <w:t>രാജ്യത്തിന്റെ</w:t>
      </w:r>
      <w:proofErr w:type="spellEnd"/>
      <w:r w:rsidR="00CD12B3" w:rsidRPr="001A0592">
        <w:rPr>
          <w:color w:val="000000" w:themeColor="text1"/>
          <w:sz w:val="24"/>
          <w:szCs w:val="24"/>
        </w:rPr>
        <w:t xml:space="preserve"> </w:t>
      </w:r>
      <w:proofErr w:type="spellStart"/>
      <w:r w:rsidRPr="001A0592">
        <w:rPr>
          <w:color w:val="000000" w:themeColor="text1"/>
          <w:sz w:val="24"/>
          <w:szCs w:val="24"/>
        </w:rPr>
        <w:t>വൈവിധ്യവും</w:t>
      </w:r>
      <w:proofErr w:type="spellEnd"/>
      <w:r w:rsidR="00CD12B3" w:rsidRPr="001A0592">
        <w:rPr>
          <w:color w:val="000000" w:themeColor="text1"/>
          <w:sz w:val="24"/>
          <w:szCs w:val="24"/>
        </w:rPr>
        <w:t xml:space="preserve"> </w:t>
      </w:r>
      <w:proofErr w:type="spellStart"/>
      <w:r w:rsidRPr="001A0592">
        <w:rPr>
          <w:color w:val="000000" w:themeColor="text1"/>
          <w:sz w:val="24"/>
          <w:szCs w:val="24"/>
        </w:rPr>
        <w:t>ഐക്യവും</w:t>
      </w:r>
      <w:proofErr w:type="spellEnd"/>
      <w:r w:rsidRPr="001A0592">
        <w:rPr>
          <w:color w:val="000000" w:themeColor="text1"/>
          <w:sz w:val="24"/>
          <w:szCs w:val="24"/>
        </w:rPr>
        <w:t xml:space="preserve"> </w:t>
      </w:r>
      <w:proofErr w:type="spellStart"/>
      <w:r w:rsidRPr="001A0592">
        <w:rPr>
          <w:color w:val="000000" w:themeColor="text1"/>
          <w:sz w:val="24"/>
          <w:szCs w:val="24"/>
        </w:rPr>
        <w:t>ഒരേപോലെ</w:t>
      </w:r>
      <w:proofErr w:type="spellEnd"/>
      <w:r w:rsidRPr="001A0592">
        <w:rPr>
          <w:color w:val="000000" w:themeColor="text1"/>
          <w:sz w:val="24"/>
          <w:szCs w:val="24"/>
        </w:rPr>
        <w:t xml:space="preserve"> </w:t>
      </w:r>
      <w:proofErr w:type="spellStart"/>
      <w:r w:rsidRPr="001A0592">
        <w:rPr>
          <w:color w:val="000000" w:themeColor="text1"/>
          <w:sz w:val="24"/>
          <w:szCs w:val="24"/>
        </w:rPr>
        <w:t>പരിപാലിക്കുന്നതിന്</w:t>
      </w:r>
      <w:proofErr w:type="spellEnd"/>
      <w:r w:rsidRPr="001A0592">
        <w:rPr>
          <w:color w:val="000000" w:themeColor="text1"/>
          <w:sz w:val="24"/>
          <w:szCs w:val="24"/>
        </w:rPr>
        <w:t xml:space="preserve"> </w:t>
      </w:r>
      <w:proofErr w:type="spellStart"/>
      <w:r w:rsidRPr="001A0592">
        <w:rPr>
          <w:color w:val="000000" w:themeColor="text1"/>
          <w:sz w:val="24"/>
          <w:szCs w:val="24"/>
        </w:rPr>
        <w:t>ഫഡറ</w:t>
      </w:r>
      <w:proofErr w:type="spellEnd"/>
      <w:r w:rsidRPr="001A0592">
        <w:rPr>
          <w:color w:val="000000" w:themeColor="text1"/>
          <w:sz w:val="24"/>
          <w:szCs w:val="24"/>
        </w:rPr>
        <w:t xml:space="preserve">ൽ </w:t>
      </w:r>
      <w:proofErr w:type="spellStart"/>
      <w:r w:rsidRPr="001A0592">
        <w:rPr>
          <w:color w:val="000000" w:themeColor="text1"/>
          <w:sz w:val="24"/>
          <w:szCs w:val="24"/>
        </w:rPr>
        <w:t>സംവിധാനം</w:t>
      </w:r>
      <w:proofErr w:type="spellEnd"/>
      <w:r w:rsidRPr="001A0592">
        <w:rPr>
          <w:color w:val="000000" w:themeColor="text1"/>
          <w:sz w:val="24"/>
          <w:szCs w:val="24"/>
        </w:rPr>
        <w:t xml:space="preserve"> - സഹായിക്കുന്നുണ്ട്. കൂടാതെ പ്രാദേശിക പ്രാതിനിധ്യം ഉറപ്പുവരു ത്തുന്നതിലൂടെ വിഘടനവാദ പ്രവണതകളെ ഫലപ്രദമായി ചെറുക്കുന്നതിനും ഇത്തരം ഒരു ഭരണക്രമീകരണം പ്രയോജനപ്പെടുന്നു. </w:t>
      </w:r>
      <w:proofErr w:type="spellStart"/>
      <w:r w:rsidRPr="001A0592">
        <w:rPr>
          <w:color w:val="000000" w:themeColor="text1"/>
          <w:sz w:val="24"/>
          <w:szCs w:val="24"/>
        </w:rPr>
        <w:t>ഭരണത്തിന്റെ</w:t>
      </w:r>
      <w:proofErr w:type="spellEnd"/>
      <w:r w:rsidRPr="001A0592">
        <w:rPr>
          <w:color w:val="000000" w:themeColor="text1"/>
          <w:sz w:val="24"/>
          <w:szCs w:val="24"/>
        </w:rPr>
        <w:t xml:space="preserve"> </w:t>
      </w:r>
      <w:proofErr w:type="spellStart"/>
      <w:r w:rsidRPr="001A0592">
        <w:rPr>
          <w:color w:val="000000" w:themeColor="text1"/>
          <w:sz w:val="24"/>
          <w:szCs w:val="24"/>
        </w:rPr>
        <w:t>വിവിധതലങ്ങളെ</w:t>
      </w:r>
      <w:proofErr w:type="spellEnd"/>
      <w:r w:rsidRPr="001A0592">
        <w:rPr>
          <w:color w:val="000000" w:themeColor="text1"/>
          <w:sz w:val="24"/>
          <w:szCs w:val="24"/>
        </w:rPr>
        <w:t xml:space="preserve"> </w:t>
      </w:r>
      <w:proofErr w:type="spellStart"/>
      <w:r w:rsidRPr="001A0592">
        <w:rPr>
          <w:color w:val="000000" w:themeColor="text1"/>
          <w:sz w:val="24"/>
          <w:szCs w:val="24"/>
        </w:rPr>
        <w:t>കൂട്ടിയിണക്കി</w:t>
      </w:r>
      <w:proofErr w:type="spellEnd"/>
      <w:r w:rsidRPr="001A0592">
        <w:rPr>
          <w:color w:val="000000" w:themeColor="text1"/>
          <w:sz w:val="24"/>
          <w:szCs w:val="24"/>
        </w:rPr>
        <w:t xml:space="preserve"> </w:t>
      </w:r>
      <w:proofErr w:type="spellStart"/>
      <w:r w:rsidRPr="001A0592">
        <w:rPr>
          <w:color w:val="000000" w:themeColor="text1"/>
          <w:sz w:val="24"/>
          <w:szCs w:val="24"/>
        </w:rPr>
        <w:t>സാമ്പത്തികപുരോഗതി</w:t>
      </w:r>
      <w:proofErr w:type="spellEnd"/>
      <w:r w:rsidRPr="001A0592">
        <w:rPr>
          <w:color w:val="000000" w:themeColor="text1"/>
          <w:sz w:val="24"/>
          <w:szCs w:val="24"/>
        </w:rPr>
        <w:t xml:space="preserve"> </w:t>
      </w:r>
      <w:proofErr w:type="spellStart"/>
      <w:r w:rsidRPr="001A0592">
        <w:rPr>
          <w:color w:val="000000" w:themeColor="text1"/>
          <w:sz w:val="24"/>
          <w:szCs w:val="24"/>
        </w:rPr>
        <w:t>കൈവരിക്കുന്നതിനും</w:t>
      </w:r>
      <w:proofErr w:type="spellEnd"/>
      <w:r w:rsidRPr="001A0592">
        <w:rPr>
          <w:color w:val="000000" w:themeColor="text1"/>
          <w:sz w:val="24"/>
          <w:szCs w:val="24"/>
        </w:rPr>
        <w:t xml:space="preserve"> </w:t>
      </w:r>
      <w:proofErr w:type="spellStart"/>
      <w:r w:rsidRPr="001A0592">
        <w:rPr>
          <w:color w:val="000000" w:themeColor="text1"/>
          <w:sz w:val="24"/>
          <w:szCs w:val="24"/>
        </w:rPr>
        <w:t>എല്ലാ</w:t>
      </w:r>
      <w:proofErr w:type="spellEnd"/>
      <w:r w:rsidRPr="001A0592">
        <w:rPr>
          <w:color w:val="000000" w:themeColor="text1"/>
          <w:sz w:val="24"/>
          <w:szCs w:val="24"/>
        </w:rPr>
        <w:t xml:space="preserve"> </w:t>
      </w:r>
      <w:proofErr w:type="spellStart"/>
      <w:r w:rsidRPr="001A0592">
        <w:rPr>
          <w:color w:val="000000" w:themeColor="text1"/>
          <w:sz w:val="24"/>
          <w:szCs w:val="24"/>
        </w:rPr>
        <w:t>വിഭാഗങ്ങളുടെയും</w:t>
      </w:r>
      <w:proofErr w:type="spellEnd"/>
      <w:r w:rsidRPr="001A0592">
        <w:rPr>
          <w:color w:val="000000" w:themeColor="text1"/>
          <w:sz w:val="24"/>
          <w:szCs w:val="24"/>
        </w:rPr>
        <w:t xml:space="preserve"> </w:t>
      </w:r>
      <w:proofErr w:type="spellStart"/>
      <w:r w:rsidRPr="001A0592">
        <w:rPr>
          <w:color w:val="000000" w:themeColor="text1"/>
          <w:sz w:val="24"/>
          <w:szCs w:val="24"/>
        </w:rPr>
        <w:t>ക്ഷേമം</w:t>
      </w:r>
      <w:proofErr w:type="spellEnd"/>
      <w:r w:rsidRPr="001A0592">
        <w:rPr>
          <w:color w:val="000000" w:themeColor="text1"/>
          <w:sz w:val="24"/>
          <w:szCs w:val="24"/>
        </w:rPr>
        <w:t xml:space="preserve"> ഉറപ്പുവരുത്തുന്ന തിനും ഫെഡറലിസത്തിലൂടെ സാധിക്കുന്നുണ്ട്. </w:t>
      </w:r>
      <w:proofErr w:type="spellStart"/>
      <w:r w:rsidRPr="001A0592">
        <w:rPr>
          <w:color w:val="000000" w:themeColor="text1"/>
          <w:sz w:val="24"/>
          <w:szCs w:val="24"/>
        </w:rPr>
        <w:t>കേന്ദ്രവും</w:t>
      </w:r>
      <w:proofErr w:type="spellEnd"/>
      <w:r w:rsidRPr="001A0592">
        <w:rPr>
          <w:color w:val="000000" w:themeColor="text1"/>
          <w:sz w:val="24"/>
          <w:szCs w:val="24"/>
        </w:rPr>
        <w:t xml:space="preserve"> </w:t>
      </w:r>
      <w:proofErr w:type="spellStart"/>
      <w:r w:rsidRPr="001A0592">
        <w:rPr>
          <w:color w:val="000000" w:themeColor="text1"/>
          <w:sz w:val="24"/>
          <w:szCs w:val="24"/>
        </w:rPr>
        <w:t>സംസ്ഥാനങ്ങളും</w:t>
      </w:r>
      <w:proofErr w:type="spellEnd"/>
      <w:r w:rsidRPr="001A0592">
        <w:rPr>
          <w:color w:val="000000" w:themeColor="text1"/>
          <w:sz w:val="24"/>
          <w:szCs w:val="24"/>
        </w:rPr>
        <w:t xml:space="preserve"> </w:t>
      </w:r>
      <w:proofErr w:type="spellStart"/>
      <w:r w:rsidRPr="001A0592">
        <w:rPr>
          <w:color w:val="000000" w:themeColor="text1"/>
          <w:sz w:val="24"/>
          <w:szCs w:val="24"/>
        </w:rPr>
        <w:t>അധികാരം</w:t>
      </w:r>
      <w:proofErr w:type="spellEnd"/>
      <w:r w:rsidRPr="001A0592">
        <w:rPr>
          <w:color w:val="000000" w:themeColor="text1"/>
          <w:sz w:val="24"/>
          <w:szCs w:val="24"/>
        </w:rPr>
        <w:t xml:space="preserve"> </w:t>
      </w:r>
      <w:proofErr w:type="spellStart"/>
      <w:r w:rsidRPr="001A0592">
        <w:rPr>
          <w:color w:val="000000" w:themeColor="text1"/>
          <w:sz w:val="24"/>
          <w:szCs w:val="24"/>
        </w:rPr>
        <w:t>പങ്കിടുന്ന</w:t>
      </w:r>
      <w:proofErr w:type="spellEnd"/>
      <w:r w:rsidRPr="001A0592">
        <w:rPr>
          <w:color w:val="000000" w:themeColor="text1"/>
          <w:sz w:val="24"/>
          <w:szCs w:val="24"/>
        </w:rPr>
        <w:t xml:space="preserve"> ഈ </w:t>
      </w:r>
      <w:proofErr w:type="spellStart"/>
      <w:r w:rsidRPr="001A0592">
        <w:rPr>
          <w:color w:val="000000" w:themeColor="text1"/>
          <w:sz w:val="24"/>
          <w:szCs w:val="24"/>
        </w:rPr>
        <w:t>ഭരണസംവിധാനം</w:t>
      </w:r>
      <w:proofErr w:type="spellEnd"/>
      <w:r w:rsidRPr="001A0592">
        <w:rPr>
          <w:color w:val="000000" w:themeColor="text1"/>
          <w:sz w:val="24"/>
          <w:szCs w:val="24"/>
        </w:rPr>
        <w:t xml:space="preserve"> - </w:t>
      </w:r>
      <w:proofErr w:type="spellStart"/>
      <w:r w:rsidRPr="001A0592">
        <w:rPr>
          <w:color w:val="000000" w:themeColor="text1"/>
          <w:sz w:val="24"/>
          <w:szCs w:val="24"/>
        </w:rPr>
        <w:t>ജനാധിപത്യം</w:t>
      </w:r>
      <w:proofErr w:type="spellEnd"/>
      <w:r w:rsidRPr="001A0592">
        <w:rPr>
          <w:color w:val="000000" w:themeColor="text1"/>
          <w:sz w:val="24"/>
          <w:szCs w:val="24"/>
        </w:rPr>
        <w:t xml:space="preserve"> </w:t>
      </w:r>
      <w:proofErr w:type="spellStart"/>
      <w:r w:rsidRPr="001A0592">
        <w:rPr>
          <w:color w:val="000000" w:themeColor="text1"/>
          <w:sz w:val="24"/>
          <w:szCs w:val="24"/>
        </w:rPr>
        <w:t>എന്ന</w:t>
      </w:r>
      <w:proofErr w:type="spellEnd"/>
      <w:r w:rsidRPr="001A0592">
        <w:rPr>
          <w:color w:val="000000" w:themeColor="text1"/>
          <w:sz w:val="24"/>
          <w:szCs w:val="24"/>
        </w:rPr>
        <w:t xml:space="preserve"> </w:t>
      </w:r>
      <w:proofErr w:type="spellStart"/>
      <w:r w:rsidRPr="001A0592">
        <w:rPr>
          <w:color w:val="000000" w:themeColor="text1"/>
          <w:sz w:val="24"/>
          <w:szCs w:val="24"/>
        </w:rPr>
        <w:t>ആശയത്തെ</w:t>
      </w:r>
      <w:proofErr w:type="spellEnd"/>
      <w:r w:rsidRPr="001A0592">
        <w:rPr>
          <w:color w:val="000000" w:themeColor="text1"/>
          <w:sz w:val="24"/>
          <w:szCs w:val="24"/>
        </w:rPr>
        <w:t xml:space="preserve"> </w:t>
      </w:r>
      <w:proofErr w:type="spellStart"/>
      <w:r w:rsidRPr="001A0592">
        <w:rPr>
          <w:color w:val="000000" w:themeColor="text1"/>
          <w:sz w:val="24"/>
          <w:szCs w:val="24"/>
        </w:rPr>
        <w:t>കൂടുത</w:t>
      </w:r>
      <w:proofErr w:type="spellEnd"/>
      <w:r w:rsidRPr="001A0592">
        <w:rPr>
          <w:color w:val="000000" w:themeColor="text1"/>
          <w:sz w:val="24"/>
          <w:szCs w:val="24"/>
        </w:rPr>
        <w:t xml:space="preserve">ൽ </w:t>
      </w:r>
      <w:proofErr w:type="spellStart"/>
      <w:r w:rsidRPr="001A0592">
        <w:rPr>
          <w:color w:val="000000" w:themeColor="text1"/>
          <w:sz w:val="24"/>
          <w:szCs w:val="24"/>
        </w:rPr>
        <w:t>അർഥപൂർണ്ണമാക്കുകയും</w:t>
      </w:r>
      <w:proofErr w:type="spellEnd"/>
      <w:r w:rsidRPr="001A0592">
        <w:rPr>
          <w:color w:val="000000" w:themeColor="text1"/>
          <w:sz w:val="24"/>
          <w:szCs w:val="24"/>
        </w:rPr>
        <w:t xml:space="preserve"> </w:t>
      </w:r>
      <w:proofErr w:type="spellStart"/>
      <w:r w:rsidRPr="001A0592">
        <w:rPr>
          <w:color w:val="000000" w:themeColor="text1"/>
          <w:sz w:val="24"/>
          <w:szCs w:val="24"/>
        </w:rPr>
        <w:t>ചെയ്യുന്നു</w:t>
      </w:r>
      <w:proofErr w:type="spellEnd"/>
      <w:r w:rsidRPr="001A0592">
        <w:rPr>
          <w:color w:val="000000" w:themeColor="text1"/>
          <w:sz w:val="24"/>
          <w:szCs w:val="24"/>
        </w:rPr>
        <w:t>...</w:t>
      </w:r>
    </w:p>
    <w:p w14:paraId="487E9F61" w14:textId="7758328A"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മുകളിൽ കൊടുത്തിരിക്കുന്ന പ്രബന്ധഭാഗത്തിന്റെ അടിസ്ഥാനത്തിൽ </w:t>
      </w:r>
      <w:proofErr w:type="spellStart"/>
      <w:r w:rsidRPr="001A0592">
        <w:rPr>
          <w:color w:val="000000" w:themeColor="text1"/>
          <w:sz w:val="24"/>
          <w:szCs w:val="24"/>
        </w:rPr>
        <w:t>ഇന്ത്യ</w:t>
      </w:r>
      <w:proofErr w:type="spellEnd"/>
      <w:r w:rsidRPr="001A0592">
        <w:rPr>
          <w:color w:val="000000" w:themeColor="text1"/>
          <w:sz w:val="24"/>
          <w:szCs w:val="24"/>
        </w:rPr>
        <w:t xml:space="preserve"> </w:t>
      </w:r>
      <w:proofErr w:type="spellStart"/>
      <w:r w:rsidRPr="001A0592">
        <w:rPr>
          <w:color w:val="000000" w:themeColor="text1"/>
          <w:sz w:val="24"/>
          <w:szCs w:val="24"/>
        </w:rPr>
        <w:t>ഫെഡറ</w:t>
      </w:r>
      <w:proofErr w:type="spellEnd"/>
      <w:r w:rsidRPr="001A0592">
        <w:rPr>
          <w:color w:val="000000" w:themeColor="text1"/>
          <w:sz w:val="24"/>
          <w:szCs w:val="24"/>
        </w:rPr>
        <w:t xml:space="preserve">ൽ </w:t>
      </w:r>
      <w:proofErr w:type="spellStart"/>
      <w:r w:rsidRPr="001A0592">
        <w:rPr>
          <w:color w:val="000000" w:themeColor="text1"/>
          <w:sz w:val="24"/>
          <w:szCs w:val="24"/>
        </w:rPr>
        <w:t>സംവിധാനം</w:t>
      </w:r>
      <w:proofErr w:type="spellEnd"/>
      <w:r w:rsidRPr="001A0592">
        <w:rPr>
          <w:color w:val="000000" w:themeColor="text1"/>
          <w:sz w:val="24"/>
          <w:szCs w:val="24"/>
        </w:rPr>
        <w:t xml:space="preserve"> </w:t>
      </w:r>
      <w:proofErr w:type="spellStart"/>
      <w:r w:rsidRPr="001A0592">
        <w:rPr>
          <w:color w:val="000000" w:themeColor="text1"/>
          <w:sz w:val="24"/>
          <w:szCs w:val="24"/>
        </w:rPr>
        <w:t>സ്വീകരിക്കാനുള്ള</w:t>
      </w:r>
      <w:proofErr w:type="spellEnd"/>
      <w:r w:rsidRPr="001A0592">
        <w:rPr>
          <w:color w:val="000000" w:themeColor="text1"/>
          <w:sz w:val="24"/>
          <w:szCs w:val="24"/>
        </w:rPr>
        <w:t xml:space="preserve"> </w:t>
      </w:r>
      <w:proofErr w:type="spellStart"/>
      <w:r w:rsidRPr="001A0592">
        <w:rPr>
          <w:color w:val="000000" w:themeColor="text1"/>
          <w:sz w:val="24"/>
          <w:szCs w:val="24"/>
        </w:rPr>
        <w:t>കാരണങ്ങ</w:t>
      </w:r>
      <w:proofErr w:type="spellEnd"/>
      <w:r w:rsidRPr="001A0592">
        <w:rPr>
          <w:color w:val="000000" w:themeColor="text1"/>
          <w:sz w:val="24"/>
          <w:szCs w:val="24"/>
        </w:rPr>
        <w:t xml:space="preserve">ൾ </w:t>
      </w:r>
      <w:proofErr w:type="spellStart"/>
      <w:r w:rsidRPr="001A0592">
        <w:rPr>
          <w:color w:val="000000" w:themeColor="text1"/>
          <w:sz w:val="24"/>
          <w:szCs w:val="24"/>
        </w:rPr>
        <w:t>കണ്ടെത്തി</w:t>
      </w:r>
      <w:proofErr w:type="spellEnd"/>
      <w:r w:rsidRPr="001A0592">
        <w:rPr>
          <w:color w:val="000000" w:themeColor="text1"/>
          <w:sz w:val="24"/>
          <w:szCs w:val="24"/>
        </w:rPr>
        <w:t xml:space="preserve"> </w:t>
      </w:r>
      <w:proofErr w:type="spellStart"/>
      <w:r w:rsidRPr="001A0592">
        <w:rPr>
          <w:color w:val="000000" w:themeColor="text1"/>
          <w:sz w:val="24"/>
          <w:szCs w:val="24"/>
        </w:rPr>
        <w:t>പട്ടികപ്പെടുത്തുക</w:t>
      </w:r>
      <w:proofErr w:type="spellEnd"/>
      <w:r w:rsidRPr="001A0592">
        <w:rPr>
          <w:color w:val="000000" w:themeColor="text1"/>
          <w:sz w:val="24"/>
          <w:szCs w:val="24"/>
        </w:rPr>
        <w:t>.</w:t>
      </w:r>
    </w:p>
    <w:p w14:paraId="3CB52B8C" w14:textId="0D97D019"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കേന്ദ്രത്തിനും</w:t>
      </w:r>
      <w:proofErr w:type="spellEnd"/>
      <w:r w:rsidRPr="001A0592">
        <w:rPr>
          <w:color w:val="000000" w:themeColor="text1"/>
          <w:sz w:val="24"/>
          <w:szCs w:val="24"/>
        </w:rPr>
        <w:t xml:space="preserve"> </w:t>
      </w:r>
      <w:proofErr w:type="spellStart"/>
      <w:r w:rsidRPr="001A0592">
        <w:rPr>
          <w:color w:val="000000" w:themeColor="text1"/>
          <w:sz w:val="24"/>
          <w:szCs w:val="24"/>
        </w:rPr>
        <w:t>സംസ്ഥാനങ്ങൾക്കുമിടയി</w:t>
      </w:r>
      <w:proofErr w:type="spellEnd"/>
      <w:r w:rsidRPr="001A0592">
        <w:rPr>
          <w:color w:val="000000" w:themeColor="text1"/>
          <w:sz w:val="24"/>
          <w:szCs w:val="24"/>
        </w:rPr>
        <w:t xml:space="preserve">ൽ </w:t>
      </w:r>
      <w:proofErr w:type="spellStart"/>
      <w:r w:rsidRPr="001A0592">
        <w:rPr>
          <w:color w:val="000000" w:themeColor="text1"/>
          <w:sz w:val="24"/>
          <w:szCs w:val="24"/>
        </w:rPr>
        <w:t>അധികാരം</w:t>
      </w:r>
      <w:proofErr w:type="spellEnd"/>
      <w:r w:rsidRPr="001A0592">
        <w:rPr>
          <w:color w:val="000000" w:themeColor="text1"/>
          <w:sz w:val="24"/>
          <w:szCs w:val="24"/>
        </w:rPr>
        <w:t xml:space="preserve"> </w:t>
      </w:r>
      <w:proofErr w:type="spellStart"/>
      <w:r w:rsidRPr="001A0592">
        <w:rPr>
          <w:color w:val="000000" w:themeColor="text1"/>
          <w:sz w:val="24"/>
          <w:szCs w:val="24"/>
        </w:rPr>
        <w:t>പങ്കിടുന്നതിലൂടെ</w:t>
      </w:r>
      <w:proofErr w:type="spellEnd"/>
      <w:r w:rsidRPr="001A0592">
        <w:rPr>
          <w:color w:val="000000" w:themeColor="text1"/>
          <w:sz w:val="24"/>
          <w:szCs w:val="24"/>
        </w:rPr>
        <w:t xml:space="preserve"> </w:t>
      </w:r>
      <w:proofErr w:type="spellStart"/>
      <w:r w:rsidRPr="001A0592">
        <w:rPr>
          <w:color w:val="000000" w:themeColor="text1"/>
          <w:sz w:val="24"/>
          <w:szCs w:val="24"/>
        </w:rPr>
        <w:t>ജനാധിപത്യം</w:t>
      </w:r>
      <w:proofErr w:type="spellEnd"/>
      <w:r w:rsidRPr="001A0592">
        <w:rPr>
          <w:color w:val="000000" w:themeColor="text1"/>
          <w:sz w:val="24"/>
          <w:szCs w:val="24"/>
        </w:rPr>
        <w:t xml:space="preserve"> </w:t>
      </w:r>
      <w:proofErr w:type="spellStart"/>
      <w:r w:rsidRPr="001A0592">
        <w:rPr>
          <w:color w:val="000000" w:themeColor="text1"/>
          <w:sz w:val="24"/>
          <w:szCs w:val="24"/>
        </w:rPr>
        <w:t>ഊട്ടിയുറപ്പിക്കുന്നതിന്</w:t>
      </w:r>
      <w:proofErr w:type="spellEnd"/>
      <w:r w:rsidRPr="001A0592">
        <w:rPr>
          <w:color w:val="000000" w:themeColor="text1"/>
          <w:sz w:val="24"/>
          <w:szCs w:val="24"/>
        </w:rPr>
        <w:t>.</w:t>
      </w:r>
    </w:p>
    <w:p w14:paraId="4EB578CB" w14:textId="78FF1F38"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ഭരണഘടനയുടെ</w:t>
      </w:r>
      <w:proofErr w:type="spellEnd"/>
      <w:r w:rsidRPr="001A0592">
        <w:rPr>
          <w:color w:val="000000" w:themeColor="text1"/>
          <w:sz w:val="24"/>
          <w:szCs w:val="24"/>
        </w:rPr>
        <w:t xml:space="preserve"> </w:t>
      </w:r>
      <w:proofErr w:type="spellStart"/>
      <w:r w:rsidRPr="001A0592">
        <w:rPr>
          <w:color w:val="000000" w:themeColor="text1"/>
          <w:sz w:val="24"/>
          <w:szCs w:val="24"/>
        </w:rPr>
        <w:t>അടിസ്ഥാനത്തി</w:t>
      </w:r>
      <w:proofErr w:type="spellEnd"/>
      <w:r w:rsidRPr="001A0592">
        <w:rPr>
          <w:color w:val="000000" w:themeColor="text1"/>
          <w:sz w:val="24"/>
          <w:szCs w:val="24"/>
        </w:rPr>
        <w:t xml:space="preserve">ൽ </w:t>
      </w:r>
      <w:proofErr w:type="spellStart"/>
      <w:r w:rsidR="00CD12B3" w:rsidRPr="001A0592">
        <w:rPr>
          <w:rFonts w:ascii="Nirmala UI" w:hAnsi="Nirmala UI" w:cs="Nirmala UI"/>
          <w:color w:val="000000" w:themeColor="text1"/>
          <w:sz w:val="24"/>
          <w:szCs w:val="24"/>
        </w:rPr>
        <w:t>അധികാരം</w:t>
      </w:r>
      <w:proofErr w:type="spellEnd"/>
      <w:r w:rsidR="00CD12B3" w:rsidRPr="001A0592">
        <w:rPr>
          <w:color w:val="000000" w:themeColor="text1"/>
          <w:sz w:val="24"/>
          <w:szCs w:val="24"/>
        </w:rPr>
        <w:t xml:space="preserve"> </w:t>
      </w:r>
      <w:proofErr w:type="spellStart"/>
      <w:r w:rsidR="00CD12B3" w:rsidRPr="001A0592">
        <w:rPr>
          <w:rFonts w:ascii="Nirmala UI" w:hAnsi="Nirmala UI" w:cs="Nirmala UI"/>
          <w:color w:val="000000" w:themeColor="text1"/>
          <w:sz w:val="24"/>
          <w:szCs w:val="24"/>
        </w:rPr>
        <w:t>രണ്ടുതലങ്ങളിലേക്ക്</w:t>
      </w:r>
      <w:proofErr w:type="spellEnd"/>
      <w:r w:rsidR="00CD12B3" w:rsidRPr="001A0592">
        <w:rPr>
          <w:color w:val="000000" w:themeColor="text1"/>
          <w:sz w:val="24"/>
          <w:szCs w:val="24"/>
        </w:rPr>
        <w:t xml:space="preserve"> </w:t>
      </w:r>
      <w:proofErr w:type="spellStart"/>
      <w:r w:rsidRPr="001A0592">
        <w:rPr>
          <w:color w:val="000000" w:themeColor="text1"/>
          <w:sz w:val="24"/>
          <w:szCs w:val="24"/>
        </w:rPr>
        <w:t>വിഭജിക്കപ്പെടുന്ന</w:t>
      </w:r>
      <w:proofErr w:type="spellEnd"/>
      <w:r w:rsidRPr="001A0592">
        <w:rPr>
          <w:color w:val="000000" w:themeColor="text1"/>
          <w:sz w:val="24"/>
          <w:szCs w:val="24"/>
        </w:rPr>
        <w:t xml:space="preserve"> </w:t>
      </w:r>
      <w:proofErr w:type="spellStart"/>
      <w:r w:rsidRPr="001A0592">
        <w:rPr>
          <w:color w:val="000000" w:themeColor="text1"/>
          <w:sz w:val="24"/>
          <w:szCs w:val="24"/>
        </w:rPr>
        <w:t>ഭരണസംവിധാനമാണ്</w:t>
      </w:r>
      <w:proofErr w:type="spellEnd"/>
      <w:r w:rsidRPr="001A0592">
        <w:rPr>
          <w:color w:val="000000" w:themeColor="text1"/>
          <w:sz w:val="24"/>
          <w:szCs w:val="24"/>
        </w:rPr>
        <w:t xml:space="preserve"> </w:t>
      </w:r>
      <w:proofErr w:type="spellStart"/>
      <w:r w:rsidRPr="001A0592">
        <w:rPr>
          <w:color w:val="000000" w:themeColor="text1"/>
          <w:sz w:val="24"/>
          <w:szCs w:val="24"/>
        </w:rPr>
        <w:t>ഫെഡറലിസം</w:t>
      </w:r>
      <w:proofErr w:type="spellEnd"/>
      <w:r w:rsidRPr="001A0592">
        <w:rPr>
          <w:color w:val="000000" w:themeColor="text1"/>
          <w:sz w:val="24"/>
          <w:szCs w:val="24"/>
        </w:rPr>
        <w:t>. കേന്ദ്രഗവൺമെന്റും സംസ്ഥാന ഗവൺമെന്റുകളും അധികാരം പങ്കിടുന്ന ഭരണക്രമീകരണമാണിത്. ഫെഡറലിസത്തിന്റെ അടിസ്ഥാന സവിശേഷതകളായി കണക്കാക്കുന്നത്.</w:t>
      </w:r>
    </w:p>
    <w:p w14:paraId="58869984" w14:textId="77777777" w:rsidR="00CD12B3" w:rsidRPr="001A0592" w:rsidRDefault="00CD12B3" w:rsidP="001A0592">
      <w:pPr>
        <w:spacing w:line="240" w:lineRule="auto"/>
        <w:rPr>
          <w:color w:val="000000" w:themeColor="text1"/>
          <w:sz w:val="24"/>
          <w:szCs w:val="24"/>
        </w:rPr>
      </w:pPr>
    </w:p>
    <w:p w14:paraId="645118A2" w14:textId="08CA6B64"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എഴുതപ്പെട്ട</w:t>
      </w:r>
      <w:proofErr w:type="spellEnd"/>
      <w:r w:rsidRPr="001A0592">
        <w:rPr>
          <w:color w:val="000000" w:themeColor="text1"/>
          <w:sz w:val="24"/>
          <w:szCs w:val="24"/>
        </w:rPr>
        <w:t xml:space="preserve"> </w:t>
      </w:r>
      <w:proofErr w:type="spellStart"/>
      <w:r w:rsidRPr="001A0592">
        <w:rPr>
          <w:color w:val="000000" w:themeColor="text1"/>
          <w:sz w:val="24"/>
          <w:szCs w:val="24"/>
        </w:rPr>
        <w:t>ദൃഢമായ</w:t>
      </w:r>
      <w:proofErr w:type="spellEnd"/>
      <w:r w:rsidRPr="001A0592">
        <w:rPr>
          <w:color w:val="000000" w:themeColor="text1"/>
          <w:sz w:val="24"/>
          <w:szCs w:val="24"/>
        </w:rPr>
        <w:t xml:space="preserve"> </w:t>
      </w:r>
      <w:proofErr w:type="spellStart"/>
      <w:r w:rsidRPr="001A0592">
        <w:rPr>
          <w:color w:val="000000" w:themeColor="text1"/>
          <w:sz w:val="24"/>
          <w:szCs w:val="24"/>
        </w:rPr>
        <w:t>ഭരണഘടന</w:t>
      </w:r>
      <w:proofErr w:type="spellEnd"/>
      <w:r w:rsidRPr="001A0592">
        <w:rPr>
          <w:color w:val="000000" w:themeColor="text1"/>
          <w:sz w:val="24"/>
          <w:szCs w:val="24"/>
        </w:rPr>
        <w:t xml:space="preserve">, </w:t>
      </w:r>
      <w:proofErr w:type="spellStart"/>
      <w:r w:rsidRPr="001A0592">
        <w:rPr>
          <w:color w:val="000000" w:themeColor="text1"/>
          <w:sz w:val="24"/>
          <w:szCs w:val="24"/>
        </w:rPr>
        <w:t>അധികാരവിഭജനം</w:t>
      </w:r>
      <w:proofErr w:type="spellEnd"/>
      <w:r w:rsidRPr="001A0592">
        <w:rPr>
          <w:color w:val="000000" w:themeColor="text1"/>
          <w:sz w:val="24"/>
          <w:szCs w:val="24"/>
        </w:rPr>
        <w:t>, സ്വതന്ത്രമായ നീതി ന്യായവ്യവസ്ഥ എന്നിവയാണ്.</w:t>
      </w:r>
    </w:p>
    <w:p w14:paraId="162AF59E" w14:textId="59EFE8FB" w:rsidR="007A4D46" w:rsidRPr="001A0592" w:rsidRDefault="00000000" w:rsidP="001A0592">
      <w:pPr>
        <w:spacing w:line="240" w:lineRule="auto"/>
        <w:rPr>
          <w:b/>
          <w:bCs/>
          <w:color w:val="000000" w:themeColor="text1"/>
          <w:sz w:val="24"/>
          <w:szCs w:val="24"/>
        </w:rPr>
      </w:pPr>
      <w:proofErr w:type="spellStart"/>
      <w:r w:rsidRPr="001A0592">
        <w:rPr>
          <w:b/>
          <w:bCs/>
          <w:color w:val="000000" w:themeColor="text1"/>
          <w:sz w:val="24"/>
          <w:szCs w:val="24"/>
        </w:rPr>
        <w:t>ഭാഗം</w:t>
      </w:r>
      <w:proofErr w:type="spellEnd"/>
      <w:r w:rsidR="00CD12B3" w:rsidRPr="001A0592">
        <w:rPr>
          <w:b/>
          <w:bCs/>
          <w:color w:val="000000" w:themeColor="text1"/>
          <w:sz w:val="24"/>
          <w:szCs w:val="24"/>
        </w:rPr>
        <w:t xml:space="preserve"> I</w:t>
      </w:r>
    </w:p>
    <w:p w14:paraId="091D5E0E" w14:textId="77777777" w:rsidR="007A4D46" w:rsidRPr="001A0592" w:rsidRDefault="00000000" w:rsidP="001A0592">
      <w:pPr>
        <w:spacing w:line="240" w:lineRule="auto"/>
        <w:rPr>
          <w:b/>
          <w:bCs/>
          <w:color w:val="000000" w:themeColor="text1"/>
          <w:sz w:val="24"/>
          <w:szCs w:val="24"/>
        </w:rPr>
      </w:pPr>
      <w:r w:rsidRPr="001A0592">
        <w:rPr>
          <w:b/>
          <w:bCs/>
          <w:color w:val="000000" w:themeColor="text1"/>
          <w:sz w:val="24"/>
          <w:szCs w:val="24"/>
        </w:rPr>
        <w:t>യൂണിയനും അതിന്റെ ഭൂപ്രദേശവും</w:t>
      </w:r>
    </w:p>
    <w:p w14:paraId="46AE06A4"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1. യൂണിയന്റെ പേരും ഭൂപ്രദേശവും (1) ഇന്ത്യ അതായത് ഭാരതം, സംസ്ഥാനങ്ങളുടെ ഒരു യൂണിയനായിരിക്കുന്നതാണ്.</w:t>
      </w:r>
    </w:p>
    <w:p w14:paraId="1D41AD54"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[(2) സംസ്ഥാനങ്ങളും അവയുടെ ഭൂപ്രദേശങ്ങളും ഒന്നാം പട്ടികയിൽ പറഞ്ഞിട്ടുള്ള വിധം ആയിരിക്കുന്നതാണ്.)</w:t>
      </w:r>
    </w:p>
    <w:p w14:paraId="7BA32AA1"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lastRenderedPageBreak/>
        <w:t>(3) ഭാരതത്തിന്റെ ഭൂപ്രദേശം -</w:t>
      </w:r>
    </w:p>
    <w:p w14:paraId="3DA76EC1"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(ക) സംസ്ഥാനങ്ങളുടെ ഭൂപ്രദേശങ്ങളും;</w:t>
      </w:r>
    </w:p>
    <w:p w14:paraId="5B50BD26"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[(ഖ) ഒന്നാം പട്ടികയിൽ പറഞ്ഞിട്ടുള്ള യൂണിയൻ പ്രദേശങ്ങളും; (ഗ) ആർജ്ജിക്കുന്ന മറ്റ് ഭൂപ്രദേശങ്ങളും, അടങ്ങിയതാകുന്നു.</w:t>
      </w:r>
    </w:p>
    <w:p w14:paraId="43754F3E"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ഇന്ത്യൻ ഭരണഘടനയുടെ ഒന്നാമത്തെ അനുച്ഛേദം നിങ്ങൾ വായിച്ചുവല്ലോ. ഇതുപ്രകാരം ഇന്ത്യ അതായത് ഭാരതം സംസ്ഥാനങ്ങളുടെ ഒരു യൂണിയൻ ആയിരിക്കും. എന്നാൽ ഭരണഘടനയിൽ ഒരിടത്തും ഇന്ത്യ ഒരു ഫെഡറൽ രാഷ്ട്രമാണെന്ന് പരാമർശിക്കുന്നില്ല. ഇന്ത്യയുടെ സാമൂഹികവും പ്രാദേശികവും ഭൂമിശാസ്ത്രപരവുമായ വൈവിധ്യങ്ങളെ ഉൾക്കൊള്ളുന്നതിനും രാജ്യത്തിന്റെ ഐക്യവും അഖണ്ഡതയും കാത്തുസൂക്ഷിക്കുന്നതിനും വേണ്ടിയാണ് നാം ഫെഡറൽ സംവിധാനം സ്വീകരിച്ചത്.</w:t>
      </w:r>
    </w:p>
    <w:p w14:paraId="066DE1B5" w14:textId="63C9C29E"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ഇന്ത്യ</w:t>
      </w:r>
      <w:proofErr w:type="spellEnd"/>
      <w:r w:rsidRPr="001A0592">
        <w:rPr>
          <w:color w:val="000000" w:themeColor="text1"/>
          <w:sz w:val="24"/>
          <w:szCs w:val="24"/>
        </w:rPr>
        <w:t xml:space="preserve">ൻ </w:t>
      </w:r>
      <w:proofErr w:type="spellStart"/>
      <w:r w:rsidRPr="001A0592">
        <w:rPr>
          <w:color w:val="000000" w:themeColor="text1"/>
          <w:sz w:val="24"/>
          <w:szCs w:val="24"/>
        </w:rPr>
        <w:t>ഫെഡറലിസത്തിന്റെ</w:t>
      </w:r>
      <w:proofErr w:type="spellEnd"/>
      <w:r w:rsidRPr="001A0592">
        <w:rPr>
          <w:color w:val="000000" w:themeColor="text1"/>
          <w:sz w:val="24"/>
          <w:szCs w:val="24"/>
        </w:rPr>
        <w:t xml:space="preserve"> </w:t>
      </w:r>
      <w:proofErr w:type="spellStart"/>
      <w:r w:rsidRPr="001A0592">
        <w:rPr>
          <w:color w:val="000000" w:themeColor="text1"/>
          <w:sz w:val="24"/>
          <w:szCs w:val="24"/>
        </w:rPr>
        <w:t>സവിശേഷതകളി</w:t>
      </w:r>
      <w:proofErr w:type="spellEnd"/>
      <w:r w:rsidRPr="001A0592">
        <w:rPr>
          <w:color w:val="000000" w:themeColor="text1"/>
          <w:sz w:val="24"/>
          <w:szCs w:val="24"/>
        </w:rPr>
        <w:t xml:space="preserve">ൽ </w:t>
      </w:r>
      <w:proofErr w:type="spellStart"/>
      <w:r w:rsidRPr="001A0592">
        <w:rPr>
          <w:color w:val="000000" w:themeColor="text1"/>
          <w:sz w:val="24"/>
          <w:szCs w:val="24"/>
        </w:rPr>
        <w:t>ചിലത്</w:t>
      </w:r>
      <w:proofErr w:type="spellEnd"/>
      <w:r w:rsidRPr="001A0592">
        <w:rPr>
          <w:color w:val="000000" w:themeColor="text1"/>
          <w:sz w:val="24"/>
          <w:szCs w:val="24"/>
        </w:rPr>
        <w:t xml:space="preserve"> </w:t>
      </w:r>
      <w:proofErr w:type="spellStart"/>
      <w:r w:rsidRPr="001A0592">
        <w:rPr>
          <w:color w:val="000000" w:themeColor="text1"/>
          <w:sz w:val="24"/>
          <w:szCs w:val="24"/>
        </w:rPr>
        <w:t>താഴെക്കൊടുക്കുന്നു</w:t>
      </w:r>
      <w:proofErr w:type="spellEnd"/>
      <w:r w:rsidRPr="001A0592">
        <w:rPr>
          <w:color w:val="000000" w:themeColor="text1"/>
          <w:sz w:val="24"/>
          <w:szCs w:val="24"/>
        </w:rPr>
        <w:t>.</w:t>
      </w:r>
    </w:p>
    <w:p w14:paraId="40A2E193" w14:textId="15F36B98" w:rsidR="00CD12B3" w:rsidRPr="001A0592" w:rsidRDefault="00CD12B3" w:rsidP="001A0592">
      <w:pPr>
        <w:spacing w:line="240" w:lineRule="auto"/>
        <w:rPr>
          <w:b/>
          <w:bCs/>
          <w:color w:val="000000" w:themeColor="text1"/>
          <w:sz w:val="24"/>
          <w:szCs w:val="24"/>
        </w:rPr>
      </w:pPr>
      <w:proofErr w:type="spellStart"/>
      <w:r w:rsidRPr="001A0592">
        <w:rPr>
          <w:rFonts w:ascii="Nirmala UI" w:hAnsi="Nirmala UI" w:cs="Nirmala UI"/>
          <w:b/>
          <w:bCs/>
          <w:color w:val="000000" w:themeColor="text1"/>
          <w:sz w:val="24"/>
          <w:szCs w:val="24"/>
        </w:rPr>
        <w:t>ഇന്ത്യ</w:t>
      </w:r>
      <w:proofErr w:type="spellEnd"/>
      <w:r w:rsidRPr="001A0592">
        <w:rPr>
          <w:rFonts w:ascii="Nirmala UI" w:hAnsi="Nirmala UI" w:cs="Nirmala UI"/>
          <w:b/>
          <w:bCs/>
          <w:color w:val="000000" w:themeColor="text1"/>
          <w:sz w:val="24"/>
          <w:szCs w:val="24"/>
        </w:rPr>
        <w:t>ൻ</w:t>
      </w:r>
      <w:r w:rsidRPr="001A0592">
        <w:rPr>
          <w:b/>
          <w:bCs/>
          <w:color w:val="000000" w:themeColor="text1"/>
          <w:sz w:val="24"/>
          <w:szCs w:val="24"/>
        </w:rPr>
        <w:t xml:space="preserve"> </w:t>
      </w:r>
      <w:proofErr w:type="spellStart"/>
      <w:r w:rsidRPr="001A0592">
        <w:rPr>
          <w:rFonts w:ascii="Nirmala UI" w:hAnsi="Nirmala UI" w:cs="Nirmala UI"/>
          <w:b/>
          <w:bCs/>
          <w:color w:val="000000" w:themeColor="text1"/>
          <w:sz w:val="24"/>
          <w:szCs w:val="24"/>
        </w:rPr>
        <w:t>ഫെഡറലിസത്തിന്റെ</w:t>
      </w:r>
      <w:proofErr w:type="spellEnd"/>
      <w:r w:rsidRPr="001A0592">
        <w:rPr>
          <w:b/>
          <w:bCs/>
          <w:color w:val="000000" w:themeColor="text1"/>
          <w:sz w:val="24"/>
          <w:szCs w:val="24"/>
        </w:rPr>
        <w:t xml:space="preserve"> </w:t>
      </w:r>
      <w:proofErr w:type="spellStart"/>
      <w:r w:rsidRPr="001A0592">
        <w:rPr>
          <w:rFonts w:ascii="Nirmala UI" w:hAnsi="Nirmala UI" w:cs="Nirmala UI"/>
          <w:b/>
          <w:bCs/>
          <w:color w:val="000000" w:themeColor="text1"/>
          <w:sz w:val="24"/>
          <w:szCs w:val="24"/>
        </w:rPr>
        <w:t>സവിശേഷതക</w:t>
      </w:r>
      <w:proofErr w:type="spellEnd"/>
      <w:r w:rsidRPr="001A0592">
        <w:rPr>
          <w:rFonts w:ascii="Nirmala UI" w:hAnsi="Nirmala UI" w:cs="Nirmala UI"/>
          <w:b/>
          <w:bCs/>
          <w:color w:val="000000" w:themeColor="text1"/>
          <w:sz w:val="24"/>
          <w:szCs w:val="24"/>
        </w:rPr>
        <w:t>ൾ</w:t>
      </w:r>
    </w:p>
    <w:p w14:paraId="40788A9C" w14:textId="4E3C14A5"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കേന്ദ്രത്തിനും</w:t>
      </w:r>
      <w:proofErr w:type="spellEnd"/>
      <w:r w:rsidRPr="001A0592">
        <w:rPr>
          <w:color w:val="000000" w:themeColor="text1"/>
          <w:sz w:val="24"/>
          <w:szCs w:val="24"/>
        </w:rPr>
        <w:t xml:space="preserve"> </w:t>
      </w:r>
      <w:proofErr w:type="spellStart"/>
      <w:r w:rsidRPr="001A0592">
        <w:rPr>
          <w:color w:val="000000" w:themeColor="text1"/>
          <w:sz w:val="24"/>
          <w:szCs w:val="24"/>
        </w:rPr>
        <w:t>സംസ്ഥാനങ്ങൾക്കുമായി</w:t>
      </w:r>
      <w:proofErr w:type="spellEnd"/>
      <w:r w:rsidRPr="001A0592">
        <w:rPr>
          <w:color w:val="000000" w:themeColor="text1"/>
          <w:sz w:val="24"/>
          <w:szCs w:val="24"/>
        </w:rPr>
        <w:t xml:space="preserve"> </w:t>
      </w:r>
      <w:proofErr w:type="spellStart"/>
      <w:r w:rsidRPr="001A0592">
        <w:rPr>
          <w:color w:val="000000" w:themeColor="text1"/>
          <w:sz w:val="24"/>
          <w:szCs w:val="24"/>
        </w:rPr>
        <w:t>ഒരു</w:t>
      </w:r>
      <w:proofErr w:type="spellEnd"/>
      <w:r w:rsidRPr="001A0592">
        <w:rPr>
          <w:color w:val="000000" w:themeColor="text1"/>
          <w:sz w:val="24"/>
          <w:szCs w:val="24"/>
        </w:rPr>
        <w:t xml:space="preserve"> </w:t>
      </w:r>
      <w:proofErr w:type="spellStart"/>
      <w:r w:rsidRPr="001A0592">
        <w:rPr>
          <w:color w:val="000000" w:themeColor="text1"/>
          <w:sz w:val="24"/>
          <w:szCs w:val="24"/>
        </w:rPr>
        <w:t>പൊതു</w:t>
      </w:r>
      <w:proofErr w:type="spellEnd"/>
      <w:r w:rsidRPr="001A0592">
        <w:rPr>
          <w:color w:val="000000" w:themeColor="text1"/>
          <w:sz w:val="24"/>
          <w:szCs w:val="24"/>
        </w:rPr>
        <w:t xml:space="preserve"> </w:t>
      </w:r>
      <w:proofErr w:type="spellStart"/>
      <w:r w:rsidRPr="001A0592">
        <w:rPr>
          <w:color w:val="000000" w:themeColor="text1"/>
          <w:sz w:val="24"/>
          <w:szCs w:val="24"/>
        </w:rPr>
        <w:t>ഭരണഘടന</w:t>
      </w:r>
      <w:proofErr w:type="spellEnd"/>
    </w:p>
    <w:p w14:paraId="6B6A62CD"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ഭരണഘടനയുടെ പരമാധികാരം</w:t>
      </w:r>
    </w:p>
    <w:p w14:paraId="6B5D5465"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ഏക പൗരത്വം</w:t>
      </w:r>
    </w:p>
    <w:p w14:paraId="56AAC111" w14:textId="77777777" w:rsidR="00CD12B3"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ഭരണഘടന</w:t>
      </w:r>
      <w:proofErr w:type="spellEnd"/>
      <w:r w:rsidRPr="001A0592">
        <w:rPr>
          <w:color w:val="000000" w:themeColor="text1"/>
          <w:sz w:val="24"/>
          <w:szCs w:val="24"/>
        </w:rPr>
        <w:t xml:space="preserve"> </w:t>
      </w:r>
      <w:proofErr w:type="spellStart"/>
      <w:r w:rsidRPr="001A0592">
        <w:rPr>
          <w:color w:val="000000" w:themeColor="text1"/>
          <w:sz w:val="24"/>
          <w:szCs w:val="24"/>
        </w:rPr>
        <w:t>ഭേദഗതി</w:t>
      </w:r>
      <w:proofErr w:type="spellEnd"/>
      <w:r w:rsidRPr="001A0592">
        <w:rPr>
          <w:color w:val="000000" w:themeColor="text1"/>
          <w:sz w:val="24"/>
          <w:szCs w:val="24"/>
        </w:rPr>
        <w:t xml:space="preserve"> </w:t>
      </w:r>
      <w:proofErr w:type="spellStart"/>
      <w:r w:rsidRPr="001A0592">
        <w:rPr>
          <w:color w:val="000000" w:themeColor="text1"/>
          <w:sz w:val="24"/>
          <w:szCs w:val="24"/>
        </w:rPr>
        <w:t>ചെയ്യാനുള്ള</w:t>
      </w:r>
      <w:proofErr w:type="spellEnd"/>
      <w:r w:rsidRPr="001A0592">
        <w:rPr>
          <w:color w:val="000000" w:themeColor="text1"/>
          <w:sz w:val="24"/>
          <w:szCs w:val="24"/>
        </w:rPr>
        <w:t xml:space="preserve"> </w:t>
      </w:r>
      <w:proofErr w:type="spellStart"/>
      <w:r w:rsidRPr="001A0592">
        <w:rPr>
          <w:color w:val="000000" w:themeColor="text1"/>
          <w:sz w:val="24"/>
          <w:szCs w:val="24"/>
        </w:rPr>
        <w:t>അധികാരങ്ങളി</w:t>
      </w:r>
      <w:proofErr w:type="spellEnd"/>
      <w:r w:rsidRPr="001A0592">
        <w:rPr>
          <w:color w:val="000000" w:themeColor="text1"/>
          <w:sz w:val="24"/>
          <w:szCs w:val="24"/>
        </w:rPr>
        <w:t xml:space="preserve">ൽ </w:t>
      </w:r>
      <w:proofErr w:type="spellStart"/>
      <w:r w:rsidRPr="001A0592">
        <w:rPr>
          <w:color w:val="000000" w:themeColor="text1"/>
          <w:sz w:val="24"/>
          <w:szCs w:val="24"/>
        </w:rPr>
        <w:t>കേന്ദ്രത്തിന്</w:t>
      </w:r>
      <w:proofErr w:type="spellEnd"/>
      <w:r w:rsidRPr="001A0592">
        <w:rPr>
          <w:color w:val="000000" w:themeColor="text1"/>
          <w:sz w:val="24"/>
          <w:szCs w:val="24"/>
        </w:rPr>
        <w:t xml:space="preserve"> </w:t>
      </w:r>
      <w:proofErr w:type="spellStart"/>
      <w:r w:rsidRPr="001A0592">
        <w:rPr>
          <w:color w:val="000000" w:themeColor="text1"/>
          <w:sz w:val="24"/>
          <w:szCs w:val="24"/>
        </w:rPr>
        <w:t>മേൽക്കൈ</w:t>
      </w:r>
      <w:proofErr w:type="spellEnd"/>
    </w:p>
    <w:p w14:paraId="00907303" w14:textId="75CD0E4E"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ദ്വിമണ്ഡല</w:t>
      </w:r>
      <w:proofErr w:type="spellEnd"/>
      <w:r w:rsidRPr="001A0592">
        <w:rPr>
          <w:color w:val="000000" w:themeColor="text1"/>
          <w:sz w:val="24"/>
          <w:szCs w:val="24"/>
        </w:rPr>
        <w:t xml:space="preserve"> </w:t>
      </w:r>
      <w:proofErr w:type="spellStart"/>
      <w:r w:rsidRPr="001A0592">
        <w:rPr>
          <w:color w:val="000000" w:themeColor="text1"/>
          <w:sz w:val="24"/>
          <w:szCs w:val="24"/>
        </w:rPr>
        <w:t>നിയമ</w:t>
      </w:r>
      <w:proofErr w:type="spellEnd"/>
      <w:r w:rsidRPr="001A0592">
        <w:rPr>
          <w:color w:val="000000" w:themeColor="text1"/>
          <w:sz w:val="24"/>
          <w:szCs w:val="24"/>
        </w:rPr>
        <w:t xml:space="preserve"> </w:t>
      </w:r>
      <w:proofErr w:type="spellStart"/>
      <w:r w:rsidRPr="001A0592">
        <w:rPr>
          <w:color w:val="000000" w:themeColor="text1"/>
          <w:sz w:val="24"/>
          <w:szCs w:val="24"/>
        </w:rPr>
        <w:t>നിർമ്മാണ</w:t>
      </w:r>
      <w:proofErr w:type="spellEnd"/>
      <w:r w:rsidRPr="001A0592">
        <w:rPr>
          <w:color w:val="000000" w:themeColor="text1"/>
          <w:sz w:val="24"/>
          <w:szCs w:val="24"/>
        </w:rPr>
        <w:t xml:space="preserve"> </w:t>
      </w:r>
      <w:proofErr w:type="spellStart"/>
      <w:r w:rsidRPr="001A0592">
        <w:rPr>
          <w:color w:val="000000" w:themeColor="text1"/>
          <w:sz w:val="24"/>
          <w:szCs w:val="24"/>
        </w:rPr>
        <w:t>സഭ</w:t>
      </w:r>
      <w:proofErr w:type="spellEnd"/>
    </w:p>
    <w:p w14:paraId="3DB3BA4A" w14:textId="00EEC2BB"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കേന്ദ്ര</w:t>
      </w:r>
      <w:proofErr w:type="spellEnd"/>
      <w:r w:rsidRPr="001A0592">
        <w:rPr>
          <w:color w:val="000000" w:themeColor="text1"/>
          <w:sz w:val="24"/>
          <w:szCs w:val="24"/>
        </w:rPr>
        <w:t xml:space="preserve"> </w:t>
      </w:r>
      <w:r w:rsidR="00CD12B3" w:rsidRPr="001A0592">
        <w:rPr>
          <w:color w:val="000000" w:themeColor="text1"/>
          <w:sz w:val="24"/>
          <w:szCs w:val="24"/>
        </w:rPr>
        <w:t xml:space="preserve">- </w:t>
      </w:r>
      <w:proofErr w:type="spellStart"/>
      <w:r w:rsidRPr="001A0592">
        <w:rPr>
          <w:color w:val="000000" w:themeColor="text1"/>
          <w:sz w:val="24"/>
          <w:szCs w:val="24"/>
        </w:rPr>
        <w:t>സംസ്ഥാന</w:t>
      </w:r>
      <w:proofErr w:type="spellEnd"/>
      <w:r w:rsidRPr="001A0592">
        <w:rPr>
          <w:color w:val="000000" w:themeColor="text1"/>
          <w:sz w:val="24"/>
          <w:szCs w:val="24"/>
        </w:rPr>
        <w:t xml:space="preserve"> </w:t>
      </w:r>
      <w:proofErr w:type="spellStart"/>
      <w:r w:rsidRPr="001A0592">
        <w:rPr>
          <w:color w:val="000000" w:themeColor="text1"/>
          <w:sz w:val="24"/>
          <w:szCs w:val="24"/>
        </w:rPr>
        <w:t>അധികാര</w:t>
      </w:r>
      <w:proofErr w:type="spellEnd"/>
      <w:r w:rsidRPr="001A0592">
        <w:rPr>
          <w:color w:val="000000" w:themeColor="text1"/>
          <w:sz w:val="24"/>
          <w:szCs w:val="24"/>
        </w:rPr>
        <w:t xml:space="preserve"> </w:t>
      </w:r>
      <w:proofErr w:type="spellStart"/>
      <w:r w:rsidRPr="001A0592">
        <w:rPr>
          <w:color w:val="000000" w:themeColor="text1"/>
          <w:sz w:val="24"/>
          <w:szCs w:val="24"/>
        </w:rPr>
        <w:t>വിഭജനം</w:t>
      </w:r>
      <w:proofErr w:type="spellEnd"/>
    </w:p>
    <w:p w14:paraId="666E8175" w14:textId="41BDC3F3"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അധികാരവിഭജനത്തി</w:t>
      </w:r>
      <w:proofErr w:type="spellEnd"/>
      <w:r w:rsidRPr="001A0592">
        <w:rPr>
          <w:color w:val="000000" w:themeColor="text1"/>
          <w:sz w:val="24"/>
          <w:szCs w:val="24"/>
        </w:rPr>
        <w:t>ൽ</w:t>
      </w:r>
      <w:r w:rsidR="00CD12B3" w:rsidRPr="001A0592">
        <w:rPr>
          <w:color w:val="000000" w:themeColor="text1"/>
          <w:sz w:val="24"/>
          <w:szCs w:val="24"/>
        </w:rPr>
        <w:t xml:space="preserve"> </w:t>
      </w:r>
      <w:proofErr w:type="spellStart"/>
      <w:r w:rsidRPr="001A0592">
        <w:rPr>
          <w:color w:val="000000" w:themeColor="text1"/>
          <w:sz w:val="24"/>
          <w:szCs w:val="24"/>
        </w:rPr>
        <w:t>കൂടുത</w:t>
      </w:r>
      <w:proofErr w:type="spellEnd"/>
      <w:r w:rsidRPr="001A0592">
        <w:rPr>
          <w:color w:val="000000" w:themeColor="text1"/>
          <w:sz w:val="24"/>
          <w:szCs w:val="24"/>
        </w:rPr>
        <w:t xml:space="preserve">ൽ </w:t>
      </w:r>
      <w:proofErr w:type="spellStart"/>
      <w:r w:rsidRPr="001A0592">
        <w:rPr>
          <w:color w:val="000000" w:themeColor="text1"/>
          <w:sz w:val="24"/>
          <w:szCs w:val="24"/>
        </w:rPr>
        <w:t>വിഷയങ്ങളും</w:t>
      </w:r>
      <w:proofErr w:type="spellEnd"/>
      <w:r w:rsidRPr="001A0592">
        <w:rPr>
          <w:color w:val="000000" w:themeColor="text1"/>
          <w:sz w:val="24"/>
          <w:szCs w:val="24"/>
        </w:rPr>
        <w:t xml:space="preserve"> </w:t>
      </w:r>
      <w:proofErr w:type="spellStart"/>
      <w:r w:rsidRPr="001A0592">
        <w:rPr>
          <w:color w:val="000000" w:themeColor="text1"/>
          <w:sz w:val="24"/>
          <w:szCs w:val="24"/>
        </w:rPr>
        <w:t>പ്രധാന</w:t>
      </w:r>
      <w:proofErr w:type="spellEnd"/>
      <w:r w:rsidRPr="001A0592">
        <w:rPr>
          <w:color w:val="000000" w:themeColor="text1"/>
          <w:sz w:val="24"/>
          <w:szCs w:val="24"/>
        </w:rPr>
        <w:t xml:space="preserve"> </w:t>
      </w:r>
      <w:proofErr w:type="spellStart"/>
      <w:r w:rsidRPr="001A0592">
        <w:rPr>
          <w:color w:val="000000" w:themeColor="text1"/>
          <w:sz w:val="24"/>
          <w:szCs w:val="24"/>
        </w:rPr>
        <w:t>അധികാരങ്ങളും</w:t>
      </w:r>
      <w:proofErr w:type="spellEnd"/>
      <w:r w:rsidRPr="001A0592">
        <w:rPr>
          <w:color w:val="000000" w:themeColor="text1"/>
          <w:sz w:val="24"/>
          <w:szCs w:val="24"/>
        </w:rPr>
        <w:t xml:space="preserve"> </w:t>
      </w:r>
      <w:proofErr w:type="spellStart"/>
      <w:r w:rsidRPr="001A0592">
        <w:rPr>
          <w:color w:val="000000" w:themeColor="text1"/>
          <w:sz w:val="24"/>
          <w:szCs w:val="24"/>
        </w:rPr>
        <w:t>കേന്ദ്രത്തിന്</w:t>
      </w:r>
      <w:proofErr w:type="spellEnd"/>
    </w:p>
    <w:p w14:paraId="38695B4B"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സ്വതന്ത്രവും നിഷ്പക്ഷ വുമായ നീതിന്യായ വ്യവസ്ഥ</w:t>
      </w:r>
    </w:p>
    <w:p w14:paraId="7B7B8A2E" w14:textId="77777777"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അർധ</w:t>
      </w:r>
      <w:proofErr w:type="spellEnd"/>
      <w:r w:rsidRPr="001A0592">
        <w:rPr>
          <w:color w:val="000000" w:themeColor="text1"/>
          <w:sz w:val="24"/>
          <w:szCs w:val="24"/>
        </w:rPr>
        <w:t xml:space="preserve"> </w:t>
      </w:r>
      <w:proofErr w:type="spellStart"/>
      <w:r w:rsidRPr="001A0592">
        <w:rPr>
          <w:color w:val="000000" w:themeColor="text1"/>
          <w:sz w:val="24"/>
          <w:szCs w:val="24"/>
        </w:rPr>
        <w:t>ഫെഡറ</w:t>
      </w:r>
      <w:proofErr w:type="spellEnd"/>
      <w:r w:rsidRPr="001A0592">
        <w:rPr>
          <w:color w:val="000000" w:themeColor="text1"/>
          <w:sz w:val="24"/>
          <w:szCs w:val="24"/>
        </w:rPr>
        <w:t xml:space="preserve">ൽ </w:t>
      </w:r>
      <w:proofErr w:type="spellStart"/>
      <w:r w:rsidRPr="001A0592">
        <w:rPr>
          <w:color w:val="000000" w:themeColor="text1"/>
          <w:sz w:val="24"/>
          <w:szCs w:val="24"/>
        </w:rPr>
        <w:t>സംവിധാനം</w:t>
      </w:r>
      <w:proofErr w:type="spellEnd"/>
    </w:p>
    <w:p w14:paraId="601B22C1" w14:textId="77777777" w:rsidR="00CD12B3"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ഇന്ത്യ</w:t>
      </w:r>
      <w:proofErr w:type="spellEnd"/>
      <w:r w:rsidRPr="001A0592">
        <w:rPr>
          <w:color w:val="000000" w:themeColor="text1"/>
          <w:sz w:val="24"/>
          <w:szCs w:val="24"/>
        </w:rPr>
        <w:t xml:space="preserve">ൻ </w:t>
      </w:r>
      <w:proofErr w:type="spellStart"/>
      <w:r w:rsidRPr="001A0592">
        <w:rPr>
          <w:color w:val="000000" w:themeColor="text1"/>
          <w:sz w:val="24"/>
          <w:szCs w:val="24"/>
        </w:rPr>
        <w:t>ഭരണഘടന</w:t>
      </w:r>
      <w:proofErr w:type="spellEnd"/>
      <w:r w:rsidRPr="001A0592">
        <w:rPr>
          <w:color w:val="000000" w:themeColor="text1"/>
          <w:sz w:val="24"/>
          <w:szCs w:val="24"/>
        </w:rPr>
        <w:t xml:space="preserve"> </w:t>
      </w:r>
      <w:proofErr w:type="spellStart"/>
      <w:r w:rsidRPr="001A0592">
        <w:rPr>
          <w:color w:val="000000" w:themeColor="text1"/>
          <w:sz w:val="24"/>
          <w:szCs w:val="24"/>
        </w:rPr>
        <w:t>ഉയർത്തിപ്പിടിക്കുന്ന</w:t>
      </w:r>
      <w:proofErr w:type="spellEnd"/>
      <w:r w:rsidRPr="001A0592">
        <w:rPr>
          <w:color w:val="000000" w:themeColor="text1"/>
          <w:sz w:val="24"/>
          <w:szCs w:val="24"/>
        </w:rPr>
        <w:t xml:space="preserve"> </w:t>
      </w:r>
      <w:proofErr w:type="spellStart"/>
      <w:r w:rsidRPr="001A0592">
        <w:rPr>
          <w:color w:val="000000" w:themeColor="text1"/>
          <w:sz w:val="24"/>
          <w:szCs w:val="24"/>
        </w:rPr>
        <w:t>ജനാധിപത്യ</w:t>
      </w:r>
      <w:proofErr w:type="spellEnd"/>
      <w:r w:rsidRPr="001A0592">
        <w:rPr>
          <w:color w:val="000000" w:themeColor="text1"/>
          <w:sz w:val="24"/>
          <w:szCs w:val="24"/>
        </w:rPr>
        <w:t xml:space="preserve"> പ്രതിബദ്ധതയുടെ മറ്റൊരു സവിശേഷതയാണ് ഇന്ത്യയുടെ ഫെഡറൽ ഘടന. രാഷ്ട്രത്തിന്റെ അധികാരങ്ങൾ ഒരു </w:t>
      </w:r>
      <w:proofErr w:type="spellStart"/>
      <w:r w:rsidRPr="001A0592">
        <w:rPr>
          <w:color w:val="000000" w:themeColor="text1"/>
          <w:sz w:val="24"/>
          <w:szCs w:val="24"/>
        </w:rPr>
        <w:t>തലത്തിൽമാത്രം</w:t>
      </w:r>
      <w:proofErr w:type="spellEnd"/>
      <w:r w:rsidRPr="001A0592">
        <w:rPr>
          <w:color w:val="000000" w:themeColor="text1"/>
          <w:sz w:val="24"/>
          <w:szCs w:val="24"/>
        </w:rPr>
        <w:t xml:space="preserve"> </w:t>
      </w:r>
      <w:proofErr w:type="spellStart"/>
      <w:r w:rsidRPr="001A0592">
        <w:rPr>
          <w:color w:val="000000" w:themeColor="text1"/>
          <w:sz w:val="24"/>
          <w:szCs w:val="24"/>
        </w:rPr>
        <w:t>കേന്ദ്രീകരിക്കാതെ</w:t>
      </w:r>
      <w:proofErr w:type="spellEnd"/>
      <w:r w:rsidRPr="001A0592">
        <w:rPr>
          <w:color w:val="000000" w:themeColor="text1"/>
          <w:sz w:val="24"/>
          <w:szCs w:val="24"/>
        </w:rPr>
        <w:t xml:space="preserve"> </w:t>
      </w:r>
      <w:proofErr w:type="spellStart"/>
      <w:r w:rsidRPr="001A0592">
        <w:rPr>
          <w:color w:val="000000" w:themeColor="text1"/>
          <w:sz w:val="24"/>
          <w:szCs w:val="24"/>
        </w:rPr>
        <w:t>അവ</w:t>
      </w:r>
      <w:proofErr w:type="spellEnd"/>
      <w:r w:rsidRPr="001A0592">
        <w:rPr>
          <w:color w:val="000000" w:themeColor="text1"/>
          <w:sz w:val="24"/>
          <w:szCs w:val="24"/>
        </w:rPr>
        <w:t xml:space="preserve"> </w:t>
      </w:r>
      <w:proofErr w:type="spellStart"/>
      <w:r w:rsidRPr="001A0592">
        <w:rPr>
          <w:color w:val="000000" w:themeColor="text1"/>
          <w:sz w:val="24"/>
          <w:szCs w:val="24"/>
        </w:rPr>
        <w:t>കേന്ദ്രസർക്കാരിനും</w:t>
      </w:r>
      <w:proofErr w:type="spellEnd"/>
      <w:r w:rsidRPr="001A0592">
        <w:rPr>
          <w:color w:val="000000" w:themeColor="text1"/>
          <w:sz w:val="24"/>
          <w:szCs w:val="24"/>
        </w:rPr>
        <w:t xml:space="preserve"> </w:t>
      </w:r>
      <w:proofErr w:type="spellStart"/>
      <w:r w:rsidRPr="001A0592">
        <w:rPr>
          <w:color w:val="000000" w:themeColor="text1"/>
          <w:sz w:val="24"/>
          <w:szCs w:val="24"/>
        </w:rPr>
        <w:lastRenderedPageBreak/>
        <w:t>സംസ്ഥാന</w:t>
      </w:r>
      <w:proofErr w:type="spellEnd"/>
      <w:r w:rsidRPr="001A0592">
        <w:rPr>
          <w:color w:val="000000" w:themeColor="text1"/>
          <w:sz w:val="24"/>
          <w:szCs w:val="24"/>
        </w:rPr>
        <w:t xml:space="preserve"> </w:t>
      </w:r>
      <w:proofErr w:type="spellStart"/>
      <w:r w:rsidRPr="001A0592">
        <w:rPr>
          <w:color w:val="000000" w:themeColor="text1"/>
          <w:sz w:val="24"/>
          <w:szCs w:val="24"/>
        </w:rPr>
        <w:t>സർക്കാരുകൾക്കും</w:t>
      </w:r>
      <w:proofErr w:type="spellEnd"/>
      <w:r w:rsidRPr="001A0592">
        <w:rPr>
          <w:color w:val="000000" w:themeColor="text1"/>
          <w:sz w:val="24"/>
          <w:szCs w:val="24"/>
        </w:rPr>
        <w:t xml:space="preserve"> </w:t>
      </w:r>
      <w:proofErr w:type="spellStart"/>
      <w:r w:rsidRPr="001A0592">
        <w:rPr>
          <w:color w:val="000000" w:themeColor="text1"/>
          <w:sz w:val="24"/>
          <w:szCs w:val="24"/>
        </w:rPr>
        <w:t>ഇടയി</w:t>
      </w:r>
      <w:proofErr w:type="spellEnd"/>
      <w:r w:rsidRPr="001A0592">
        <w:rPr>
          <w:color w:val="000000" w:themeColor="text1"/>
          <w:sz w:val="24"/>
          <w:szCs w:val="24"/>
        </w:rPr>
        <w:t xml:space="preserve">ൽ </w:t>
      </w:r>
      <w:proofErr w:type="spellStart"/>
      <w:r w:rsidRPr="001A0592">
        <w:rPr>
          <w:color w:val="000000" w:themeColor="text1"/>
          <w:sz w:val="24"/>
          <w:szCs w:val="24"/>
        </w:rPr>
        <w:t>വിഭജിച്ചു</w:t>
      </w:r>
      <w:proofErr w:type="spellEnd"/>
      <w:r w:rsidRPr="001A0592">
        <w:rPr>
          <w:color w:val="000000" w:themeColor="text1"/>
          <w:sz w:val="24"/>
          <w:szCs w:val="24"/>
        </w:rPr>
        <w:t xml:space="preserve"> </w:t>
      </w:r>
      <w:proofErr w:type="spellStart"/>
      <w:r w:rsidRPr="001A0592">
        <w:rPr>
          <w:color w:val="000000" w:themeColor="text1"/>
          <w:sz w:val="24"/>
          <w:szCs w:val="24"/>
        </w:rPr>
        <w:t>നൽകുന്ന</w:t>
      </w:r>
      <w:proofErr w:type="spellEnd"/>
      <w:r w:rsidRPr="001A0592">
        <w:rPr>
          <w:color w:val="000000" w:themeColor="text1"/>
          <w:sz w:val="24"/>
          <w:szCs w:val="24"/>
        </w:rPr>
        <w:t xml:space="preserve"> </w:t>
      </w:r>
      <w:proofErr w:type="spellStart"/>
      <w:r w:rsidRPr="001A0592">
        <w:rPr>
          <w:color w:val="000000" w:themeColor="text1"/>
          <w:sz w:val="24"/>
          <w:szCs w:val="24"/>
        </w:rPr>
        <w:t>സമീപനമാണ്</w:t>
      </w:r>
      <w:proofErr w:type="spellEnd"/>
      <w:r w:rsidRPr="001A0592">
        <w:rPr>
          <w:color w:val="000000" w:themeColor="text1"/>
          <w:sz w:val="24"/>
          <w:szCs w:val="24"/>
        </w:rPr>
        <w:t xml:space="preserve"> </w:t>
      </w:r>
      <w:proofErr w:type="spellStart"/>
      <w:r w:rsidRPr="001A0592">
        <w:rPr>
          <w:color w:val="000000" w:themeColor="text1"/>
          <w:sz w:val="24"/>
          <w:szCs w:val="24"/>
        </w:rPr>
        <w:t>ഇന്ത്യ</w:t>
      </w:r>
      <w:proofErr w:type="spellEnd"/>
      <w:r w:rsidRPr="001A0592">
        <w:rPr>
          <w:color w:val="000000" w:themeColor="text1"/>
          <w:sz w:val="24"/>
          <w:szCs w:val="24"/>
        </w:rPr>
        <w:t xml:space="preserve">ൻ </w:t>
      </w:r>
      <w:proofErr w:type="spellStart"/>
      <w:r w:rsidRPr="001A0592">
        <w:rPr>
          <w:color w:val="000000" w:themeColor="text1"/>
          <w:sz w:val="24"/>
          <w:szCs w:val="24"/>
        </w:rPr>
        <w:t>ഭരണഘടന</w:t>
      </w:r>
      <w:proofErr w:type="spellEnd"/>
      <w:r w:rsidRPr="001A0592">
        <w:rPr>
          <w:color w:val="000000" w:themeColor="text1"/>
          <w:sz w:val="24"/>
          <w:szCs w:val="24"/>
        </w:rPr>
        <w:t xml:space="preserve"> </w:t>
      </w:r>
      <w:proofErr w:type="spellStart"/>
      <w:r w:rsidRPr="001A0592">
        <w:rPr>
          <w:color w:val="000000" w:themeColor="text1"/>
          <w:sz w:val="24"/>
          <w:szCs w:val="24"/>
        </w:rPr>
        <w:t>സ്വീകരിച്ചിട്ടുള്ളത്</w:t>
      </w:r>
      <w:proofErr w:type="spellEnd"/>
      <w:r w:rsidRPr="001A0592">
        <w:rPr>
          <w:color w:val="000000" w:themeColor="text1"/>
          <w:sz w:val="24"/>
          <w:szCs w:val="24"/>
        </w:rPr>
        <w:t xml:space="preserve">. </w:t>
      </w:r>
      <w:proofErr w:type="spellStart"/>
      <w:r w:rsidRPr="001A0592">
        <w:rPr>
          <w:color w:val="000000" w:themeColor="text1"/>
          <w:sz w:val="24"/>
          <w:szCs w:val="24"/>
        </w:rPr>
        <w:t>അധികാരവിഭജനം</w:t>
      </w:r>
      <w:proofErr w:type="spellEnd"/>
      <w:r w:rsidRPr="001A0592">
        <w:rPr>
          <w:color w:val="000000" w:themeColor="text1"/>
          <w:sz w:val="24"/>
          <w:szCs w:val="24"/>
        </w:rPr>
        <w:t xml:space="preserve"> </w:t>
      </w:r>
      <w:proofErr w:type="spellStart"/>
      <w:r w:rsidRPr="001A0592">
        <w:rPr>
          <w:color w:val="000000" w:themeColor="text1"/>
          <w:sz w:val="24"/>
          <w:szCs w:val="24"/>
        </w:rPr>
        <w:t>പരാമർശിക്കുന്ന</w:t>
      </w:r>
      <w:proofErr w:type="spellEnd"/>
      <w:r w:rsidRPr="001A0592">
        <w:rPr>
          <w:color w:val="000000" w:themeColor="text1"/>
          <w:sz w:val="24"/>
          <w:szCs w:val="24"/>
        </w:rPr>
        <w:t xml:space="preserve"> </w:t>
      </w:r>
      <w:proofErr w:type="spellStart"/>
      <w:r w:rsidRPr="001A0592">
        <w:rPr>
          <w:color w:val="000000" w:themeColor="text1"/>
          <w:sz w:val="24"/>
          <w:szCs w:val="24"/>
        </w:rPr>
        <w:t>ഭരണഘടനയുടെ</w:t>
      </w:r>
      <w:proofErr w:type="spellEnd"/>
      <w:r w:rsidRPr="001A0592">
        <w:rPr>
          <w:color w:val="000000" w:themeColor="text1"/>
          <w:sz w:val="24"/>
          <w:szCs w:val="24"/>
        </w:rPr>
        <w:t xml:space="preserve"> </w:t>
      </w:r>
      <w:proofErr w:type="spellStart"/>
      <w:r w:rsidRPr="001A0592">
        <w:rPr>
          <w:color w:val="000000" w:themeColor="text1"/>
          <w:sz w:val="24"/>
          <w:szCs w:val="24"/>
        </w:rPr>
        <w:t>ഏഴാം</w:t>
      </w:r>
      <w:proofErr w:type="spellEnd"/>
      <w:r w:rsidRPr="001A0592">
        <w:rPr>
          <w:color w:val="000000" w:themeColor="text1"/>
          <w:sz w:val="24"/>
          <w:szCs w:val="24"/>
        </w:rPr>
        <w:t xml:space="preserve"> </w:t>
      </w:r>
      <w:proofErr w:type="spellStart"/>
      <w:r w:rsidRPr="001A0592">
        <w:rPr>
          <w:color w:val="000000" w:themeColor="text1"/>
          <w:sz w:val="24"/>
          <w:szCs w:val="24"/>
        </w:rPr>
        <w:t>പട്ടിക</w:t>
      </w:r>
      <w:proofErr w:type="spellEnd"/>
      <w:r w:rsidRPr="001A0592">
        <w:rPr>
          <w:color w:val="000000" w:themeColor="text1"/>
          <w:sz w:val="24"/>
          <w:szCs w:val="24"/>
        </w:rPr>
        <w:t xml:space="preserve"> നമുക്ക് പരിശോധിക്കാം. </w:t>
      </w:r>
    </w:p>
    <w:p w14:paraId="119372A0" w14:textId="099BD2F4" w:rsidR="007A4D46" w:rsidRPr="001A0592" w:rsidRDefault="00000000" w:rsidP="001A0592">
      <w:pPr>
        <w:spacing w:line="240" w:lineRule="auto"/>
        <w:rPr>
          <w:b/>
          <w:bCs/>
          <w:color w:val="000000" w:themeColor="text1"/>
          <w:sz w:val="24"/>
          <w:szCs w:val="24"/>
        </w:rPr>
      </w:pPr>
      <w:proofErr w:type="spellStart"/>
      <w:r w:rsidRPr="001A0592">
        <w:rPr>
          <w:b/>
          <w:bCs/>
          <w:color w:val="000000" w:themeColor="text1"/>
          <w:sz w:val="24"/>
          <w:szCs w:val="24"/>
        </w:rPr>
        <w:t>അധികാരവിഭജനം</w:t>
      </w:r>
      <w:proofErr w:type="spellEnd"/>
      <w:r w:rsidRPr="001A0592">
        <w:rPr>
          <w:b/>
          <w:bCs/>
          <w:color w:val="000000" w:themeColor="text1"/>
          <w:sz w:val="24"/>
          <w:szCs w:val="24"/>
        </w:rPr>
        <w:t xml:space="preserve"> (Division of Powers) </w:t>
      </w:r>
      <w:proofErr w:type="spellStart"/>
      <w:r w:rsidRPr="001A0592">
        <w:rPr>
          <w:b/>
          <w:bCs/>
          <w:color w:val="000000" w:themeColor="text1"/>
          <w:sz w:val="24"/>
          <w:szCs w:val="24"/>
        </w:rPr>
        <w:t>ഏഴാംപട്ടികയി</w:t>
      </w:r>
      <w:proofErr w:type="spellEnd"/>
      <w:r w:rsidRPr="001A0592">
        <w:rPr>
          <w:b/>
          <w:bCs/>
          <w:color w:val="000000" w:themeColor="text1"/>
          <w:sz w:val="24"/>
          <w:szCs w:val="24"/>
        </w:rPr>
        <w:t>ൽ</w:t>
      </w:r>
    </w:p>
    <w:p w14:paraId="60A11128" w14:textId="713ED69B"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യൂണിയ</w:t>
      </w:r>
      <w:proofErr w:type="spellEnd"/>
      <w:r w:rsidRPr="001A0592">
        <w:rPr>
          <w:color w:val="000000" w:themeColor="text1"/>
          <w:sz w:val="24"/>
          <w:szCs w:val="24"/>
        </w:rPr>
        <w:t xml:space="preserve">ൻ </w:t>
      </w:r>
      <w:proofErr w:type="spellStart"/>
      <w:r w:rsidRPr="001A0592">
        <w:rPr>
          <w:color w:val="000000" w:themeColor="text1"/>
          <w:sz w:val="24"/>
          <w:szCs w:val="24"/>
        </w:rPr>
        <w:t>ലിസ്റ്റ്</w:t>
      </w:r>
      <w:proofErr w:type="spellEnd"/>
      <w:r w:rsidRPr="001A0592">
        <w:rPr>
          <w:color w:val="000000" w:themeColor="text1"/>
          <w:sz w:val="24"/>
          <w:szCs w:val="24"/>
        </w:rPr>
        <w:t xml:space="preserve"> (Union List) </w:t>
      </w:r>
      <w:r w:rsidR="00CD12B3" w:rsidRPr="001A0592">
        <w:rPr>
          <w:color w:val="000000" w:themeColor="text1"/>
          <w:sz w:val="24"/>
          <w:szCs w:val="24"/>
        </w:rPr>
        <w:t xml:space="preserve">- </w:t>
      </w:r>
      <w:proofErr w:type="spellStart"/>
      <w:r w:rsidRPr="001A0592">
        <w:rPr>
          <w:color w:val="000000" w:themeColor="text1"/>
          <w:sz w:val="24"/>
          <w:szCs w:val="24"/>
        </w:rPr>
        <w:t>കേന്ദ്രഗവൺമെന്റിന്</w:t>
      </w:r>
      <w:proofErr w:type="spellEnd"/>
      <w:r w:rsidRPr="001A0592">
        <w:rPr>
          <w:color w:val="000000" w:themeColor="text1"/>
          <w:sz w:val="24"/>
          <w:szCs w:val="24"/>
        </w:rPr>
        <w:t xml:space="preserve"> </w:t>
      </w:r>
      <w:proofErr w:type="spellStart"/>
      <w:r w:rsidRPr="001A0592">
        <w:rPr>
          <w:color w:val="000000" w:themeColor="text1"/>
          <w:sz w:val="24"/>
          <w:szCs w:val="24"/>
        </w:rPr>
        <w:t>സമ്പൂർണ്ണ</w:t>
      </w:r>
      <w:proofErr w:type="spellEnd"/>
      <w:r w:rsidRPr="001A0592">
        <w:rPr>
          <w:color w:val="000000" w:themeColor="text1"/>
          <w:sz w:val="24"/>
          <w:szCs w:val="24"/>
        </w:rPr>
        <w:t xml:space="preserve"> </w:t>
      </w:r>
      <w:proofErr w:type="spellStart"/>
      <w:r w:rsidRPr="001A0592">
        <w:rPr>
          <w:color w:val="000000" w:themeColor="text1"/>
          <w:sz w:val="24"/>
          <w:szCs w:val="24"/>
        </w:rPr>
        <w:t>നിയമ</w:t>
      </w:r>
      <w:proofErr w:type="spellEnd"/>
      <w:r w:rsidRPr="001A0592">
        <w:rPr>
          <w:color w:val="000000" w:themeColor="text1"/>
          <w:sz w:val="24"/>
          <w:szCs w:val="24"/>
        </w:rPr>
        <w:t xml:space="preserve"> </w:t>
      </w:r>
      <w:proofErr w:type="spellStart"/>
      <w:r w:rsidRPr="001A0592">
        <w:rPr>
          <w:color w:val="000000" w:themeColor="text1"/>
          <w:sz w:val="24"/>
          <w:szCs w:val="24"/>
        </w:rPr>
        <w:t>നിർമ്മാണ</w:t>
      </w:r>
      <w:proofErr w:type="spellEnd"/>
      <w:r w:rsidRPr="001A0592">
        <w:rPr>
          <w:color w:val="000000" w:themeColor="text1"/>
          <w:sz w:val="24"/>
          <w:szCs w:val="24"/>
        </w:rPr>
        <w:t xml:space="preserve"> അധികാരമുള്ള വിഷയങ്ങളുടെ ഒരു പട്ടികയാണിത്. </w:t>
      </w:r>
      <w:proofErr w:type="spellStart"/>
      <w:r w:rsidRPr="001A0592">
        <w:rPr>
          <w:color w:val="000000" w:themeColor="text1"/>
          <w:sz w:val="24"/>
          <w:szCs w:val="24"/>
        </w:rPr>
        <w:t>ഭരണഘടന</w:t>
      </w:r>
      <w:proofErr w:type="spellEnd"/>
      <w:r w:rsidRPr="001A0592">
        <w:rPr>
          <w:color w:val="000000" w:themeColor="text1"/>
          <w:sz w:val="24"/>
          <w:szCs w:val="24"/>
        </w:rPr>
        <w:t xml:space="preserve"> </w:t>
      </w:r>
      <w:proofErr w:type="spellStart"/>
      <w:r w:rsidRPr="001A0592">
        <w:rPr>
          <w:color w:val="000000" w:themeColor="text1"/>
          <w:sz w:val="24"/>
          <w:szCs w:val="24"/>
        </w:rPr>
        <w:t>നിലവി</w:t>
      </w:r>
      <w:proofErr w:type="spellEnd"/>
      <w:r w:rsidRPr="001A0592">
        <w:rPr>
          <w:color w:val="000000" w:themeColor="text1"/>
          <w:sz w:val="24"/>
          <w:szCs w:val="24"/>
        </w:rPr>
        <w:t xml:space="preserve">ൽ </w:t>
      </w:r>
      <w:proofErr w:type="spellStart"/>
      <w:r w:rsidRPr="001A0592">
        <w:rPr>
          <w:color w:val="000000" w:themeColor="text1"/>
          <w:sz w:val="24"/>
          <w:szCs w:val="24"/>
        </w:rPr>
        <w:t>വന്നപ്പോ</w:t>
      </w:r>
      <w:proofErr w:type="spellEnd"/>
      <w:r w:rsidRPr="001A0592">
        <w:rPr>
          <w:color w:val="000000" w:themeColor="text1"/>
          <w:sz w:val="24"/>
          <w:szCs w:val="24"/>
        </w:rPr>
        <w:t xml:space="preserve">ൾ </w:t>
      </w:r>
      <w:proofErr w:type="spellStart"/>
      <w:r w:rsidRPr="001A0592">
        <w:rPr>
          <w:color w:val="000000" w:themeColor="text1"/>
          <w:sz w:val="24"/>
          <w:szCs w:val="24"/>
        </w:rPr>
        <w:t>ഇതി</w:t>
      </w:r>
      <w:proofErr w:type="spellEnd"/>
      <w:r w:rsidRPr="001A0592">
        <w:rPr>
          <w:color w:val="000000" w:themeColor="text1"/>
          <w:sz w:val="24"/>
          <w:szCs w:val="24"/>
        </w:rPr>
        <w:t>ൽ 97</w:t>
      </w:r>
      <w:r w:rsidR="00CD12B3" w:rsidRPr="001A0592">
        <w:rPr>
          <w:color w:val="000000" w:themeColor="text1"/>
          <w:sz w:val="24"/>
          <w:szCs w:val="24"/>
        </w:rPr>
        <w:t xml:space="preserve"> </w:t>
      </w:r>
      <w:proofErr w:type="spellStart"/>
      <w:r w:rsidRPr="001A0592">
        <w:rPr>
          <w:color w:val="000000" w:themeColor="text1"/>
          <w:sz w:val="24"/>
          <w:szCs w:val="24"/>
        </w:rPr>
        <w:t>വിഷയങ്ങളുണ്ടായിരുന്നു</w:t>
      </w:r>
      <w:proofErr w:type="spellEnd"/>
      <w:r w:rsidRPr="001A0592">
        <w:rPr>
          <w:color w:val="000000" w:themeColor="text1"/>
          <w:sz w:val="24"/>
          <w:szCs w:val="24"/>
        </w:rPr>
        <w:t>.</w:t>
      </w:r>
    </w:p>
    <w:p w14:paraId="1E1C0BBE"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ഉദാഹരണം - വിദേശകാര്യം, പ്രതിരോധം, റെയിൽവെ, ബാങ്കിംഗ്, പൗരത്വം തുടങ്ങിയവ</w:t>
      </w:r>
    </w:p>
    <w:p w14:paraId="34FB3431" w14:textId="13511F9B"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സംസ്ഥാന ലിസ്റ്റ് (State List) - </w:t>
      </w:r>
      <w:proofErr w:type="spellStart"/>
      <w:r w:rsidRPr="001A0592">
        <w:rPr>
          <w:color w:val="000000" w:themeColor="text1"/>
          <w:sz w:val="24"/>
          <w:szCs w:val="24"/>
        </w:rPr>
        <w:t>സാധാരണഗതിയി</w:t>
      </w:r>
      <w:proofErr w:type="spellEnd"/>
      <w:r w:rsidRPr="001A0592">
        <w:rPr>
          <w:color w:val="000000" w:themeColor="text1"/>
          <w:sz w:val="24"/>
          <w:szCs w:val="24"/>
        </w:rPr>
        <w:t xml:space="preserve">ൽ </w:t>
      </w:r>
      <w:proofErr w:type="spellStart"/>
      <w:r w:rsidRPr="001A0592">
        <w:rPr>
          <w:color w:val="000000" w:themeColor="text1"/>
          <w:sz w:val="24"/>
          <w:szCs w:val="24"/>
        </w:rPr>
        <w:t>സംസ്ഥാന</w:t>
      </w:r>
      <w:proofErr w:type="spellEnd"/>
      <w:r w:rsidRPr="001A0592">
        <w:rPr>
          <w:color w:val="000000" w:themeColor="text1"/>
          <w:sz w:val="24"/>
          <w:szCs w:val="24"/>
        </w:rPr>
        <w:t xml:space="preserve"> </w:t>
      </w:r>
      <w:proofErr w:type="spellStart"/>
      <w:r w:rsidRPr="001A0592">
        <w:rPr>
          <w:color w:val="000000" w:themeColor="text1"/>
          <w:sz w:val="24"/>
          <w:szCs w:val="24"/>
        </w:rPr>
        <w:t>ഗവൺമെന്റുകൾക്ക്</w:t>
      </w:r>
      <w:proofErr w:type="spellEnd"/>
      <w:r w:rsidRPr="001A0592">
        <w:rPr>
          <w:color w:val="000000" w:themeColor="text1"/>
          <w:sz w:val="24"/>
          <w:szCs w:val="24"/>
        </w:rPr>
        <w:t xml:space="preserve"> </w:t>
      </w:r>
      <w:proofErr w:type="spellStart"/>
      <w:r w:rsidRPr="001A0592">
        <w:rPr>
          <w:color w:val="000000" w:themeColor="text1"/>
          <w:sz w:val="24"/>
          <w:szCs w:val="24"/>
        </w:rPr>
        <w:t>നിയമനിർമ്മാണ</w:t>
      </w:r>
      <w:proofErr w:type="spellEnd"/>
      <w:r w:rsidRPr="001A0592">
        <w:rPr>
          <w:color w:val="000000" w:themeColor="text1"/>
          <w:sz w:val="24"/>
          <w:szCs w:val="24"/>
        </w:rPr>
        <w:t xml:space="preserve"> </w:t>
      </w:r>
      <w:proofErr w:type="spellStart"/>
      <w:r w:rsidRPr="001A0592">
        <w:rPr>
          <w:color w:val="000000" w:themeColor="text1"/>
          <w:sz w:val="24"/>
          <w:szCs w:val="24"/>
        </w:rPr>
        <w:t>അധികാരമുള്ള</w:t>
      </w:r>
      <w:proofErr w:type="spellEnd"/>
      <w:r w:rsidRPr="001A0592">
        <w:rPr>
          <w:color w:val="000000" w:themeColor="text1"/>
          <w:sz w:val="24"/>
          <w:szCs w:val="24"/>
        </w:rPr>
        <w:t xml:space="preserve"> </w:t>
      </w:r>
      <w:proofErr w:type="spellStart"/>
      <w:r w:rsidRPr="001A0592">
        <w:rPr>
          <w:color w:val="000000" w:themeColor="text1"/>
          <w:sz w:val="24"/>
          <w:szCs w:val="24"/>
        </w:rPr>
        <w:t>വിഷയങ്ങളുടെ</w:t>
      </w:r>
      <w:proofErr w:type="spellEnd"/>
      <w:r w:rsidRPr="001A0592">
        <w:rPr>
          <w:color w:val="000000" w:themeColor="text1"/>
          <w:sz w:val="24"/>
          <w:szCs w:val="24"/>
        </w:rPr>
        <w:t xml:space="preserve"> </w:t>
      </w:r>
      <w:proofErr w:type="spellStart"/>
      <w:r w:rsidRPr="001A0592">
        <w:rPr>
          <w:color w:val="000000" w:themeColor="text1"/>
          <w:sz w:val="24"/>
          <w:szCs w:val="24"/>
        </w:rPr>
        <w:t>പട്ടികയാണിത്</w:t>
      </w:r>
      <w:proofErr w:type="spellEnd"/>
      <w:r w:rsidRPr="001A0592">
        <w:rPr>
          <w:color w:val="000000" w:themeColor="text1"/>
          <w:sz w:val="24"/>
          <w:szCs w:val="24"/>
        </w:rPr>
        <w:t>. തുടക്കത്തിൽ ഇതിൽ 66 വിഷയങ്ങളുണ്ടായിരുന്നു.</w:t>
      </w:r>
    </w:p>
    <w:p w14:paraId="7F4D3A68" w14:textId="77777777" w:rsidR="006A344C" w:rsidRPr="001A0592" w:rsidRDefault="00000000" w:rsidP="001A0592">
      <w:pPr>
        <w:spacing w:line="240" w:lineRule="auto"/>
        <w:rPr>
          <w:color w:val="000000" w:themeColor="text1"/>
          <w:sz w:val="24"/>
          <w:szCs w:val="24"/>
        </w:rPr>
      </w:pPr>
      <w:r w:rsidRPr="001A0592">
        <w:rPr>
          <w:color w:val="000000" w:themeColor="text1"/>
          <w:sz w:val="24"/>
          <w:szCs w:val="24"/>
        </w:rPr>
        <w:t xml:space="preserve">ഉദാഹരണം - കൃഷി, ജയിൽ, പോലീസ്, തദ്ദേശസ്വയംഭരണം തുടങ്ങിയവ. </w:t>
      </w:r>
    </w:p>
    <w:p w14:paraId="240E102C" w14:textId="2A3646F7"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സമവർത്തി</w:t>
      </w:r>
      <w:proofErr w:type="spellEnd"/>
      <w:r w:rsidRPr="001A0592">
        <w:rPr>
          <w:color w:val="000000" w:themeColor="text1"/>
          <w:sz w:val="24"/>
          <w:szCs w:val="24"/>
        </w:rPr>
        <w:t xml:space="preserve"> </w:t>
      </w:r>
      <w:proofErr w:type="spellStart"/>
      <w:r w:rsidRPr="001A0592">
        <w:rPr>
          <w:color w:val="000000" w:themeColor="text1"/>
          <w:sz w:val="24"/>
          <w:szCs w:val="24"/>
        </w:rPr>
        <w:t>ലിസ്റ്റ്</w:t>
      </w:r>
      <w:proofErr w:type="spellEnd"/>
      <w:r w:rsidRPr="001A0592">
        <w:rPr>
          <w:color w:val="000000" w:themeColor="text1"/>
          <w:sz w:val="24"/>
          <w:szCs w:val="24"/>
        </w:rPr>
        <w:t xml:space="preserve"> (Concurrent List) - കേന്ദ്ര ഗവൺമെന്റിനും സംസ്ഥാന ഗവൺമെന്റുകൾക്കും നിയമനിർമ്മാണ അധികാരമുള്ള വിഷയങ്ങളുടെ പട്ടികയാണിത്. തുടക്കത്തിൽ ഇതിൽ 47 വിഷയങ്ങളുണ്ടായിരുന്നു.</w:t>
      </w:r>
    </w:p>
    <w:p w14:paraId="4A8F2FB1"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ഉദാഹരണം - വിദ്യാഭ്യാസം, വനം, ട്രേഡ് യൂണിയനുകൾ, വിവാഹം, ജനന മരണ രജിസ്ട്രേഷൻ മുതലായവ.</w:t>
      </w:r>
    </w:p>
    <w:p w14:paraId="72256C9E" w14:textId="50C6AF53"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അവശേഷിക്കുന്ന അധികാരങ്ങൾ (Residuary Powers) - മേൽപ്പറഞ്ഞ മൂന്ന് അധികാര പട്ടികകളിലും ഉൾപ്പെടാത്തതായ വിഷയങ്ങളെ അവശേഷിക്കു ന്ന അധികാരങ്ങൾ എന്നാണ് വിളിക്കുന്നത്. </w:t>
      </w:r>
      <w:proofErr w:type="spellStart"/>
      <w:r w:rsidRPr="001A0592">
        <w:rPr>
          <w:color w:val="000000" w:themeColor="text1"/>
          <w:sz w:val="24"/>
          <w:szCs w:val="24"/>
        </w:rPr>
        <w:t>ഇവയിലെ</w:t>
      </w:r>
      <w:proofErr w:type="spellEnd"/>
      <w:r w:rsidRPr="001A0592">
        <w:rPr>
          <w:color w:val="000000" w:themeColor="text1"/>
          <w:sz w:val="24"/>
          <w:szCs w:val="24"/>
        </w:rPr>
        <w:t xml:space="preserve"> </w:t>
      </w:r>
      <w:proofErr w:type="spellStart"/>
      <w:r w:rsidRPr="001A0592">
        <w:rPr>
          <w:color w:val="000000" w:themeColor="text1"/>
          <w:sz w:val="24"/>
          <w:szCs w:val="24"/>
        </w:rPr>
        <w:t>നിയമനിർമ്മാണാധികാരം</w:t>
      </w:r>
      <w:proofErr w:type="spellEnd"/>
      <w:r w:rsidRPr="001A0592">
        <w:rPr>
          <w:color w:val="000000" w:themeColor="text1"/>
          <w:sz w:val="24"/>
          <w:szCs w:val="24"/>
        </w:rPr>
        <w:t xml:space="preserve"> </w:t>
      </w:r>
      <w:proofErr w:type="spellStart"/>
      <w:r w:rsidRPr="001A0592">
        <w:rPr>
          <w:color w:val="000000" w:themeColor="text1"/>
          <w:sz w:val="24"/>
          <w:szCs w:val="24"/>
        </w:rPr>
        <w:t>കേന്ദ്ര</w:t>
      </w:r>
      <w:proofErr w:type="spellEnd"/>
      <w:r w:rsidRPr="001A0592">
        <w:rPr>
          <w:color w:val="000000" w:themeColor="text1"/>
          <w:sz w:val="24"/>
          <w:szCs w:val="24"/>
        </w:rPr>
        <w:t xml:space="preserve"> </w:t>
      </w:r>
      <w:proofErr w:type="spellStart"/>
      <w:r w:rsidRPr="001A0592">
        <w:rPr>
          <w:color w:val="000000" w:themeColor="text1"/>
          <w:sz w:val="24"/>
          <w:szCs w:val="24"/>
        </w:rPr>
        <w:t>ഗവൺമെന്റിനാണ്</w:t>
      </w:r>
      <w:proofErr w:type="spellEnd"/>
      <w:r w:rsidRPr="001A0592">
        <w:rPr>
          <w:color w:val="000000" w:themeColor="text1"/>
          <w:sz w:val="24"/>
          <w:szCs w:val="24"/>
        </w:rPr>
        <w:t>.</w:t>
      </w:r>
    </w:p>
    <w:p w14:paraId="20C4E901"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ഉദാഹരണം - സൈബർ നിയമങ്ങൾ.</w:t>
      </w:r>
    </w:p>
    <w:p w14:paraId="4A9C3988" w14:textId="63CEE6E3"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കേരളത്തിലേക്ക്</w:t>
      </w:r>
      <w:proofErr w:type="spellEnd"/>
      <w:r w:rsidRPr="001A0592">
        <w:rPr>
          <w:color w:val="000000" w:themeColor="text1"/>
          <w:sz w:val="24"/>
          <w:szCs w:val="24"/>
        </w:rPr>
        <w:t xml:space="preserve"> </w:t>
      </w:r>
      <w:proofErr w:type="spellStart"/>
      <w:r w:rsidRPr="001A0592">
        <w:rPr>
          <w:color w:val="000000" w:themeColor="text1"/>
          <w:sz w:val="24"/>
          <w:szCs w:val="24"/>
        </w:rPr>
        <w:t>പുതിയ</w:t>
      </w:r>
      <w:proofErr w:type="spellEnd"/>
      <w:r w:rsidRPr="001A0592">
        <w:rPr>
          <w:color w:val="000000" w:themeColor="text1"/>
          <w:sz w:val="24"/>
          <w:szCs w:val="24"/>
        </w:rPr>
        <w:t xml:space="preserve"> </w:t>
      </w:r>
      <w:proofErr w:type="spellStart"/>
      <w:r w:rsidRPr="001A0592">
        <w:rPr>
          <w:color w:val="000000" w:themeColor="text1"/>
          <w:sz w:val="24"/>
          <w:szCs w:val="24"/>
        </w:rPr>
        <w:t>തീവണ്ടി</w:t>
      </w:r>
      <w:proofErr w:type="spellEnd"/>
      <w:r w:rsidR="006A344C" w:rsidRPr="001A0592">
        <w:rPr>
          <w:color w:val="000000" w:themeColor="text1"/>
          <w:sz w:val="24"/>
          <w:szCs w:val="24"/>
        </w:rPr>
        <w:t xml:space="preserve"> </w:t>
      </w:r>
      <w:proofErr w:type="spellStart"/>
      <w:r w:rsidRPr="001A0592">
        <w:rPr>
          <w:color w:val="000000" w:themeColor="text1"/>
          <w:sz w:val="24"/>
          <w:szCs w:val="24"/>
        </w:rPr>
        <w:t>അനുവദിച്ചു</w:t>
      </w:r>
      <w:proofErr w:type="spellEnd"/>
      <w:r w:rsidRPr="001A0592">
        <w:rPr>
          <w:color w:val="000000" w:themeColor="text1"/>
          <w:sz w:val="24"/>
          <w:szCs w:val="24"/>
        </w:rPr>
        <w:t>.</w:t>
      </w:r>
    </w:p>
    <w:p w14:paraId="599990AD" w14:textId="137C8149"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ഇന്ത്യ</w:t>
      </w:r>
      <w:proofErr w:type="spellEnd"/>
      <w:r w:rsidRPr="001A0592">
        <w:rPr>
          <w:color w:val="000000" w:themeColor="text1"/>
          <w:sz w:val="24"/>
          <w:szCs w:val="24"/>
        </w:rPr>
        <w:t xml:space="preserve"> </w:t>
      </w:r>
      <w:proofErr w:type="spellStart"/>
      <w:r w:rsidRPr="001A0592">
        <w:rPr>
          <w:color w:val="000000" w:themeColor="text1"/>
          <w:sz w:val="24"/>
          <w:szCs w:val="24"/>
        </w:rPr>
        <w:t>ശ്രീലങ്കയുമായി</w:t>
      </w:r>
      <w:proofErr w:type="spellEnd"/>
      <w:r w:rsidRPr="001A0592">
        <w:rPr>
          <w:color w:val="000000" w:themeColor="text1"/>
          <w:sz w:val="24"/>
          <w:szCs w:val="24"/>
        </w:rPr>
        <w:t xml:space="preserve"> </w:t>
      </w:r>
      <w:proofErr w:type="spellStart"/>
      <w:r w:rsidRPr="001A0592">
        <w:rPr>
          <w:color w:val="000000" w:themeColor="text1"/>
          <w:sz w:val="24"/>
          <w:szCs w:val="24"/>
        </w:rPr>
        <w:t>നയതന്ത്ര</w:t>
      </w:r>
      <w:proofErr w:type="spellEnd"/>
      <w:r w:rsidRPr="001A0592">
        <w:rPr>
          <w:color w:val="000000" w:themeColor="text1"/>
          <w:sz w:val="24"/>
          <w:szCs w:val="24"/>
        </w:rPr>
        <w:t xml:space="preserve"> </w:t>
      </w:r>
      <w:proofErr w:type="spellStart"/>
      <w:r w:rsidRPr="001A0592">
        <w:rPr>
          <w:color w:val="000000" w:themeColor="text1"/>
          <w:sz w:val="24"/>
          <w:szCs w:val="24"/>
        </w:rPr>
        <w:t>കരാറി</w:t>
      </w:r>
      <w:proofErr w:type="spellEnd"/>
      <w:r w:rsidRPr="001A0592">
        <w:rPr>
          <w:color w:val="000000" w:themeColor="text1"/>
          <w:sz w:val="24"/>
          <w:szCs w:val="24"/>
        </w:rPr>
        <w:t xml:space="preserve">ൽ </w:t>
      </w:r>
      <w:proofErr w:type="spellStart"/>
      <w:r w:rsidRPr="001A0592">
        <w:rPr>
          <w:color w:val="000000" w:themeColor="text1"/>
          <w:sz w:val="24"/>
          <w:szCs w:val="24"/>
        </w:rPr>
        <w:t>ഒപ്പുവെച്ചു</w:t>
      </w:r>
      <w:proofErr w:type="spellEnd"/>
      <w:r w:rsidRPr="001A0592">
        <w:rPr>
          <w:color w:val="000000" w:themeColor="text1"/>
          <w:sz w:val="24"/>
          <w:szCs w:val="24"/>
        </w:rPr>
        <w:t>.</w:t>
      </w:r>
    </w:p>
    <w:p w14:paraId="735010B1"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ജയിൽ ചട്ടങ്ങൾ പരിഷ്കരിച്ചു.</w:t>
      </w:r>
    </w:p>
    <w:p w14:paraId="67C535F5" w14:textId="2A7899CC"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ബിരുദ</w:t>
      </w:r>
      <w:proofErr w:type="spellEnd"/>
      <w:r w:rsidRPr="001A0592">
        <w:rPr>
          <w:color w:val="000000" w:themeColor="text1"/>
          <w:sz w:val="24"/>
          <w:szCs w:val="24"/>
        </w:rPr>
        <w:t xml:space="preserve"> </w:t>
      </w:r>
      <w:proofErr w:type="spellStart"/>
      <w:r w:rsidRPr="001A0592">
        <w:rPr>
          <w:color w:val="000000" w:themeColor="text1"/>
          <w:sz w:val="24"/>
          <w:szCs w:val="24"/>
        </w:rPr>
        <w:t>കോഴ്സുകളുടെ</w:t>
      </w:r>
      <w:proofErr w:type="spellEnd"/>
      <w:r w:rsidRPr="001A0592">
        <w:rPr>
          <w:color w:val="000000" w:themeColor="text1"/>
          <w:sz w:val="24"/>
          <w:szCs w:val="24"/>
        </w:rPr>
        <w:t xml:space="preserve"> </w:t>
      </w:r>
      <w:proofErr w:type="spellStart"/>
      <w:r w:rsidRPr="001A0592">
        <w:rPr>
          <w:color w:val="000000" w:themeColor="text1"/>
          <w:sz w:val="24"/>
          <w:szCs w:val="24"/>
        </w:rPr>
        <w:t>ഘടന</w:t>
      </w:r>
      <w:proofErr w:type="spellEnd"/>
      <w:r w:rsidRPr="001A0592">
        <w:rPr>
          <w:color w:val="000000" w:themeColor="text1"/>
          <w:sz w:val="24"/>
          <w:szCs w:val="24"/>
        </w:rPr>
        <w:t xml:space="preserve"> </w:t>
      </w:r>
      <w:proofErr w:type="spellStart"/>
      <w:r w:rsidRPr="001A0592">
        <w:rPr>
          <w:color w:val="000000" w:themeColor="text1"/>
          <w:sz w:val="24"/>
          <w:szCs w:val="24"/>
        </w:rPr>
        <w:t>പരിഷ്കരിക്കുന്നു</w:t>
      </w:r>
      <w:proofErr w:type="spellEnd"/>
      <w:r w:rsidRPr="001A0592">
        <w:rPr>
          <w:color w:val="000000" w:themeColor="text1"/>
          <w:sz w:val="24"/>
          <w:szCs w:val="24"/>
        </w:rPr>
        <w:t>.</w:t>
      </w:r>
    </w:p>
    <w:p w14:paraId="2149E1D1" w14:textId="77777777"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lastRenderedPageBreak/>
        <w:t>ദേശീയ</w:t>
      </w:r>
      <w:proofErr w:type="spellEnd"/>
      <w:r w:rsidRPr="001A0592">
        <w:rPr>
          <w:color w:val="000000" w:themeColor="text1"/>
          <w:sz w:val="24"/>
          <w:szCs w:val="24"/>
        </w:rPr>
        <w:t xml:space="preserve"> </w:t>
      </w:r>
      <w:proofErr w:type="spellStart"/>
      <w:r w:rsidRPr="001A0592">
        <w:rPr>
          <w:color w:val="000000" w:themeColor="text1"/>
          <w:sz w:val="24"/>
          <w:szCs w:val="24"/>
        </w:rPr>
        <w:t>വനനയം</w:t>
      </w:r>
      <w:proofErr w:type="spellEnd"/>
      <w:r w:rsidRPr="001A0592">
        <w:rPr>
          <w:color w:val="000000" w:themeColor="text1"/>
          <w:sz w:val="24"/>
          <w:szCs w:val="24"/>
        </w:rPr>
        <w:t xml:space="preserve"> </w:t>
      </w:r>
      <w:proofErr w:type="spellStart"/>
      <w:r w:rsidRPr="001A0592">
        <w:rPr>
          <w:color w:val="000000" w:themeColor="text1"/>
          <w:sz w:val="24"/>
          <w:szCs w:val="24"/>
        </w:rPr>
        <w:t>പ്രഖ്യാപിച്ചു</w:t>
      </w:r>
      <w:proofErr w:type="spellEnd"/>
      <w:r w:rsidRPr="001A0592">
        <w:rPr>
          <w:color w:val="000000" w:themeColor="text1"/>
          <w:sz w:val="24"/>
          <w:szCs w:val="24"/>
        </w:rPr>
        <w:t>.</w:t>
      </w:r>
    </w:p>
    <w:p w14:paraId="12E21978" w14:textId="73FA01E5"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പുതിയ</w:t>
      </w:r>
      <w:proofErr w:type="spellEnd"/>
      <w:r w:rsidRPr="001A0592">
        <w:rPr>
          <w:color w:val="000000" w:themeColor="text1"/>
          <w:sz w:val="24"/>
          <w:szCs w:val="24"/>
        </w:rPr>
        <w:t xml:space="preserve"> </w:t>
      </w:r>
      <w:proofErr w:type="spellStart"/>
      <w:r w:rsidRPr="001A0592">
        <w:rPr>
          <w:color w:val="000000" w:themeColor="text1"/>
          <w:sz w:val="24"/>
          <w:szCs w:val="24"/>
        </w:rPr>
        <w:t>പോലീസ്</w:t>
      </w:r>
      <w:proofErr w:type="spellEnd"/>
      <w:r w:rsidRPr="001A0592">
        <w:rPr>
          <w:color w:val="000000" w:themeColor="text1"/>
          <w:sz w:val="24"/>
          <w:szCs w:val="24"/>
        </w:rPr>
        <w:t xml:space="preserve"> </w:t>
      </w:r>
      <w:proofErr w:type="spellStart"/>
      <w:r w:rsidRPr="001A0592">
        <w:rPr>
          <w:color w:val="000000" w:themeColor="text1"/>
          <w:sz w:val="24"/>
          <w:szCs w:val="24"/>
        </w:rPr>
        <w:t>നയം</w:t>
      </w:r>
      <w:proofErr w:type="spellEnd"/>
      <w:r w:rsidR="006A344C" w:rsidRPr="001A0592">
        <w:rPr>
          <w:color w:val="000000" w:themeColor="text1"/>
          <w:sz w:val="24"/>
          <w:szCs w:val="24"/>
        </w:rPr>
        <w:t xml:space="preserve"> </w:t>
      </w:r>
      <w:proofErr w:type="spellStart"/>
      <w:r w:rsidRPr="001A0592">
        <w:rPr>
          <w:color w:val="000000" w:themeColor="text1"/>
          <w:sz w:val="24"/>
          <w:szCs w:val="24"/>
        </w:rPr>
        <w:t>പ്രഖ്യാപിച്ചു</w:t>
      </w:r>
      <w:proofErr w:type="spellEnd"/>
      <w:r w:rsidRPr="001A0592">
        <w:rPr>
          <w:color w:val="000000" w:themeColor="text1"/>
          <w:sz w:val="24"/>
          <w:szCs w:val="24"/>
        </w:rPr>
        <w:t>.</w:t>
      </w:r>
    </w:p>
    <w:p w14:paraId="06F7C652"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br w:type="page"/>
      </w:r>
    </w:p>
    <w:p w14:paraId="6A7FF454" w14:textId="77777777" w:rsidR="007A4D46" w:rsidRPr="001A0592" w:rsidRDefault="007A4D46" w:rsidP="001A0592">
      <w:pPr>
        <w:spacing w:line="240" w:lineRule="auto"/>
        <w:rPr>
          <w:color w:val="000000" w:themeColor="text1"/>
          <w:sz w:val="24"/>
          <w:szCs w:val="24"/>
        </w:rPr>
      </w:pPr>
    </w:p>
    <w:p w14:paraId="5FF98608" w14:textId="77777777"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മുകളി</w:t>
      </w:r>
      <w:proofErr w:type="spellEnd"/>
      <w:r w:rsidRPr="001A0592">
        <w:rPr>
          <w:color w:val="000000" w:themeColor="text1"/>
          <w:sz w:val="24"/>
          <w:szCs w:val="24"/>
        </w:rPr>
        <w:t xml:space="preserve">ൽ </w:t>
      </w:r>
      <w:proofErr w:type="spellStart"/>
      <w:r w:rsidRPr="001A0592">
        <w:rPr>
          <w:color w:val="000000" w:themeColor="text1"/>
          <w:sz w:val="24"/>
          <w:szCs w:val="24"/>
        </w:rPr>
        <w:t>കൊടുത്തിരിക്കുന്ന</w:t>
      </w:r>
      <w:proofErr w:type="spellEnd"/>
      <w:r w:rsidRPr="001A0592">
        <w:rPr>
          <w:color w:val="000000" w:themeColor="text1"/>
          <w:sz w:val="24"/>
          <w:szCs w:val="24"/>
        </w:rPr>
        <w:t xml:space="preserve"> </w:t>
      </w:r>
      <w:proofErr w:type="spellStart"/>
      <w:r w:rsidRPr="001A0592">
        <w:rPr>
          <w:color w:val="000000" w:themeColor="text1"/>
          <w:sz w:val="24"/>
          <w:szCs w:val="24"/>
        </w:rPr>
        <w:t>വാർത്താതലക്കെട്ടുക</w:t>
      </w:r>
      <w:proofErr w:type="spellEnd"/>
      <w:r w:rsidRPr="001A0592">
        <w:rPr>
          <w:color w:val="000000" w:themeColor="text1"/>
          <w:sz w:val="24"/>
          <w:szCs w:val="24"/>
        </w:rPr>
        <w:t xml:space="preserve">ൾ </w:t>
      </w:r>
      <w:proofErr w:type="spellStart"/>
      <w:r w:rsidRPr="001A0592">
        <w:rPr>
          <w:color w:val="000000" w:themeColor="text1"/>
          <w:sz w:val="24"/>
          <w:szCs w:val="24"/>
        </w:rPr>
        <w:t>ശ്രദ്ധിച്ചുവല്ലോ</w:t>
      </w:r>
      <w:proofErr w:type="spellEnd"/>
      <w:r w:rsidRPr="001A0592">
        <w:rPr>
          <w:color w:val="000000" w:themeColor="text1"/>
          <w:sz w:val="24"/>
          <w:szCs w:val="24"/>
        </w:rPr>
        <w:t>. ഇവ ഏത് പട്ടികയിൽ ഉൾപ്പെടുന്നുവെന്ന് രേഖപ്പെടുത്തുക.</w:t>
      </w:r>
    </w:p>
    <w:p w14:paraId="189B2B95" w14:textId="61F2AF18" w:rsidR="007A4D46" w:rsidRPr="001A0592" w:rsidRDefault="007A4D46" w:rsidP="001A0592">
      <w:pPr>
        <w:spacing w:line="240" w:lineRule="auto"/>
        <w:rPr>
          <w:color w:val="000000" w:themeColor="text1"/>
          <w:sz w:val="24"/>
          <w:szCs w:val="24"/>
        </w:rPr>
      </w:pPr>
    </w:p>
    <w:p w14:paraId="1FFCB42A" w14:textId="6CB25912" w:rsidR="007A4D46" w:rsidRPr="001A0592" w:rsidRDefault="00000000" w:rsidP="001A0592">
      <w:pPr>
        <w:spacing w:line="240" w:lineRule="auto"/>
        <w:rPr>
          <w:b/>
          <w:bCs/>
          <w:color w:val="000000" w:themeColor="text1"/>
          <w:sz w:val="24"/>
          <w:szCs w:val="24"/>
        </w:rPr>
      </w:pPr>
      <w:proofErr w:type="spellStart"/>
      <w:r w:rsidRPr="001A0592">
        <w:rPr>
          <w:b/>
          <w:bCs/>
          <w:color w:val="000000" w:themeColor="text1"/>
          <w:sz w:val="24"/>
          <w:szCs w:val="24"/>
        </w:rPr>
        <w:t>അധികാരം</w:t>
      </w:r>
      <w:proofErr w:type="spellEnd"/>
      <w:r w:rsidRPr="001A0592">
        <w:rPr>
          <w:b/>
          <w:bCs/>
          <w:color w:val="000000" w:themeColor="text1"/>
          <w:sz w:val="24"/>
          <w:szCs w:val="24"/>
        </w:rPr>
        <w:t xml:space="preserve"> </w:t>
      </w:r>
      <w:proofErr w:type="spellStart"/>
      <w:r w:rsidRPr="001A0592">
        <w:rPr>
          <w:b/>
          <w:bCs/>
          <w:color w:val="000000" w:themeColor="text1"/>
          <w:sz w:val="24"/>
          <w:szCs w:val="24"/>
        </w:rPr>
        <w:t>വേർതിരിക്ക</w:t>
      </w:r>
      <w:proofErr w:type="spellEnd"/>
      <w:r w:rsidRPr="001A0592">
        <w:rPr>
          <w:b/>
          <w:bCs/>
          <w:color w:val="000000" w:themeColor="text1"/>
          <w:sz w:val="24"/>
          <w:szCs w:val="24"/>
        </w:rPr>
        <w:t>ൽ</w:t>
      </w:r>
    </w:p>
    <w:p w14:paraId="3C9868A7" w14:textId="11100340"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“ഭരണഘടന ഒരു മൗലികരേഖയാണ്. </w:t>
      </w:r>
      <w:proofErr w:type="spellStart"/>
      <w:r w:rsidRPr="001A0592">
        <w:rPr>
          <w:color w:val="000000" w:themeColor="text1"/>
          <w:sz w:val="24"/>
          <w:szCs w:val="24"/>
        </w:rPr>
        <w:t>ഭരണകൂടത്തിന്റെ</w:t>
      </w:r>
      <w:proofErr w:type="spellEnd"/>
      <w:r w:rsidRPr="001A0592">
        <w:rPr>
          <w:color w:val="000000" w:themeColor="text1"/>
          <w:sz w:val="24"/>
          <w:szCs w:val="24"/>
        </w:rPr>
        <w:t xml:space="preserve"> </w:t>
      </w:r>
      <w:proofErr w:type="spellStart"/>
      <w:r w:rsidRPr="001A0592">
        <w:rPr>
          <w:color w:val="000000" w:themeColor="text1"/>
          <w:sz w:val="24"/>
          <w:szCs w:val="24"/>
        </w:rPr>
        <w:t>മൂന്നുഘടകങ്ങളായ</w:t>
      </w:r>
      <w:proofErr w:type="spellEnd"/>
      <w:r w:rsidRPr="001A0592">
        <w:rPr>
          <w:color w:val="000000" w:themeColor="text1"/>
          <w:sz w:val="24"/>
          <w:szCs w:val="24"/>
        </w:rPr>
        <w:t xml:space="preserve"> </w:t>
      </w:r>
      <w:proofErr w:type="spellStart"/>
      <w:r w:rsidRPr="001A0592">
        <w:rPr>
          <w:color w:val="000000" w:themeColor="text1"/>
          <w:sz w:val="24"/>
          <w:szCs w:val="24"/>
        </w:rPr>
        <w:t>എക്സിക്യൂട്ടീവ്</w:t>
      </w:r>
      <w:proofErr w:type="spellEnd"/>
      <w:r w:rsidRPr="001A0592">
        <w:rPr>
          <w:color w:val="000000" w:themeColor="text1"/>
          <w:sz w:val="24"/>
          <w:szCs w:val="24"/>
        </w:rPr>
        <w:t xml:space="preserve">, </w:t>
      </w:r>
      <w:proofErr w:type="spellStart"/>
      <w:r w:rsidRPr="001A0592">
        <w:rPr>
          <w:color w:val="000000" w:themeColor="text1"/>
          <w:sz w:val="24"/>
          <w:szCs w:val="24"/>
        </w:rPr>
        <w:t>ജുഡീഷ്യറി</w:t>
      </w:r>
      <w:proofErr w:type="spellEnd"/>
      <w:r w:rsidRPr="001A0592">
        <w:rPr>
          <w:color w:val="000000" w:themeColor="text1"/>
          <w:sz w:val="24"/>
          <w:szCs w:val="24"/>
        </w:rPr>
        <w:t xml:space="preserve">, </w:t>
      </w:r>
      <w:proofErr w:type="spellStart"/>
      <w:r w:rsidRPr="001A0592">
        <w:rPr>
          <w:color w:val="000000" w:themeColor="text1"/>
          <w:sz w:val="24"/>
          <w:szCs w:val="24"/>
        </w:rPr>
        <w:t>ലെജിസ്ലേച്ച</w:t>
      </w:r>
      <w:proofErr w:type="spellEnd"/>
      <w:r w:rsidRPr="001A0592">
        <w:rPr>
          <w:color w:val="000000" w:themeColor="text1"/>
          <w:sz w:val="24"/>
          <w:szCs w:val="24"/>
        </w:rPr>
        <w:t xml:space="preserve">ർ </w:t>
      </w:r>
      <w:proofErr w:type="spellStart"/>
      <w:r w:rsidRPr="001A0592">
        <w:rPr>
          <w:color w:val="000000" w:themeColor="text1"/>
          <w:sz w:val="24"/>
          <w:szCs w:val="24"/>
        </w:rPr>
        <w:t>എന്നിവയുടെ</w:t>
      </w:r>
      <w:proofErr w:type="spellEnd"/>
      <w:r w:rsidRPr="001A0592">
        <w:rPr>
          <w:color w:val="000000" w:themeColor="text1"/>
          <w:sz w:val="24"/>
          <w:szCs w:val="24"/>
        </w:rPr>
        <w:t xml:space="preserve"> </w:t>
      </w:r>
      <w:proofErr w:type="spellStart"/>
      <w:r w:rsidRPr="001A0592">
        <w:rPr>
          <w:color w:val="000000" w:themeColor="text1"/>
          <w:sz w:val="24"/>
          <w:szCs w:val="24"/>
        </w:rPr>
        <w:t>സ്ഥാനവും</w:t>
      </w:r>
      <w:proofErr w:type="spellEnd"/>
      <w:r w:rsidRPr="001A0592">
        <w:rPr>
          <w:color w:val="000000" w:themeColor="text1"/>
          <w:sz w:val="24"/>
          <w:szCs w:val="24"/>
        </w:rPr>
        <w:t xml:space="preserve"> </w:t>
      </w:r>
      <w:proofErr w:type="spellStart"/>
      <w:r w:rsidRPr="001A0592">
        <w:rPr>
          <w:color w:val="000000" w:themeColor="text1"/>
          <w:sz w:val="24"/>
          <w:szCs w:val="24"/>
        </w:rPr>
        <w:t>അധികാരവും</w:t>
      </w:r>
      <w:proofErr w:type="spellEnd"/>
      <w:r w:rsidRPr="001A0592">
        <w:rPr>
          <w:color w:val="000000" w:themeColor="text1"/>
          <w:sz w:val="24"/>
          <w:szCs w:val="24"/>
        </w:rPr>
        <w:t xml:space="preserve"> അത് നിർവ ചിക്കുന്നുണ്ട്. ഭരണഘടനയുടെ ലക്ഷ്യം ഭരണകൂടത്തിന്റെ സംവിധാനങ്ങൾ സൃഷ്ടിക്കുക മാത്രമല്ല, അവയുടെ അധികാരം പരിമിതപ്പെടുത്തുക എന്നതാണ്, കാരണം ഘടകങ്ങളുടെ അധികാരത്തിന്മേൽ ഒരു പരിമിതിയും ഏർപ്പെടുത്തിയില്ലെങ്കിൽ, സമ്പൂർണ്ണ സ്വേച്ഛാധിപത്യവും പൂർണ്ണമായ അടിച്ചമർത്തലും ഉണ്ടാകും”.</w:t>
      </w:r>
    </w:p>
    <w:p w14:paraId="3DF3ADC1"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ഡോ. ബി ആർ അംബേദ്കർ: ഭരണഘടനാ നിർമ്മാണസമിതിയിൽ നടത്തിയ പ്രസംഗത്തിൽ നിന്നും.</w:t>
      </w:r>
    </w:p>
    <w:p w14:paraId="771123F9" w14:textId="77777777" w:rsidR="007A4D46" w:rsidRPr="001A0592" w:rsidRDefault="00000000" w:rsidP="001A0592">
      <w:pPr>
        <w:spacing w:line="240" w:lineRule="auto"/>
        <w:rPr>
          <w:b/>
          <w:bCs/>
          <w:color w:val="000000" w:themeColor="text1"/>
          <w:sz w:val="24"/>
          <w:szCs w:val="24"/>
        </w:rPr>
      </w:pPr>
      <w:proofErr w:type="spellStart"/>
      <w:r w:rsidRPr="001A0592">
        <w:rPr>
          <w:b/>
          <w:bCs/>
          <w:color w:val="000000" w:themeColor="text1"/>
          <w:sz w:val="24"/>
          <w:szCs w:val="24"/>
        </w:rPr>
        <w:t>അധികാരം</w:t>
      </w:r>
      <w:proofErr w:type="spellEnd"/>
      <w:r w:rsidRPr="001A0592">
        <w:rPr>
          <w:b/>
          <w:bCs/>
          <w:color w:val="000000" w:themeColor="text1"/>
          <w:sz w:val="24"/>
          <w:szCs w:val="24"/>
        </w:rPr>
        <w:t xml:space="preserve"> </w:t>
      </w:r>
      <w:proofErr w:type="spellStart"/>
      <w:r w:rsidRPr="001A0592">
        <w:rPr>
          <w:b/>
          <w:bCs/>
          <w:color w:val="000000" w:themeColor="text1"/>
          <w:sz w:val="24"/>
          <w:szCs w:val="24"/>
        </w:rPr>
        <w:t>വേർതിരിക്ക</w:t>
      </w:r>
      <w:proofErr w:type="spellEnd"/>
      <w:r w:rsidRPr="001A0592">
        <w:rPr>
          <w:b/>
          <w:bCs/>
          <w:color w:val="000000" w:themeColor="text1"/>
          <w:sz w:val="24"/>
          <w:szCs w:val="24"/>
        </w:rPr>
        <w:t>ൽ (Separation of Powers)</w:t>
      </w:r>
    </w:p>
    <w:p w14:paraId="339857AA" w14:textId="4CAEFC29"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നിയമനിർമ്മാണ</w:t>
      </w:r>
      <w:proofErr w:type="spellEnd"/>
      <w:r w:rsidRPr="001A0592">
        <w:rPr>
          <w:color w:val="000000" w:themeColor="text1"/>
          <w:sz w:val="24"/>
          <w:szCs w:val="24"/>
        </w:rPr>
        <w:t xml:space="preserve"> </w:t>
      </w:r>
      <w:proofErr w:type="spellStart"/>
      <w:r w:rsidRPr="001A0592">
        <w:rPr>
          <w:color w:val="000000" w:themeColor="text1"/>
          <w:sz w:val="24"/>
          <w:szCs w:val="24"/>
        </w:rPr>
        <w:t>കാര്യനിർവഹണ</w:t>
      </w:r>
      <w:proofErr w:type="spellEnd"/>
      <w:r w:rsidR="006A344C" w:rsidRPr="001A0592">
        <w:rPr>
          <w:color w:val="000000" w:themeColor="text1"/>
          <w:sz w:val="24"/>
          <w:szCs w:val="24"/>
        </w:rPr>
        <w:t xml:space="preserve"> </w:t>
      </w:r>
      <w:proofErr w:type="spellStart"/>
      <w:r w:rsidRPr="001A0592">
        <w:rPr>
          <w:color w:val="000000" w:themeColor="text1"/>
          <w:sz w:val="24"/>
          <w:szCs w:val="24"/>
        </w:rPr>
        <w:t>സഭ</w:t>
      </w:r>
      <w:proofErr w:type="spellEnd"/>
      <w:r w:rsidR="00887C79" w:rsidRPr="001A0592">
        <w:rPr>
          <w:color w:val="000000" w:themeColor="text1"/>
          <w:sz w:val="24"/>
          <w:szCs w:val="24"/>
        </w:rPr>
        <w:t xml:space="preserve"> </w:t>
      </w:r>
      <w:r w:rsidRPr="001A0592">
        <w:rPr>
          <w:color w:val="000000" w:themeColor="text1"/>
          <w:sz w:val="24"/>
          <w:szCs w:val="24"/>
        </w:rPr>
        <w:t>(Legislature)</w:t>
      </w:r>
    </w:p>
    <w:p w14:paraId="7667D6C4"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വിഭാഗം (Executive)</w:t>
      </w:r>
    </w:p>
    <w:p w14:paraId="08A71E62"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നീതിന്യായ വിഭാഗം (Judiciary)</w:t>
      </w:r>
    </w:p>
    <w:p w14:paraId="0E454EC6" w14:textId="700C7E25"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നമ്മുടെ</w:t>
      </w:r>
      <w:proofErr w:type="spellEnd"/>
      <w:r w:rsidRPr="001A0592">
        <w:rPr>
          <w:color w:val="000000" w:themeColor="text1"/>
          <w:sz w:val="24"/>
          <w:szCs w:val="24"/>
        </w:rPr>
        <w:t xml:space="preserve"> </w:t>
      </w:r>
      <w:proofErr w:type="spellStart"/>
      <w:r w:rsidRPr="001A0592">
        <w:rPr>
          <w:color w:val="000000" w:themeColor="text1"/>
          <w:sz w:val="24"/>
          <w:szCs w:val="24"/>
        </w:rPr>
        <w:t>ഭരണഘടന</w:t>
      </w:r>
      <w:proofErr w:type="spellEnd"/>
      <w:r w:rsidRPr="001A0592">
        <w:rPr>
          <w:color w:val="000000" w:themeColor="text1"/>
          <w:sz w:val="24"/>
          <w:szCs w:val="24"/>
        </w:rPr>
        <w:t xml:space="preserve"> </w:t>
      </w:r>
      <w:proofErr w:type="spellStart"/>
      <w:r w:rsidRPr="001A0592">
        <w:rPr>
          <w:color w:val="000000" w:themeColor="text1"/>
          <w:sz w:val="24"/>
          <w:szCs w:val="24"/>
        </w:rPr>
        <w:t>വ്യവസ്ഥചെയ്യുന്ന</w:t>
      </w:r>
      <w:proofErr w:type="spellEnd"/>
      <w:r w:rsidRPr="001A0592">
        <w:rPr>
          <w:color w:val="000000" w:themeColor="text1"/>
          <w:sz w:val="24"/>
          <w:szCs w:val="24"/>
        </w:rPr>
        <w:t xml:space="preserve"> </w:t>
      </w:r>
      <w:proofErr w:type="spellStart"/>
      <w:r w:rsidRPr="001A0592">
        <w:rPr>
          <w:color w:val="000000" w:themeColor="text1"/>
          <w:sz w:val="24"/>
          <w:szCs w:val="24"/>
        </w:rPr>
        <w:t>അധികാരം</w:t>
      </w:r>
      <w:proofErr w:type="spellEnd"/>
      <w:r w:rsidRPr="001A0592">
        <w:rPr>
          <w:color w:val="000000" w:themeColor="text1"/>
          <w:sz w:val="24"/>
          <w:szCs w:val="24"/>
        </w:rPr>
        <w:t xml:space="preserve"> </w:t>
      </w:r>
      <w:proofErr w:type="spellStart"/>
      <w:r w:rsidRPr="001A0592">
        <w:rPr>
          <w:color w:val="000000" w:themeColor="text1"/>
          <w:sz w:val="24"/>
          <w:szCs w:val="24"/>
        </w:rPr>
        <w:t>വേർതിരിക്ക</w:t>
      </w:r>
      <w:proofErr w:type="spellEnd"/>
      <w:r w:rsidRPr="001A0592">
        <w:rPr>
          <w:color w:val="000000" w:themeColor="text1"/>
          <w:sz w:val="24"/>
          <w:szCs w:val="24"/>
        </w:rPr>
        <w:t xml:space="preserve">ൽ </w:t>
      </w:r>
      <w:proofErr w:type="spellStart"/>
      <w:r w:rsidRPr="001A0592">
        <w:rPr>
          <w:color w:val="000000" w:themeColor="text1"/>
          <w:sz w:val="24"/>
          <w:szCs w:val="24"/>
        </w:rPr>
        <w:t>സംവിധാനത്തെക്കുറിച്ച്</w:t>
      </w:r>
      <w:proofErr w:type="spellEnd"/>
      <w:r w:rsidRPr="001A0592">
        <w:rPr>
          <w:color w:val="000000" w:themeColor="text1"/>
          <w:sz w:val="24"/>
          <w:szCs w:val="24"/>
        </w:rPr>
        <w:t xml:space="preserve"> </w:t>
      </w:r>
      <w:proofErr w:type="spellStart"/>
      <w:r w:rsidRPr="001A0592">
        <w:rPr>
          <w:color w:val="000000" w:themeColor="text1"/>
          <w:sz w:val="24"/>
          <w:szCs w:val="24"/>
        </w:rPr>
        <w:t>ഭരണഘടനാശില്പിയായ</w:t>
      </w:r>
      <w:proofErr w:type="spellEnd"/>
      <w:r w:rsidRPr="001A0592">
        <w:rPr>
          <w:color w:val="000000" w:themeColor="text1"/>
          <w:sz w:val="24"/>
          <w:szCs w:val="24"/>
        </w:rPr>
        <w:t xml:space="preserve"> </w:t>
      </w:r>
      <w:proofErr w:type="spellStart"/>
      <w:r w:rsidRPr="001A0592">
        <w:rPr>
          <w:color w:val="000000" w:themeColor="text1"/>
          <w:sz w:val="24"/>
          <w:szCs w:val="24"/>
        </w:rPr>
        <w:t>ഡോ</w:t>
      </w:r>
      <w:proofErr w:type="spellEnd"/>
      <w:r w:rsidRPr="001A0592">
        <w:rPr>
          <w:color w:val="000000" w:themeColor="text1"/>
          <w:sz w:val="24"/>
          <w:szCs w:val="24"/>
        </w:rPr>
        <w:t>. ബി.ആർ. അംബേദ്കറുടെ നിരീക്ഷണം ശ്രദ്ധിച്ചുവല്ലോ. ഇന്ത്യൻ ഭരണസംവിധാനത്തിൽ അധികാരം നിയമനിർമ്മാണസഭ, കാര്യനിർവഹണവിഭാഗം, നീതിന്യായവിഭാഗം ഇവയിൽ ഏതെങ്കിലും ഒന്നിൽ കേന്ദ്രീകരിക്കുന്നത് തടയുന്നതിനും ജനാധിപത്യത്തെ പിന്തള്ളി ഏകാധിപത്യം കടന്നുവരാതിരിക്കാനും ഭരണഘടന ശ്രദ്ധിച്ചിട്ടുണ്ട്. ഈ ചർച്ചകളിൽ നിന്നാണ് പാർലമെന്ററി ഭരണസംവിധാനവും ഫെഡറൽ ഘടനയും ഉരുത്തിരിഞ്ഞത്.</w:t>
      </w:r>
    </w:p>
    <w:p w14:paraId="13EBCC1D" w14:textId="2A5035B2"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ഇനി നമുക്ക് ഭരണഘടനാ വ്യവസ്ഥപ്രകാരം നിയമനിർമ്മാണ സഭ, കാര്യനിർവഹണവിഭാഗം, നീതിന്യായവിഭാഗം </w:t>
      </w:r>
      <w:proofErr w:type="spellStart"/>
      <w:r w:rsidRPr="001A0592">
        <w:rPr>
          <w:color w:val="000000" w:themeColor="text1"/>
          <w:sz w:val="24"/>
          <w:szCs w:val="24"/>
        </w:rPr>
        <w:t>എന്നിവയുടെ</w:t>
      </w:r>
      <w:proofErr w:type="spellEnd"/>
      <w:r w:rsidRPr="001A0592">
        <w:rPr>
          <w:color w:val="000000" w:themeColor="text1"/>
          <w:sz w:val="24"/>
          <w:szCs w:val="24"/>
        </w:rPr>
        <w:t xml:space="preserve"> </w:t>
      </w:r>
      <w:proofErr w:type="spellStart"/>
      <w:r w:rsidRPr="001A0592">
        <w:rPr>
          <w:color w:val="000000" w:themeColor="text1"/>
          <w:sz w:val="24"/>
          <w:szCs w:val="24"/>
        </w:rPr>
        <w:lastRenderedPageBreak/>
        <w:t>ഘടനയും</w:t>
      </w:r>
      <w:proofErr w:type="spellEnd"/>
      <w:r w:rsidRPr="001A0592">
        <w:rPr>
          <w:color w:val="000000" w:themeColor="text1"/>
          <w:sz w:val="24"/>
          <w:szCs w:val="24"/>
        </w:rPr>
        <w:t xml:space="preserve"> </w:t>
      </w:r>
      <w:proofErr w:type="spellStart"/>
      <w:r w:rsidRPr="001A0592">
        <w:rPr>
          <w:color w:val="000000" w:themeColor="text1"/>
          <w:sz w:val="24"/>
          <w:szCs w:val="24"/>
        </w:rPr>
        <w:t>അധികാരങ്ങളും</w:t>
      </w:r>
      <w:proofErr w:type="spellEnd"/>
      <w:r w:rsidRPr="001A0592">
        <w:rPr>
          <w:color w:val="000000" w:themeColor="text1"/>
          <w:sz w:val="24"/>
          <w:szCs w:val="24"/>
        </w:rPr>
        <w:t xml:space="preserve"> </w:t>
      </w:r>
      <w:proofErr w:type="spellStart"/>
      <w:r w:rsidRPr="001A0592">
        <w:rPr>
          <w:color w:val="000000" w:themeColor="text1"/>
          <w:sz w:val="24"/>
          <w:szCs w:val="24"/>
        </w:rPr>
        <w:t>ചുമതലകളും</w:t>
      </w:r>
      <w:proofErr w:type="spellEnd"/>
      <w:r w:rsidRPr="001A0592">
        <w:rPr>
          <w:color w:val="000000" w:themeColor="text1"/>
          <w:sz w:val="24"/>
          <w:szCs w:val="24"/>
        </w:rPr>
        <w:t xml:space="preserve"> </w:t>
      </w:r>
      <w:proofErr w:type="spellStart"/>
      <w:r w:rsidRPr="001A0592">
        <w:rPr>
          <w:color w:val="000000" w:themeColor="text1"/>
          <w:sz w:val="24"/>
          <w:szCs w:val="24"/>
        </w:rPr>
        <w:t>എങ്ങനെയാണ്</w:t>
      </w:r>
      <w:proofErr w:type="spellEnd"/>
      <w:r w:rsidRPr="001A0592">
        <w:rPr>
          <w:color w:val="000000" w:themeColor="text1"/>
          <w:sz w:val="24"/>
          <w:szCs w:val="24"/>
        </w:rPr>
        <w:t xml:space="preserve"> </w:t>
      </w:r>
      <w:proofErr w:type="spellStart"/>
      <w:r w:rsidRPr="001A0592">
        <w:rPr>
          <w:color w:val="000000" w:themeColor="text1"/>
          <w:sz w:val="24"/>
          <w:szCs w:val="24"/>
        </w:rPr>
        <w:t>വിഭജിച്ചിരിക്കുന്നതെന്ന്</w:t>
      </w:r>
      <w:proofErr w:type="spellEnd"/>
      <w:r w:rsidRPr="001A0592">
        <w:rPr>
          <w:color w:val="000000" w:themeColor="text1"/>
          <w:sz w:val="24"/>
          <w:szCs w:val="24"/>
        </w:rPr>
        <w:t xml:space="preserve"> </w:t>
      </w:r>
      <w:proofErr w:type="spellStart"/>
      <w:r w:rsidRPr="001A0592">
        <w:rPr>
          <w:color w:val="000000" w:themeColor="text1"/>
          <w:sz w:val="24"/>
          <w:szCs w:val="24"/>
        </w:rPr>
        <w:t>പരിശോധിക്കാം</w:t>
      </w:r>
      <w:proofErr w:type="spellEnd"/>
      <w:r w:rsidRPr="001A0592">
        <w:rPr>
          <w:color w:val="000000" w:themeColor="text1"/>
          <w:sz w:val="24"/>
          <w:szCs w:val="24"/>
        </w:rPr>
        <w:t>.</w:t>
      </w:r>
    </w:p>
    <w:p w14:paraId="58022144" w14:textId="77777777" w:rsidR="007A4D46" w:rsidRPr="001A0592" w:rsidRDefault="00000000" w:rsidP="001A0592">
      <w:pPr>
        <w:spacing w:line="240" w:lineRule="auto"/>
        <w:rPr>
          <w:b/>
          <w:bCs/>
          <w:color w:val="000000" w:themeColor="text1"/>
          <w:sz w:val="24"/>
          <w:szCs w:val="24"/>
        </w:rPr>
      </w:pPr>
      <w:r w:rsidRPr="001A0592">
        <w:rPr>
          <w:b/>
          <w:bCs/>
          <w:color w:val="000000" w:themeColor="text1"/>
          <w:sz w:val="24"/>
          <w:szCs w:val="24"/>
        </w:rPr>
        <w:t>നിയമനിർമ്മാണ സഭ (Legislature)</w:t>
      </w:r>
    </w:p>
    <w:p w14:paraId="64C31866" w14:textId="51B3EEF3"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ഇന്ത്യയുടെ നിയമനിർമ്മാണ സഭയുടെ പേര് പാർലമെന്റ് എന്നാണ്. രാജ്യത്തിനാവശ്യമായ നിയമങ്ങൾ നിർമ്മിക്കുക എന്നതാണ് പാർലമെന്റിന്റെ പ്രാഥമികധർമ്മം. </w:t>
      </w:r>
      <w:proofErr w:type="spellStart"/>
      <w:r w:rsidRPr="001A0592">
        <w:rPr>
          <w:color w:val="000000" w:themeColor="text1"/>
          <w:sz w:val="24"/>
          <w:szCs w:val="24"/>
        </w:rPr>
        <w:t>വിവിധങ്ങളായ</w:t>
      </w:r>
      <w:proofErr w:type="spellEnd"/>
      <w:r w:rsidRPr="001A0592">
        <w:rPr>
          <w:color w:val="000000" w:themeColor="text1"/>
          <w:sz w:val="24"/>
          <w:szCs w:val="24"/>
        </w:rPr>
        <w:t xml:space="preserve"> </w:t>
      </w:r>
      <w:proofErr w:type="spellStart"/>
      <w:r w:rsidRPr="001A0592">
        <w:rPr>
          <w:color w:val="000000" w:themeColor="text1"/>
          <w:sz w:val="24"/>
          <w:szCs w:val="24"/>
        </w:rPr>
        <w:t>ജനാഭിലാഷങ്ങളെ</w:t>
      </w:r>
      <w:proofErr w:type="spellEnd"/>
      <w:r w:rsidRPr="001A0592">
        <w:rPr>
          <w:color w:val="000000" w:themeColor="text1"/>
          <w:sz w:val="24"/>
          <w:szCs w:val="24"/>
        </w:rPr>
        <w:t xml:space="preserve"> </w:t>
      </w:r>
      <w:proofErr w:type="spellStart"/>
      <w:r w:rsidRPr="001A0592">
        <w:rPr>
          <w:color w:val="000000" w:themeColor="text1"/>
          <w:sz w:val="24"/>
          <w:szCs w:val="24"/>
        </w:rPr>
        <w:t>മുൻനിർത്തിയും</w:t>
      </w:r>
      <w:proofErr w:type="spellEnd"/>
      <w:r w:rsidRPr="001A0592">
        <w:rPr>
          <w:color w:val="000000" w:themeColor="text1"/>
          <w:sz w:val="24"/>
          <w:szCs w:val="24"/>
        </w:rPr>
        <w:t xml:space="preserve"> </w:t>
      </w:r>
      <w:proofErr w:type="spellStart"/>
      <w:r w:rsidRPr="001A0592">
        <w:rPr>
          <w:color w:val="000000" w:themeColor="text1"/>
          <w:sz w:val="24"/>
          <w:szCs w:val="24"/>
        </w:rPr>
        <w:t>കാലാനുസൃതമായ</w:t>
      </w:r>
      <w:proofErr w:type="spellEnd"/>
      <w:r w:rsidRPr="001A0592">
        <w:rPr>
          <w:color w:val="000000" w:themeColor="text1"/>
          <w:sz w:val="24"/>
          <w:szCs w:val="24"/>
        </w:rPr>
        <w:t xml:space="preserve"> </w:t>
      </w:r>
      <w:proofErr w:type="spellStart"/>
      <w:r w:rsidRPr="001A0592">
        <w:rPr>
          <w:color w:val="000000" w:themeColor="text1"/>
          <w:sz w:val="24"/>
          <w:szCs w:val="24"/>
        </w:rPr>
        <w:t>പരിവർത്തനങ്ങളെ</w:t>
      </w:r>
      <w:proofErr w:type="spellEnd"/>
      <w:r w:rsidRPr="001A0592">
        <w:rPr>
          <w:color w:val="000000" w:themeColor="text1"/>
          <w:sz w:val="24"/>
          <w:szCs w:val="24"/>
        </w:rPr>
        <w:t xml:space="preserve"> </w:t>
      </w:r>
      <w:proofErr w:type="spellStart"/>
      <w:r w:rsidRPr="001A0592">
        <w:rPr>
          <w:color w:val="000000" w:themeColor="text1"/>
          <w:sz w:val="24"/>
          <w:szCs w:val="24"/>
        </w:rPr>
        <w:t>സാധ്യമാക്കുന്നതിനും</w:t>
      </w:r>
      <w:proofErr w:type="spellEnd"/>
      <w:r w:rsidRPr="001A0592">
        <w:rPr>
          <w:color w:val="000000" w:themeColor="text1"/>
          <w:sz w:val="24"/>
          <w:szCs w:val="24"/>
        </w:rPr>
        <w:t xml:space="preserve"> </w:t>
      </w:r>
      <w:proofErr w:type="spellStart"/>
      <w:r w:rsidRPr="001A0592">
        <w:rPr>
          <w:color w:val="000000" w:themeColor="text1"/>
          <w:sz w:val="24"/>
          <w:szCs w:val="24"/>
        </w:rPr>
        <w:t>പുതിയ</w:t>
      </w:r>
      <w:proofErr w:type="spellEnd"/>
      <w:r w:rsidRPr="001A0592">
        <w:rPr>
          <w:color w:val="000000" w:themeColor="text1"/>
          <w:sz w:val="24"/>
          <w:szCs w:val="24"/>
        </w:rPr>
        <w:t xml:space="preserve"> </w:t>
      </w:r>
      <w:proofErr w:type="spellStart"/>
      <w:r w:rsidRPr="001A0592">
        <w:rPr>
          <w:color w:val="000000" w:themeColor="text1"/>
          <w:sz w:val="24"/>
          <w:szCs w:val="24"/>
        </w:rPr>
        <w:t>ലക്ഷ്യങ്ങ</w:t>
      </w:r>
      <w:proofErr w:type="spellEnd"/>
      <w:r w:rsidRPr="001A0592">
        <w:rPr>
          <w:color w:val="000000" w:themeColor="text1"/>
          <w:sz w:val="24"/>
          <w:szCs w:val="24"/>
        </w:rPr>
        <w:t xml:space="preserve">ൾ സാക്ഷാത്കരിക്കുന്നതിനും വേണ്ടി നിയമങ്ങൾ നിർമ്മിക്കാറുണ്ട്. ലോക്സഭ, രാജ്യസഭ എന്നീ രണ്ട് സഭകൾ ഉള്ള ഇന്ത്യയുടെ പാർലമെന്റ് ഒരു ദ്വിമണ്ഡല നിയമനിർമ്മാണ സഭയാണ്. വലുപ്പവും വൈവിധ്യവുമുള്ള രാജ്യങ്ങൾ സാധാരണയായി അവയുടെ ദേശീയ നിയമനിർമ്മാണസഭയിൽ രണ്ടുസഭകൾ സ്ഥാപിക്കാറുണ്ട്. രാജ്യത്തെ എല്ലാ വൈവിധ്യങ്ങളെയും ജനങ്ങളെയും പ്രദേശങ്ങളെയും പ്രതിനിധാനം ചെയ്യുന്നതിന് ഇത് സഹായകമാണ്. കൂടാതെ ജനാധിപത്യപരമായ ചർച്ചകളും സംവാദങ്ങളും സാധ്യമാക്കുന്നതിൽ ദ്വിമണ്ഡല നിയമനിർമ്മാണസഭകൾ പ്രധാന പങ്കുവഹിക്കുന്നു. </w:t>
      </w:r>
      <w:proofErr w:type="spellStart"/>
      <w:r w:rsidRPr="001A0592">
        <w:rPr>
          <w:color w:val="000000" w:themeColor="text1"/>
          <w:sz w:val="24"/>
          <w:szCs w:val="24"/>
        </w:rPr>
        <w:t>സംസ്ഥാന</w:t>
      </w:r>
      <w:proofErr w:type="spellEnd"/>
      <w:r w:rsidRPr="001A0592">
        <w:rPr>
          <w:color w:val="000000" w:themeColor="text1"/>
          <w:sz w:val="24"/>
          <w:szCs w:val="24"/>
        </w:rPr>
        <w:t xml:space="preserve"> </w:t>
      </w:r>
      <w:proofErr w:type="spellStart"/>
      <w:r w:rsidRPr="001A0592">
        <w:rPr>
          <w:color w:val="000000" w:themeColor="text1"/>
          <w:sz w:val="24"/>
          <w:szCs w:val="24"/>
        </w:rPr>
        <w:t>ങ്ങളി</w:t>
      </w:r>
      <w:proofErr w:type="spellEnd"/>
      <w:r w:rsidRPr="001A0592">
        <w:rPr>
          <w:color w:val="000000" w:themeColor="text1"/>
          <w:sz w:val="24"/>
          <w:szCs w:val="24"/>
        </w:rPr>
        <w:t xml:space="preserve">ൽ </w:t>
      </w:r>
      <w:proofErr w:type="spellStart"/>
      <w:r w:rsidRPr="001A0592">
        <w:rPr>
          <w:color w:val="000000" w:themeColor="text1"/>
          <w:sz w:val="24"/>
          <w:szCs w:val="24"/>
        </w:rPr>
        <w:t>നിയമനിർമ്മാണം</w:t>
      </w:r>
      <w:proofErr w:type="spellEnd"/>
      <w:r w:rsidRPr="001A0592">
        <w:rPr>
          <w:color w:val="000000" w:themeColor="text1"/>
          <w:sz w:val="24"/>
          <w:szCs w:val="24"/>
        </w:rPr>
        <w:t xml:space="preserve"> </w:t>
      </w:r>
      <w:proofErr w:type="spellStart"/>
      <w:r w:rsidRPr="001A0592">
        <w:rPr>
          <w:color w:val="000000" w:themeColor="text1"/>
          <w:sz w:val="24"/>
          <w:szCs w:val="24"/>
        </w:rPr>
        <w:t>നടത്തുന്നത്</w:t>
      </w:r>
      <w:proofErr w:type="spellEnd"/>
      <w:r w:rsidRPr="001A0592">
        <w:rPr>
          <w:color w:val="000000" w:themeColor="text1"/>
          <w:sz w:val="24"/>
          <w:szCs w:val="24"/>
        </w:rPr>
        <w:t xml:space="preserve"> </w:t>
      </w:r>
      <w:proofErr w:type="spellStart"/>
      <w:r w:rsidRPr="001A0592">
        <w:rPr>
          <w:color w:val="000000" w:themeColor="text1"/>
          <w:sz w:val="24"/>
          <w:szCs w:val="24"/>
        </w:rPr>
        <w:t>സംസ്ഥാന</w:t>
      </w:r>
      <w:proofErr w:type="spellEnd"/>
      <w:r w:rsidRPr="001A0592">
        <w:rPr>
          <w:color w:val="000000" w:themeColor="text1"/>
          <w:sz w:val="24"/>
          <w:szCs w:val="24"/>
        </w:rPr>
        <w:t xml:space="preserve"> </w:t>
      </w:r>
      <w:proofErr w:type="spellStart"/>
      <w:r w:rsidRPr="001A0592">
        <w:rPr>
          <w:color w:val="000000" w:themeColor="text1"/>
          <w:sz w:val="24"/>
          <w:szCs w:val="24"/>
        </w:rPr>
        <w:t>നിയമനിർമ്മാണസഭകളാണ്</w:t>
      </w:r>
      <w:proofErr w:type="spellEnd"/>
      <w:r w:rsidRPr="001A0592">
        <w:rPr>
          <w:color w:val="000000" w:themeColor="text1"/>
          <w:sz w:val="24"/>
          <w:szCs w:val="24"/>
        </w:rPr>
        <w:t>.</w:t>
      </w:r>
    </w:p>
    <w:p w14:paraId="433D6754" w14:textId="77777777" w:rsidR="00AC1291" w:rsidRPr="001A0592" w:rsidRDefault="00AC1291" w:rsidP="001A0592">
      <w:pPr>
        <w:spacing w:line="240" w:lineRule="auto"/>
        <w:rPr>
          <w:color w:val="000000" w:themeColor="text1"/>
          <w:sz w:val="24"/>
          <w:szCs w:val="24"/>
        </w:rPr>
      </w:pPr>
    </w:p>
    <w:p w14:paraId="6DD3AE33" w14:textId="0714C7B0"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നിയമനിർമ്മാണസഭയുടെ</w:t>
      </w:r>
      <w:proofErr w:type="spellEnd"/>
      <w:r w:rsidRPr="001A0592">
        <w:rPr>
          <w:color w:val="000000" w:themeColor="text1"/>
          <w:sz w:val="24"/>
          <w:szCs w:val="24"/>
        </w:rPr>
        <w:t xml:space="preserve"> </w:t>
      </w:r>
      <w:proofErr w:type="spellStart"/>
      <w:r w:rsidRPr="001A0592">
        <w:rPr>
          <w:color w:val="000000" w:themeColor="text1"/>
          <w:sz w:val="24"/>
          <w:szCs w:val="24"/>
        </w:rPr>
        <w:t>ചുമതലക</w:t>
      </w:r>
      <w:proofErr w:type="spellEnd"/>
      <w:r w:rsidRPr="001A0592">
        <w:rPr>
          <w:color w:val="000000" w:themeColor="text1"/>
          <w:sz w:val="24"/>
          <w:szCs w:val="24"/>
        </w:rPr>
        <w:t xml:space="preserve">ൾ </w:t>
      </w:r>
      <w:proofErr w:type="spellStart"/>
      <w:r w:rsidRPr="001A0592">
        <w:rPr>
          <w:color w:val="000000" w:themeColor="text1"/>
          <w:sz w:val="24"/>
          <w:szCs w:val="24"/>
        </w:rPr>
        <w:t>ഏതെല്ലാമാണെന്ന്</w:t>
      </w:r>
      <w:proofErr w:type="spellEnd"/>
      <w:r w:rsidRPr="001A0592">
        <w:rPr>
          <w:color w:val="000000" w:themeColor="text1"/>
          <w:sz w:val="24"/>
          <w:szCs w:val="24"/>
        </w:rPr>
        <w:t xml:space="preserve"> </w:t>
      </w:r>
      <w:proofErr w:type="spellStart"/>
      <w:r w:rsidRPr="001A0592">
        <w:rPr>
          <w:color w:val="000000" w:themeColor="text1"/>
          <w:sz w:val="24"/>
          <w:szCs w:val="24"/>
        </w:rPr>
        <w:t>പരിചയപ്പെടാം</w:t>
      </w:r>
      <w:proofErr w:type="spellEnd"/>
      <w:r w:rsidRPr="001A0592">
        <w:rPr>
          <w:color w:val="000000" w:themeColor="text1"/>
          <w:sz w:val="24"/>
          <w:szCs w:val="24"/>
        </w:rPr>
        <w:t>.</w:t>
      </w:r>
    </w:p>
    <w:p w14:paraId="6CCED2A3"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നിയമനിർമ്മാണം</w:t>
      </w:r>
    </w:p>
    <w:p w14:paraId="557397A6"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പൊതുഖജനാവിന്റെ സംരക്ഷകനായി പ്രവർത്തിക്കുക</w:t>
      </w:r>
    </w:p>
    <w:p w14:paraId="6C174F00" w14:textId="165E6B03" w:rsidR="00AC1291"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രാഷ്ട്രപതി</w:t>
      </w:r>
      <w:proofErr w:type="spellEnd"/>
      <w:r w:rsidRPr="001A0592">
        <w:rPr>
          <w:color w:val="000000" w:themeColor="text1"/>
          <w:sz w:val="24"/>
          <w:szCs w:val="24"/>
        </w:rPr>
        <w:t xml:space="preserve">, </w:t>
      </w:r>
      <w:proofErr w:type="spellStart"/>
      <w:r w:rsidRPr="001A0592">
        <w:rPr>
          <w:color w:val="000000" w:themeColor="text1"/>
          <w:sz w:val="24"/>
          <w:szCs w:val="24"/>
        </w:rPr>
        <w:t>ഉപരാഷ്ട്രപതി</w:t>
      </w:r>
      <w:proofErr w:type="spellEnd"/>
      <w:r w:rsidR="00AC1291" w:rsidRPr="001A0592">
        <w:rPr>
          <w:color w:val="000000" w:themeColor="text1"/>
          <w:sz w:val="24"/>
          <w:szCs w:val="24"/>
        </w:rPr>
        <w:t xml:space="preserve"> </w:t>
      </w:r>
      <w:proofErr w:type="spellStart"/>
      <w:r w:rsidRPr="001A0592">
        <w:rPr>
          <w:color w:val="000000" w:themeColor="text1"/>
          <w:sz w:val="24"/>
          <w:szCs w:val="24"/>
        </w:rPr>
        <w:t>തിരഞ്ഞെടുപ്പുകളി</w:t>
      </w:r>
      <w:proofErr w:type="spellEnd"/>
      <w:r w:rsidRPr="001A0592">
        <w:rPr>
          <w:color w:val="000000" w:themeColor="text1"/>
          <w:sz w:val="24"/>
          <w:szCs w:val="24"/>
        </w:rPr>
        <w:t>ൽ</w:t>
      </w:r>
      <w:r w:rsidR="00AC1291" w:rsidRPr="001A0592">
        <w:rPr>
          <w:color w:val="000000" w:themeColor="text1"/>
          <w:sz w:val="24"/>
          <w:szCs w:val="24"/>
        </w:rPr>
        <w:t xml:space="preserve"> </w:t>
      </w:r>
      <w:proofErr w:type="spellStart"/>
      <w:r w:rsidRPr="001A0592">
        <w:rPr>
          <w:color w:val="000000" w:themeColor="text1"/>
          <w:sz w:val="24"/>
          <w:szCs w:val="24"/>
        </w:rPr>
        <w:t>പങ്കാളിയാവുക</w:t>
      </w:r>
      <w:proofErr w:type="spellEnd"/>
    </w:p>
    <w:p w14:paraId="05C5E31E" w14:textId="3D6F2626"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എക്സിക്യൂട്ടീവിനെ</w:t>
      </w:r>
      <w:proofErr w:type="spellEnd"/>
      <w:r w:rsidRPr="001A0592">
        <w:rPr>
          <w:color w:val="000000" w:themeColor="text1"/>
          <w:sz w:val="24"/>
          <w:szCs w:val="24"/>
        </w:rPr>
        <w:t xml:space="preserve"> </w:t>
      </w:r>
      <w:proofErr w:type="spellStart"/>
      <w:r w:rsidRPr="001A0592">
        <w:rPr>
          <w:color w:val="000000" w:themeColor="text1"/>
          <w:sz w:val="24"/>
          <w:szCs w:val="24"/>
        </w:rPr>
        <w:t>നിയന്ത്രിക്കുക</w:t>
      </w:r>
      <w:proofErr w:type="spellEnd"/>
    </w:p>
    <w:p w14:paraId="13A696F2"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ഇംപീച്ച്മെന്റ് നടപടിക്രമ ങ്ങളിൽ ജുഡീഷ്യൽ അധി കാരിയായി പ്രവർത്തിക്കുക</w:t>
      </w:r>
    </w:p>
    <w:p w14:paraId="78F9795C" w14:textId="06E26C58"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ഭരണഘടന</w:t>
      </w:r>
      <w:proofErr w:type="spellEnd"/>
      <w:r w:rsidRPr="001A0592">
        <w:rPr>
          <w:color w:val="000000" w:themeColor="text1"/>
          <w:sz w:val="24"/>
          <w:szCs w:val="24"/>
        </w:rPr>
        <w:t xml:space="preserve"> </w:t>
      </w:r>
      <w:proofErr w:type="spellStart"/>
      <w:r w:rsidRPr="001A0592">
        <w:rPr>
          <w:color w:val="000000" w:themeColor="text1"/>
          <w:sz w:val="24"/>
          <w:szCs w:val="24"/>
        </w:rPr>
        <w:t>ഭേദഗതി</w:t>
      </w:r>
      <w:proofErr w:type="spellEnd"/>
      <w:r w:rsidRPr="001A0592">
        <w:rPr>
          <w:color w:val="000000" w:themeColor="text1"/>
          <w:sz w:val="24"/>
          <w:szCs w:val="24"/>
        </w:rPr>
        <w:t xml:space="preserve"> </w:t>
      </w:r>
      <w:proofErr w:type="spellStart"/>
      <w:r w:rsidRPr="001A0592">
        <w:rPr>
          <w:color w:val="000000" w:themeColor="text1"/>
          <w:sz w:val="24"/>
          <w:szCs w:val="24"/>
        </w:rPr>
        <w:t>പരിഗണിക്കലും</w:t>
      </w:r>
      <w:proofErr w:type="spellEnd"/>
      <w:r w:rsidR="00AC1291" w:rsidRPr="001A0592">
        <w:rPr>
          <w:color w:val="000000" w:themeColor="text1"/>
          <w:sz w:val="24"/>
          <w:szCs w:val="24"/>
        </w:rPr>
        <w:t xml:space="preserve"> </w:t>
      </w:r>
      <w:proofErr w:type="spellStart"/>
      <w:r w:rsidR="00AC1291" w:rsidRPr="001A0592">
        <w:rPr>
          <w:rFonts w:ascii="Nirmala UI" w:hAnsi="Nirmala UI" w:cs="Nirmala UI"/>
          <w:color w:val="000000" w:themeColor="text1"/>
          <w:sz w:val="24"/>
          <w:szCs w:val="24"/>
        </w:rPr>
        <w:t>അംഗീകരിക്കലും</w:t>
      </w:r>
      <w:proofErr w:type="spellEnd"/>
    </w:p>
    <w:p w14:paraId="15B1A826" w14:textId="37631D92"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പാർലമെന്റിന്റെ പ്രധാനചുമതലകൾ പരിചയപ്പെട്ടല്ലോ. </w:t>
      </w:r>
      <w:proofErr w:type="spellStart"/>
      <w:r w:rsidRPr="001A0592">
        <w:rPr>
          <w:color w:val="000000" w:themeColor="text1"/>
          <w:sz w:val="24"/>
          <w:szCs w:val="24"/>
        </w:rPr>
        <w:t>പാർലമെന്റിന്റെ</w:t>
      </w:r>
      <w:proofErr w:type="spellEnd"/>
      <w:r w:rsidRPr="001A0592">
        <w:rPr>
          <w:color w:val="000000" w:themeColor="text1"/>
          <w:sz w:val="24"/>
          <w:szCs w:val="24"/>
        </w:rPr>
        <w:t xml:space="preserve"> </w:t>
      </w:r>
      <w:proofErr w:type="spellStart"/>
      <w:r w:rsidRPr="001A0592">
        <w:rPr>
          <w:color w:val="000000" w:themeColor="text1"/>
          <w:sz w:val="24"/>
          <w:szCs w:val="24"/>
        </w:rPr>
        <w:t>രണ്ടുസഭകളായ</w:t>
      </w:r>
      <w:proofErr w:type="spellEnd"/>
      <w:r w:rsidRPr="001A0592">
        <w:rPr>
          <w:color w:val="000000" w:themeColor="text1"/>
          <w:sz w:val="24"/>
          <w:szCs w:val="24"/>
        </w:rPr>
        <w:t xml:space="preserve"> </w:t>
      </w:r>
      <w:proofErr w:type="spellStart"/>
      <w:r w:rsidRPr="001A0592">
        <w:rPr>
          <w:color w:val="000000" w:themeColor="text1"/>
          <w:sz w:val="24"/>
          <w:szCs w:val="24"/>
        </w:rPr>
        <w:t>ലോകസഭയുടെയും</w:t>
      </w:r>
      <w:proofErr w:type="spellEnd"/>
      <w:r w:rsidRPr="001A0592">
        <w:rPr>
          <w:color w:val="000000" w:themeColor="text1"/>
          <w:sz w:val="24"/>
          <w:szCs w:val="24"/>
        </w:rPr>
        <w:t xml:space="preserve"> </w:t>
      </w:r>
      <w:proofErr w:type="spellStart"/>
      <w:r w:rsidRPr="001A0592">
        <w:rPr>
          <w:color w:val="000000" w:themeColor="text1"/>
          <w:sz w:val="24"/>
          <w:szCs w:val="24"/>
        </w:rPr>
        <w:t>രാജ്യസഭയുടെയും</w:t>
      </w:r>
      <w:proofErr w:type="spellEnd"/>
      <w:r w:rsidRPr="001A0592">
        <w:rPr>
          <w:color w:val="000000" w:themeColor="text1"/>
          <w:sz w:val="24"/>
          <w:szCs w:val="24"/>
        </w:rPr>
        <w:t xml:space="preserve"> </w:t>
      </w:r>
      <w:proofErr w:type="spellStart"/>
      <w:r w:rsidRPr="001A0592">
        <w:rPr>
          <w:color w:val="000000" w:themeColor="text1"/>
          <w:sz w:val="24"/>
          <w:szCs w:val="24"/>
        </w:rPr>
        <w:t>പ്രധാനസവിശേഷതക</w:t>
      </w:r>
      <w:proofErr w:type="spellEnd"/>
      <w:r w:rsidRPr="001A0592">
        <w:rPr>
          <w:color w:val="000000" w:themeColor="text1"/>
          <w:sz w:val="24"/>
          <w:szCs w:val="24"/>
        </w:rPr>
        <w:t xml:space="preserve">ൾ </w:t>
      </w:r>
      <w:proofErr w:type="spellStart"/>
      <w:r w:rsidRPr="001A0592">
        <w:rPr>
          <w:color w:val="000000" w:themeColor="text1"/>
          <w:sz w:val="24"/>
          <w:szCs w:val="24"/>
        </w:rPr>
        <w:t>പരിശോധിക്കാം</w:t>
      </w:r>
      <w:proofErr w:type="spellEnd"/>
      <w:r w:rsidRPr="001A0592">
        <w:rPr>
          <w:color w:val="000000" w:themeColor="text1"/>
          <w:sz w:val="24"/>
          <w:szCs w:val="24"/>
        </w:rPr>
        <w:t>.</w:t>
      </w:r>
    </w:p>
    <w:p w14:paraId="6B72D09E" w14:textId="77777777" w:rsidR="00AC1291" w:rsidRPr="001A0592" w:rsidRDefault="00AC1291" w:rsidP="001A0592">
      <w:pPr>
        <w:spacing w:line="240" w:lineRule="auto"/>
        <w:rPr>
          <w:color w:val="000000" w:themeColor="text1"/>
          <w:sz w:val="24"/>
          <w:szCs w:val="24"/>
        </w:rPr>
      </w:pPr>
    </w:p>
    <w:p w14:paraId="5B8C78AB" w14:textId="77777777" w:rsidR="007A4D46" w:rsidRPr="001A0592" w:rsidRDefault="00000000" w:rsidP="001A0592">
      <w:pPr>
        <w:spacing w:line="240" w:lineRule="auto"/>
        <w:rPr>
          <w:b/>
          <w:bCs/>
          <w:color w:val="000000" w:themeColor="text1"/>
          <w:sz w:val="24"/>
          <w:szCs w:val="24"/>
        </w:rPr>
      </w:pPr>
      <w:r w:rsidRPr="001A0592">
        <w:rPr>
          <w:b/>
          <w:bCs/>
          <w:color w:val="000000" w:themeColor="text1"/>
          <w:sz w:val="24"/>
          <w:szCs w:val="24"/>
        </w:rPr>
        <w:t>ലോകസഭ</w:t>
      </w:r>
    </w:p>
    <w:p w14:paraId="4E4B61C9" w14:textId="6C0D101D"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പാർലമെന്റിന്റെ</w:t>
      </w:r>
      <w:proofErr w:type="spellEnd"/>
      <w:r w:rsidRPr="001A0592">
        <w:rPr>
          <w:color w:val="000000" w:themeColor="text1"/>
          <w:sz w:val="24"/>
          <w:szCs w:val="24"/>
        </w:rPr>
        <w:t xml:space="preserve"> </w:t>
      </w:r>
      <w:proofErr w:type="spellStart"/>
      <w:r w:rsidRPr="001A0592">
        <w:rPr>
          <w:color w:val="000000" w:themeColor="text1"/>
          <w:sz w:val="24"/>
          <w:szCs w:val="24"/>
        </w:rPr>
        <w:t>അധോമണ്ഡലമാണ്</w:t>
      </w:r>
      <w:proofErr w:type="spellEnd"/>
      <w:r w:rsidR="00AC1291" w:rsidRPr="001A0592">
        <w:rPr>
          <w:color w:val="000000" w:themeColor="text1"/>
          <w:sz w:val="24"/>
          <w:szCs w:val="24"/>
        </w:rPr>
        <w:t xml:space="preserve"> </w:t>
      </w:r>
      <w:proofErr w:type="spellStart"/>
      <w:r w:rsidRPr="001A0592">
        <w:rPr>
          <w:color w:val="000000" w:themeColor="text1"/>
          <w:sz w:val="24"/>
          <w:szCs w:val="24"/>
        </w:rPr>
        <w:t>ലോകസഭ</w:t>
      </w:r>
      <w:proofErr w:type="spellEnd"/>
      <w:r w:rsidRPr="001A0592">
        <w:rPr>
          <w:color w:val="000000" w:themeColor="text1"/>
          <w:sz w:val="24"/>
          <w:szCs w:val="24"/>
        </w:rPr>
        <w:t>.</w:t>
      </w:r>
    </w:p>
    <w:p w14:paraId="3CF33CD4" w14:textId="3587608F"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ഭൂരിപക്ഷ സമ്പ്രദായപ്രകാരം ജനങ്ങൾ നേരിട്ടാണ് ലോകസഭാംഗങ്ങളെ തിരഞ്ഞെടുക്കുന്നത്. </w:t>
      </w:r>
      <w:proofErr w:type="spellStart"/>
      <w:r w:rsidRPr="001A0592">
        <w:rPr>
          <w:color w:val="000000" w:themeColor="text1"/>
          <w:sz w:val="24"/>
          <w:szCs w:val="24"/>
        </w:rPr>
        <w:t>ഇരുപത്തിയഞ്ചുവയസ്സ്</w:t>
      </w:r>
      <w:proofErr w:type="spellEnd"/>
      <w:r w:rsidRPr="001A0592">
        <w:rPr>
          <w:color w:val="000000" w:themeColor="text1"/>
          <w:sz w:val="24"/>
          <w:szCs w:val="24"/>
        </w:rPr>
        <w:t xml:space="preserve"> </w:t>
      </w:r>
      <w:proofErr w:type="spellStart"/>
      <w:r w:rsidRPr="001A0592">
        <w:rPr>
          <w:color w:val="000000" w:themeColor="text1"/>
          <w:sz w:val="24"/>
          <w:szCs w:val="24"/>
        </w:rPr>
        <w:t>പൂർത്തിയായ</w:t>
      </w:r>
      <w:proofErr w:type="spellEnd"/>
      <w:r w:rsidRPr="001A0592">
        <w:rPr>
          <w:color w:val="000000" w:themeColor="text1"/>
          <w:sz w:val="24"/>
          <w:szCs w:val="24"/>
        </w:rPr>
        <w:t xml:space="preserve"> </w:t>
      </w:r>
      <w:proofErr w:type="spellStart"/>
      <w:r w:rsidRPr="001A0592">
        <w:rPr>
          <w:color w:val="000000" w:themeColor="text1"/>
          <w:sz w:val="24"/>
          <w:szCs w:val="24"/>
        </w:rPr>
        <w:t>ഇന്ത്യ</w:t>
      </w:r>
      <w:proofErr w:type="spellEnd"/>
      <w:r w:rsidRPr="001A0592">
        <w:rPr>
          <w:color w:val="000000" w:themeColor="text1"/>
          <w:sz w:val="24"/>
          <w:szCs w:val="24"/>
        </w:rPr>
        <w:t xml:space="preserve">ൻ </w:t>
      </w:r>
      <w:proofErr w:type="spellStart"/>
      <w:r w:rsidRPr="001A0592">
        <w:rPr>
          <w:color w:val="000000" w:themeColor="text1"/>
          <w:sz w:val="24"/>
          <w:szCs w:val="24"/>
        </w:rPr>
        <w:t>പൗരർക്ക്</w:t>
      </w:r>
      <w:proofErr w:type="spellEnd"/>
      <w:r w:rsidRPr="001A0592">
        <w:rPr>
          <w:color w:val="000000" w:themeColor="text1"/>
          <w:sz w:val="24"/>
          <w:szCs w:val="24"/>
        </w:rPr>
        <w:t xml:space="preserve"> ലോകസഭയിലേക്ക് മത്സരിക്കാൻ യോഗ്യതയുണ്ട്. ലോകസഭയുടെ കാലാവധി അഞ്ചുവർഷമാണ്. ലോകസഭയുടെ പരമാവധി അംഗബലം 550 ആണ്. എന്നാൽ നിലവിൽ 543 (2023) തിരഞ്ഞെടുക്കപ്പെട്ട അംഗങ്ങളാണുള്ളത്. </w:t>
      </w:r>
      <w:proofErr w:type="spellStart"/>
      <w:r w:rsidRPr="001A0592">
        <w:rPr>
          <w:color w:val="000000" w:themeColor="text1"/>
          <w:sz w:val="24"/>
          <w:szCs w:val="24"/>
        </w:rPr>
        <w:t>ലോകസഭയിലെ</w:t>
      </w:r>
      <w:proofErr w:type="spellEnd"/>
      <w:r w:rsidRPr="001A0592">
        <w:rPr>
          <w:color w:val="000000" w:themeColor="text1"/>
          <w:sz w:val="24"/>
          <w:szCs w:val="24"/>
        </w:rPr>
        <w:t xml:space="preserve"> </w:t>
      </w:r>
      <w:proofErr w:type="spellStart"/>
      <w:r w:rsidRPr="001A0592">
        <w:rPr>
          <w:color w:val="000000" w:themeColor="text1"/>
          <w:sz w:val="24"/>
          <w:szCs w:val="24"/>
        </w:rPr>
        <w:t>ഭൂരിപക്ഷത്തിന്റെ</w:t>
      </w:r>
      <w:proofErr w:type="spellEnd"/>
      <w:r w:rsidRPr="001A0592">
        <w:rPr>
          <w:color w:val="000000" w:themeColor="text1"/>
          <w:sz w:val="24"/>
          <w:szCs w:val="24"/>
        </w:rPr>
        <w:t xml:space="preserve"> </w:t>
      </w:r>
      <w:proofErr w:type="spellStart"/>
      <w:r w:rsidRPr="001A0592">
        <w:rPr>
          <w:color w:val="000000" w:themeColor="text1"/>
          <w:sz w:val="24"/>
          <w:szCs w:val="24"/>
        </w:rPr>
        <w:t>അടിസ്ഥാനത്തിലാണ്</w:t>
      </w:r>
      <w:proofErr w:type="spellEnd"/>
      <w:r w:rsidRPr="001A0592">
        <w:rPr>
          <w:color w:val="000000" w:themeColor="text1"/>
          <w:sz w:val="24"/>
          <w:szCs w:val="24"/>
        </w:rPr>
        <w:t xml:space="preserve"> </w:t>
      </w:r>
      <w:proofErr w:type="spellStart"/>
      <w:r w:rsidRPr="001A0592">
        <w:rPr>
          <w:color w:val="000000" w:themeColor="text1"/>
          <w:sz w:val="24"/>
          <w:szCs w:val="24"/>
        </w:rPr>
        <w:t>സർക്കാരുകളുടെ</w:t>
      </w:r>
      <w:proofErr w:type="spellEnd"/>
      <w:r w:rsidRPr="001A0592">
        <w:rPr>
          <w:color w:val="000000" w:themeColor="text1"/>
          <w:sz w:val="24"/>
          <w:szCs w:val="24"/>
        </w:rPr>
        <w:t xml:space="preserve"> </w:t>
      </w:r>
      <w:proofErr w:type="spellStart"/>
      <w:r w:rsidRPr="001A0592">
        <w:rPr>
          <w:color w:val="000000" w:themeColor="text1"/>
          <w:sz w:val="24"/>
          <w:szCs w:val="24"/>
        </w:rPr>
        <w:t>രൂപീകരണവും</w:t>
      </w:r>
      <w:proofErr w:type="spellEnd"/>
      <w:r w:rsidRPr="001A0592">
        <w:rPr>
          <w:color w:val="000000" w:themeColor="text1"/>
          <w:sz w:val="24"/>
          <w:szCs w:val="24"/>
        </w:rPr>
        <w:t xml:space="preserve"> </w:t>
      </w:r>
      <w:proofErr w:type="spellStart"/>
      <w:r w:rsidRPr="001A0592">
        <w:rPr>
          <w:color w:val="000000" w:themeColor="text1"/>
          <w:sz w:val="24"/>
          <w:szCs w:val="24"/>
        </w:rPr>
        <w:t>നിലനിൽപ്പും</w:t>
      </w:r>
      <w:proofErr w:type="spellEnd"/>
      <w:r w:rsidRPr="001A0592">
        <w:rPr>
          <w:color w:val="000000" w:themeColor="text1"/>
          <w:sz w:val="24"/>
          <w:szCs w:val="24"/>
        </w:rPr>
        <w:t xml:space="preserve"> </w:t>
      </w:r>
      <w:proofErr w:type="spellStart"/>
      <w:r w:rsidRPr="001A0592">
        <w:rPr>
          <w:color w:val="000000" w:themeColor="text1"/>
          <w:sz w:val="24"/>
          <w:szCs w:val="24"/>
        </w:rPr>
        <w:t>സാധ്യമാകുന്നത്</w:t>
      </w:r>
      <w:proofErr w:type="spellEnd"/>
      <w:r w:rsidRPr="001A0592">
        <w:rPr>
          <w:color w:val="000000" w:themeColor="text1"/>
          <w:sz w:val="24"/>
          <w:szCs w:val="24"/>
        </w:rPr>
        <w:t>. ഒരു പാർട്ടിക്കോ സഖ്യത്തിനോ സർക്കാർ രൂപീകരിക്കാൻ</w:t>
      </w:r>
    </w:p>
    <w:p w14:paraId="341E4AC5" w14:textId="77777777" w:rsidR="00AC1291"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കഴിയാത്ത</w:t>
      </w:r>
      <w:proofErr w:type="spellEnd"/>
      <w:r w:rsidRPr="001A0592">
        <w:rPr>
          <w:color w:val="000000" w:themeColor="text1"/>
          <w:sz w:val="24"/>
          <w:szCs w:val="24"/>
        </w:rPr>
        <w:t xml:space="preserve"> </w:t>
      </w:r>
      <w:proofErr w:type="spellStart"/>
      <w:r w:rsidRPr="001A0592">
        <w:rPr>
          <w:color w:val="000000" w:themeColor="text1"/>
          <w:sz w:val="24"/>
          <w:szCs w:val="24"/>
        </w:rPr>
        <w:t>സാഹചര്യത്തിലോ</w:t>
      </w:r>
      <w:proofErr w:type="spellEnd"/>
      <w:r w:rsidRPr="001A0592">
        <w:rPr>
          <w:color w:val="000000" w:themeColor="text1"/>
          <w:sz w:val="24"/>
          <w:szCs w:val="24"/>
        </w:rPr>
        <w:t xml:space="preserve"> </w:t>
      </w:r>
      <w:proofErr w:type="spellStart"/>
      <w:r w:rsidRPr="001A0592">
        <w:rPr>
          <w:color w:val="000000" w:themeColor="text1"/>
          <w:sz w:val="24"/>
          <w:szCs w:val="24"/>
        </w:rPr>
        <w:t>ഭരിക്കുന്ന</w:t>
      </w:r>
      <w:proofErr w:type="spellEnd"/>
      <w:r w:rsidRPr="001A0592">
        <w:rPr>
          <w:color w:val="000000" w:themeColor="text1"/>
          <w:sz w:val="24"/>
          <w:szCs w:val="24"/>
        </w:rPr>
        <w:t xml:space="preserve"> </w:t>
      </w:r>
      <w:proofErr w:type="spellStart"/>
      <w:r w:rsidRPr="001A0592">
        <w:rPr>
          <w:color w:val="000000" w:themeColor="text1"/>
          <w:sz w:val="24"/>
          <w:szCs w:val="24"/>
        </w:rPr>
        <w:t>പാർട്ടിക്കോ</w:t>
      </w:r>
      <w:proofErr w:type="spellEnd"/>
      <w:r w:rsidRPr="001A0592">
        <w:rPr>
          <w:color w:val="000000" w:themeColor="text1"/>
          <w:sz w:val="24"/>
          <w:szCs w:val="24"/>
        </w:rPr>
        <w:t xml:space="preserve"> </w:t>
      </w:r>
      <w:proofErr w:type="spellStart"/>
      <w:r w:rsidRPr="001A0592">
        <w:rPr>
          <w:color w:val="000000" w:themeColor="text1"/>
          <w:sz w:val="24"/>
          <w:szCs w:val="24"/>
        </w:rPr>
        <w:t>സഖ്യത്തിനോ</w:t>
      </w:r>
      <w:proofErr w:type="spellEnd"/>
      <w:r w:rsidRPr="001A0592">
        <w:rPr>
          <w:color w:val="000000" w:themeColor="text1"/>
          <w:sz w:val="24"/>
          <w:szCs w:val="24"/>
        </w:rPr>
        <w:t xml:space="preserve"> </w:t>
      </w:r>
      <w:proofErr w:type="spellStart"/>
      <w:r w:rsidRPr="001A0592">
        <w:rPr>
          <w:color w:val="000000" w:themeColor="text1"/>
          <w:sz w:val="24"/>
          <w:szCs w:val="24"/>
        </w:rPr>
        <w:t>ഭൂരിപക്ഷം</w:t>
      </w:r>
      <w:proofErr w:type="spellEnd"/>
      <w:r w:rsidRPr="001A0592">
        <w:rPr>
          <w:color w:val="000000" w:themeColor="text1"/>
          <w:sz w:val="24"/>
          <w:szCs w:val="24"/>
        </w:rPr>
        <w:t xml:space="preserve"> </w:t>
      </w:r>
      <w:proofErr w:type="spellStart"/>
      <w:r w:rsidRPr="001A0592">
        <w:rPr>
          <w:color w:val="000000" w:themeColor="text1"/>
          <w:sz w:val="24"/>
          <w:szCs w:val="24"/>
        </w:rPr>
        <w:t>നഷ്ടപ്പെടുന്ന</w:t>
      </w:r>
      <w:proofErr w:type="spellEnd"/>
      <w:r w:rsidRPr="001A0592">
        <w:rPr>
          <w:color w:val="000000" w:themeColor="text1"/>
          <w:sz w:val="24"/>
          <w:szCs w:val="24"/>
        </w:rPr>
        <w:t xml:space="preserve"> </w:t>
      </w:r>
      <w:proofErr w:type="spellStart"/>
      <w:r w:rsidRPr="001A0592">
        <w:rPr>
          <w:color w:val="000000" w:themeColor="text1"/>
          <w:sz w:val="24"/>
          <w:szCs w:val="24"/>
        </w:rPr>
        <w:t>സാഹചര്യത്തിലോ</w:t>
      </w:r>
      <w:proofErr w:type="spellEnd"/>
      <w:r w:rsidRPr="001A0592">
        <w:rPr>
          <w:color w:val="000000" w:themeColor="text1"/>
          <w:sz w:val="24"/>
          <w:szCs w:val="24"/>
        </w:rPr>
        <w:t xml:space="preserve"> </w:t>
      </w:r>
      <w:proofErr w:type="spellStart"/>
      <w:r w:rsidRPr="001A0592">
        <w:rPr>
          <w:color w:val="000000" w:themeColor="text1"/>
          <w:sz w:val="24"/>
          <w:szCs w:val="24"/>
        </w:rPr>
        <w:t>രാജ്യം</w:t>
      </w:r>
      <w:proofErr w:type="spellEnd"/>
      <w:r w:rsidRPr="001A0592">
        <w:rPr>
          <w:color w:val="000000" w:themeColor="text1"/>
          <w:sz w:val="24"/>
          <w:szCs w:val="24"/>
        </w:rPr>
        <w:t xml:space="preserve"> </w:t>
      </w:r>
      <w:proofErr w:type="spellStart"/>
      <w:r w:rsidRPr="001A0592">
        <w:rPr>
          <w:color w:val="000000" w:themeColor="text1"/>
          <w:sz w:val="24"/>
          <w:szCs w:val="24"/>
        </w:rPr>
        <w:t>പൊതുതിരഞ്ഞെടുപ്പിലേക്ക്</w:t>
      </w:r>
      <w:proofErr w:type="spellEnd"/>
      <w:r w:rsidRPr="001A0592">
        <w:rPr>
          <w:color w:val="000000" w:themeColor="text1"/>
          <w:sz w:val="24"/>
          <w:szCs w:val="24"/>
        </w:rPr>
        <w:t xml:space="preserve"> പോകുന്നതാണ്. ലോകസഭയുടെ അധ്യക്ഷൻ സ്പീക്കറാണ്. ധനപരമായ വിഷയങ്ങളിൽ ലോകസഭയ്ക്ക് രാജ്യസഭയെക്കാൾ കൂടുതൽ അധികാരങ്ങളുണ്ട്. ധനബില്ലും അവിശ്വാസപ്രമേയവും അവതരിപ്പിക്കുന്നത് ലോകസഭയിലാണ്. </w:t>
      </w:r>
    </w:p>
    <w:p w14:paraId="5A715E91" w14:textId="24A6F554" w:rsidR="007A4D46" w:rsidRPr="001A0592" w:rsidRDefault="00000000" w:rsidP="001A0592">
      <w:pPr>
        <w:spacing w:line="240" w:lineRule="auto"/>
        <w:rPr>
          <w:b/>
          <w:bCs/>
          <w:color w:val="000000" w:themeColor="text1"/>
          <w:sz w:val="24"/>
          <w:szCs w:val="24"/>
        </w:rPr>
      </w:pPr>
      <w:proofErr w:type="spellStart"/>
      <w:r w:rsidRPr="001A0592">
        <w:rPr>
          <w:b/>
          <w:bCs/>
          <w:color w:val="000000" w:themeColor="text1"/>
          <w:sz w:val="24"/>
          <w:szCs w:val="24"/>
        </w:rPr>
        <w:t>രാജ്യസഭ</w:t>
      </w:r>
      <w:proofErr w:type="spellEnd"/>
    </w:p>
    <w:p w14:paraId="1473D984" w14:textId="5DB2569E"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പാർലമെന്റിലെ</w:t>
      </w:r>
      <w:proofErr w:type="spellEnd"/>
      <w:r w:rsidRPr="001A0592">
        <w:rPr>
          <w:color w:val="000000" w:themeColor="text1"/>
          <w:sz w:val="24"/>
          <w:szCs w:val="24"/>
        </w:rPr>
        <w:t xml:space="preserve"> </w:t>
      </w:r>
      <w:proofErr w:type="spellStart"/>
      <w:r w:rsidRPr="001A0592">
        <w:rPr>
          <w:color w:val="000000" w:themeColor="text1"/>
          <w:sz w:val="24"/>
          <w:szCs w:val="24"/>
        </w:rPr>
        <w:t>ഉപരിസഭയാണ്</w:t>
      </w:r>
      <w:proofErr w:type="spellEnd"/>
      <w:r w:rsidRPr="001A0592">
        <w:rPr>
          <w:color w:val="000000" w:themeColor="text1"/>
          <w:sz w:val="24"/>
          <w:szCs w:val="24"/>
        </w:rPr>
        <w:t xml:space="preserve"> </w:t>
      </w:r>
      <w:proofErr w:type="spellStart"/>
      <w:r w:rsidRPr="001A0592">
        <w:rPr>
          <w:color w:val="000000" w:themeColor="text1"/>
          <w:sz w:val="24"/>
          <w:szCs w:val="24"/>
        </w:rPr>
        <w:t>രാജ്യസഭ</w:t>
      </w:r>
      <w:proofErr w:type="spellEnd"/>
      <w:r w:rsidRPr="001A0592">
        <w:rPr>
          <w:color w:val="000000" w:themeColor="text1"/>
          <w:sz w:val="24"/>
          <w:szCs w:val="24"/>
        </w:rPr>
        <w:t xml:space="preserve">. ജനസംഖ്യാനുപാതികമായി സംസ്ഥാനങ്ങൾക്ക് പ്രാതിനിധ്യം നൽകിയിരിക്കുന്ന സഭയാണിത്. സംസ്ഥാന നിയമനിർമ്മാണ സഭകളിലെ തിരഞ്ഞെടുക്കപ്പെട്ട എം.എൽ.എ. മാരാണ് രാജ്യസഭാംഗങ്ങളെ തിരഞ്ഞെടുക്കുന്നത്. </w:t>
      </w:r>
      <w:proofErr w:type="spellStart"/>
      <w:r w:rsidRPr="001A0592">
        <w:rPr>
          <w:color w:val="000000" w:themeColor="text1"/>
          <w:sz w:val="24"/>
          <w:szCs w:val="24"/>
        </w:rPr>
        <w:t>മുപ്പതുവയസ്സ്</w:t>
      </w:r>
      <w:proofErr w:type="spellEnd"/>
      <w:r w:rsidRPr="001A0592">
        <w:rPr>
          <w:color w:val="000000" w:themeColor="text1"/>
          <w:sz w:val="24"/>
          <w:szCs w:val="24"/>
        </w:rPr>
        <w:t xml:space="preserve"> </w:t>
      </w:r>
      <w:proofErr w:type="spellStart"/>
      <w:r w:rsidRPr="001A0592">
        <w:rPr>
          <w:color w:val="000000" w:themeColor="text1"/>
          <w:sz w:val="24"/>
          <w:szCs w:val="24"/>
        </w:rPr>
        <w:t>പൂർത്തിയായ</w:t>
      </w:r>
      <w:proofErr w:type="spellEnd"/>
      <w:r w:rsidRPr="001A0592">
        <w:rPr>
          <w:color w:val="000000" w:themeColor="text1"/>
          <w:sz w:val="24"/>
          <w:szCs w:val="24"/>
        </w:rPr>
        <w:t xml:space="preserve"> </w:t>
      </w:r>
      <w:proofErr w:type="spellStart"/>
      <w:r w:rsidRPr="001A0592">
        <w:rPr>
          <w:color w:val="000000" w:themeColor="text1"/>
          <w:sz w:val="24"/>
          <w:szCs w:val="24"/>
        </w:rPr>
        <w:t>ഇന്ത്യ</w:t>
      </w:r>
      <w:proofErr w:type="spellEnd"/>
      <w:r w:rsidRPr="001A0592">
        <w:rPr>
          <w:color w:val="000000" w:themeColor="text1"/>
          <w:sz w:val="24"/>
          <w:szCs w:val="24"/>
        </w:rPr>
        <w:t xml:space="preserve">ൻ </w:t>
      </w:r>
      <w:proofErr w:type="spellStart"/>
      <w:r w:rsidRPr="001A0592">
        <w:rPr>
          <w:color w:val="000000" w:themeColor="text1"/>
          <w:sz w:val="24"/>
          <w:szCs w:val="24"/>
        </w:rPr>
        <w:t>പൗരർക്ക്</w:t>
      </w:r>
      <w:proofErr w:type="spellEnd"/>
      <w:r w:rsidRPr="001A0592">
        <w:rPr>
          <w:color w:val="000000" w:themeColor="text1"/>
          <w:sz w:val="24"/>
          <w:szCs w:val="24"/>
        </w:rPr>
        <w:t xml:space="preserve"> </w:t>
      </w:r>
      <w:proofErr w:type="spellStart"/>
      <w:r w:rsidRPr="001A0592">
        <w:rPr>
          <w:color w:val="000000" w:themeColor="text1"/>
          <w:sz w:val="24"/>
          <w:szCs w:val="24"/>
        </w:rPr>
        <w:t>രാജ്യസഭയിലേക്ക്</w:t>
      </w:r>
      <w:proofErr w:type="spellEnd"/>
      <w:r w:rsidRPr="001A0592">
        <w:rPr>
          <w:color w:val="000000" w:themeColor="text1"/>
          <w:sz w:val="24"/>
          <w:szCs w:val="24"/>
        </w:rPr>
        <w:t xml:space="preserve"> </w:t>
      </w:r>
      <w:proofErr w:type="spellStart"/>
      <w:r w:rsidRPr="001A0592">
        <w:rPr>
          <w:color w:val="000000" w:themeColor="text1"/>
          <w:sz w:val="24"/>
          <w:szCs w:val="24"/>
        </w:rPr>
        <w:t>മത്സരിക്കാ</w:t>
      </w:r>
      <w:proofErr w:type="spellEnd"/>
      <w:r w:rsidRPr="001A0592">
        <w:rPr>
          <w:color w:val="000000" w:themeColor="text1"/>
          <w:sz w:val="24"/>
          <w:szCs w:val="24"/>
        </w:rPr>
        <w:t xml:space="preserve">ൻ </w:t>
      </w:r>
      <w:proofErr w:type="spellStart"/>
      <w:r w:rsidRPr="001A0592">
        <w:rPr>
          <w:color w:val="000000" w:themeColor="text1"/>
          <w:sz w:val="24"/>
          <w:szCs w:val="24"/>
        </w:rPr>
        <w:t>യോഗ്യതയുണ്ട്</w:t>
      </w:r>
      <w:proofErr w:type="spellEnd"/>
      <w:r w:rsidRPr="001A0592">
        <w:rPr>
          <w:color w:val="000000" w:themeColor="text1"/>
          <w:sz w:val="24"/>
          <w:szCs w:val="24"/>
        </w:rPr>
        <w:t>.</w:t>
      </w:r>
      <w:r w:rsidR="00AC1291" w:rsidRPr="001A0592">
        <w:rPr>
          <w:color w:val="000000" w:themeColor="text1"/>
          <w:sz w:val="24"/>
          <w:szCs w:val="24"/>
        </w:rPr>
        <w:t xml:space="preserve"> </w:t>
      </w:r>
      <w:proofErr w:type="spellStart"/>
      <w:r w:rsidRPr="001A0592">
        <w:rPr>
          <w:color w:val="000000" w:themeColor="text1"/>
          <w:sz w:val="24"/>
          <w:szCs w:val="24"/>
        </w:rPr>
        <w:t>രാജ്യസഭ</w:t>
      </w:r>
      <w:proofErr w:type="spellEnd"/>
      <w:r w:rsidRPr="001A0592">
        <w:rPr>
          <w:color w:val="000000" w:themeColor="text1"/>
          <w:sz w:val="24"/>
          <w:szCs w:val="24"/>
        </w:rPr>
        <w:t xml:space="preserve"> </w:t>
      </w:r>
      <w:proofErr w:type="spellStart"/>
      <w:r w:rsidRPr="001A0592">
        <w:rPr>
          <w:color w:val="000000" w:themeColor="text1"/>
          <w:sz w:val="24"/>
          <w:szCs w:val="24"/>
        </w:rPr>
        <w:t>ഒരു</w:t>
      </w:r>
      <w:proofErr w:type="spellEnd"/>
      <w:r w:rsidRPr="001A0592">
        <w:rPr>
          <w:color w:val="000000" w:themeColor="text1"/>
          <w:sz w:val="24"/>
          <w:szCs w:val="24"/>
        </w:rPr>
        <w:t xml:space="preserve"> </w:t>
      </w:r>
      <w:proofErr w:type="spellStart"/>
      <w:r w:rsidRPr="001A0592">
        <w:rPr>
          <w:color w:val="000000" w:themeColor="text1"/>
          <w:sz w:val="24"/>
          <w:szCs w:val="24"/>
        </w:rPr>
        <w:t>സ്ഥിരം</w:t>
      </w:r>
      <w:proofErr w:type="spellEnd"/>
      <w:r w:rsidRPr="001A0592">
        <w:rPr>
          <w:color w:val="000000" w:themeColor="text1"/>
          <w:sz w:val="24"/>
          <w:szCs w:val="24"/>
        </w:rPr>
        <w:t xml:space="preserve"> </w:t>
      </w:r>
      <w:proofErr w:type="spellStart"/>
      <w:r w:rsidRPr="001A0592">
        <w:rPr>
          <w:color w:val="000000" w:themeColor="text1"/>
          <w:sz w:val="24"/>
          <w:szCs w:val="24"/>
        </w:rPr>
        <w:t>സഭയാണ്</w:t>
      </w:r>
      <w:proofErr w:type="spellEnd"/>
      <w:r w:rsidRPr="001A0592">
        <w:rPr>
          <w:color w:val="000000" w:themeColor="text1"/>
          <w:sz w:val="24"/>
          <w:szCs w:val="24"/>
        </w:rPr>
        <w:t xml:space="preserve">. സഭാംഗങ്ങളുടെ കാലാവധി ആറുവർഷമാണ്. രാജ്യസഭയിലെ മൂന്നിലൊന്ന് അംഗങ്ങൾ ഓരോ രണ്ടുവർഷം കൂടുമ്പോഴും വിരമിക്കുകയും ആ ഒഴിവുകളിലേക്ക് തിരഞ്ഞെടുപ്പ് നടക്കുകയും ചെയ്യുന്നു. </w:t>
      </w:r>
      <w:proofErr w:type="spellStart"/>
      <w:r w:rsidRPr="001A0592">
        <w:rPr>
          <w:color w:val="000000" w:themeColor="text1"/>
          <w:sz w:val="24"/>
          <w:szCs w:val="24"/>
        </w:rPr>
        <w:t>ഉപരാഷ്ട്രപതിയാണ്</w:t>
      </w:r>
      <w:proofErr w:type="spellEnd"/>
      <w:r w:rsidRPr="001A0592">
        <w:rPr>
          <w:color w:val="000000" w:themeColor="text1"/>
          <w:sz w:val="24"/>
          <w:szCs w:val="24"/>
        </w:rPr>
        <w:t xml:space="preserve"> </w:t>
      </w:r>
      <w:proofErr w:type="spellStart"/>
      <w:r w:rsidRPr="001A0592">
        <w:rPr>
          <w:color w:val="000000" w:themeColor="text1"/>
          <w:sz w:val="24"/>
          <w:szCs w:val="24"/>
        </w:rPr>
        <w:t>രാജ്യസഭയുടെ</w:t>
      </w:r>
      <w:proofErr w:type="spellEnd"/>
      <w:r w:rsidRPr="001A0592">
        <w:rPr>
          <w:color w:val="000000" w:themeColor="text1"/>
          <w:sz w:val="24"/>
          <w:szCs w:val="24"/>
        </w:rPr>
        <w:t xml:space="preserve"> </w:t>
      </w:r>
      <w:proofErr w:type="spellStart"/>
      <w:r w:rsidRPr="001A0592">
        <w:rPr>
          <w:color w:val="000000" w:themeColor="text1"/>
          <w:sz w:val="24"/>
          <w:szCs w:val="24"/>
        </w:rPr>
        <w:t>അധ്യക്ഷ</w:t>
      </w:r>
      <w:proofErr w:type="spellEnd"/>
      <w:r w:rsidRPr="001A0592">
        <w:rPr>
          <w:color w:val="000000" w:themeColor="text1"/>
          <w:sz w:val="24"/>
          <w:szCs w:val="24"/>
        </w:rPr>
        <w:t xml:space="preserve">ൻ. </w:t>
      </w:r>
      <w:proofErr w:type="spellStart"/>
      <w:r w:rsidRPr="001A0592">
        <w:rPr>
          <w:color w:val="000000" w:themeColor="text1"/>
          <w:sz w:val="24"/>
          <w:szCs w:val="24"/>
        </w:rPr>
        <w:t>രാജ്യസഭയുടെ</w:t>
      </w:r>
      <w:proofErr w:type="spellEnd"/>
      <w:r w:rsidRPr="001A0592">
        <w:rPr>
          <w:color w:val="000000" w:themeColor="text1"/>
          <w:sz w:val="24"/>
          <w:szCs w:val="24"/>
        </w:rPr>
        <w:t xml:space="preserve"> </w:t>
      </w:r>
      <w:proofErr w:type="spellStart"/>
      <w:r w:rsidRPr="001A0592">
        <w:rPr>
          <w:color w:val="000000" w:themeColor="text1"/>
          <w:sz w:val="24"/>
          <w:szCs w:val="24"/>
        </w:rPr>
        <w:t>പരമാവധി</w:t>
      </w:r>
      <w:proofErr w:type="spellEnd"/>
      <w:r w:rsidRPr="001A0592">
        <w:rPr>
          <w:color w:val="000000" w:themeColor="text1"/>
          <w:sz w:val="24"/>
          <w:szCs w:val="24"/>
        </w:rPr>
        <w:t xml:space="preserve"> </w:t>
      </w:r>
      <w:proofErr w:type="spellStart"/>
      <w:r w:rsidRPr="001A0592">
        <w:rPr>
          <w:color w:val="000000" w:themeColor="text1"/>
          <w:sz w:val="24"/>
          <w:szCs w:val="24"/>
        </w:rPr>
        <w:t>അംഗബലം</w:t>
      </w:r>
      <w:proofErr w:type="spellEnd"/>
      <w:r w:rsidRPr="001A0592">
        <w:rPr>
          <w:color w:val="000000" w:themeColor="text1"/>
          <w:sz w:val="24"/>
          <w:szCs w:val="24"/>
        </w:rPr>
        <w:t xml:space="preserve"> 250 ആണ്. </w:t>
      </w:r>
      <w:proofErr w:type="spellStart"/>
      <w:r w:rsidRPr="001A0592">
        <w:rPr>
          <w:color w:val="000000" w:themeColor="text1"/>
          <w:sz w:val="24"/>
          <w:szCs w:val="24"/>
        </w:rPr>
        <w:t>ഇതി</w:t>
      </w:r>
      <w:proofErr w:type="spellEnd"/>
      <w:r w:rsidRPr="001A0592">
        <w:rPr>
          <w:color w:val="000000" w:themeColor="text1"/>
          <w:sz w:val="24"/>
          <w:szCs w:val="24"/>
        </w:rPr>
        <w:t xml:space="preserve">ൽ 238 </w:t>
      </w:r>
      <w:proofErr w:type="spellStart"/>
      <w:r w:rsidRPr="001A0592">
        <w:rPr>
          <w:color w:val="000000" w:themeColor="text1"/>
          <w:sz w:val="24"/>
          <w:szCs w:val="24"/>
        </w:rPr>
        <w:t>പേരെ</w:t>
      </w:r>
      <w:proofErr w:type="spellEnd"/>
      <w:r w:rsidRPr="001A0592">
        <w:rPr>
          <w:color w:val="000000" w:themeColor="text1"/>
          <w:sz w:val="24"/>
          <w:szCs w:val="24"/>
        </w:rPr>
        <w:t xml:space="preserve"> </w:t>
      </w:r>
      <w:proofErr w:type="spellStart"/>
      <w:r w:rsidRPr="001A0592">
        <w:rPr>
          <w:color w:val="000000" w:themeColor="text1"/>
          <w:sz w:val="24"/>
          <w:szCs w:val="24"/>
        </w:rPr>
        <w:t>തിരഞ്ഞെടുക്കുകയും</w:t>
      </w:r>
      <w:proofErr w:type="spellEnd"/>
      <w:r w:rsidRPr="001A0592">
        <w:rPr>
          <w:color w:val="000000" w:themeColor="text1"/>
          <w:sz w:val="24"/>
          <w:szCs w:val="24"/>
        </w:rPr>
        <w:t xml:space="preserve"> 12 </w:t>
      </w:r>
      <w:proofErr w:type="spellStart"/>
      <w:r w:rsidRPr="001A0592">
        <w:rPr>
          <w:color w:val="000000" w:themeColor="text1"/>
          <w:sz w:val="24"/>
          <w:szCs w:val="24"/>
        </w:rPr>
        <w:t>പേരെ</w:t>
      </w:r>
      <w:proofErr w:type="spellEnd"/>
      <w:r w:rsidRPr="001A0592">
        <w:rPr>
          <w:color w:val="000000" w:themeColor="text1"/>
          <w:sz w:val="24"/>
          <w:szCs w:val="24"/>
        </w:rPr>
        <w:t xml:space="preserve"> </w:t>
      </w:r>
      <w:proofErr w:type="spellStart"/>
      <w:r w:rsidRPr="001A0592">
        <w:rPr>
          <w:color w:val="000000" w:themeColor="text1"/>
          <w:sz w:val="24"/>
          <w:szCs w:val="24"/>
        </w:rPr>
        <w:t>രാഷ്ട്രപതി</w:t>
      </w:r>
      <w:proofErr w:type="spellEnd"/>
      <w:r w:rsidRPr="001A0592">
        <w:rPr>
          <w:color w:val="000000" w:themeColor="text1"/>
          <w:sz w:val="24"/>
          <w:szCs w:val="24"/>
        </w:rPr>
        <w:t xml:space="preserve"> </w:t>
      </w:r>
      <w:proofErr w:type="spellStart"/>
      <w:r w:rsidRPr="001A0592">
        <w:rPr>
          <w:color w:val="000000" w:themeColor="text1"/>
          <w:sz w:val="24"/>
          <w:szCs w:val="24"/>
        </w:rPr>
        <w:t>നാമനിർദേശം</w:t>
      </w:r>
      <w:proofErr w:type="spellEnd"/>
      <w:r w:rsidRPr="001A0592">
        <w:rPr>
          <w:color w:val="000000" w:themeColor="text1"/>
          <w:sz w:val="24"/>
          <w:szCs w:val="24"/>
        </w:rPr>
        <w:t xml:space="preserve"> </w:t>
      </w:r>
      <w:proofErr w:type="spellStart"/>
      <w:r w:rsidRPr="001A0592">
        <w:rPr>
          <w:color w:val="000000" w:themeColor="text1"/>
          <w:sz w:val="24"/>
          <w:szCs w:val="24"/>
        </w:rPr>
        <w:t>ചെയ്യുകയും</w:t>
      </w:r>
      <w:proofErr w:type="spellEnd"/>
      <w:r w:rsidRPr="001A0592">
        <w:rPr>
          <w:color w:val="000000" w:themeColor="text1"/>
          <w:sz w:val="24"/>
          <w:szCs w:val="24"/>
        </w:rPr>
        <w:t xml:space="preserve"> </w:t>
      </w:r>
      <w:proofErr w:type="spellStart"/>
      <w:r w:rsidRPr="001A0592">
        <w:rPr>
          <w:color w:val="000000" w:themeColor="text1"/>
          <w:sz w:val="24"/>
          <w:szCs w:val="24"/>
        </w:rPr>
        <w:t>ചെയ്യുന്നു</w:t>
      </w:r>
      <w:proofErr w:type="spellEnd"/>
      <w:r w:rsidRPr="001A0592">
        <w:rPr>
          <w:color w:val="000000" w:themeColor="text1"/>
          <w:sz w:val="24"/>
          <w:szCs w:val="24"/>
        </w:rPr>
        <w:t xml:space="preserve">. </w:t>
      </w:r>
      <w:proofErr w:type="spellStart"/>
      <w:r w:rsidRPr="001A0592">
        <w:rPr>
          <w:color w:val="000000" w:themeColor="text1"/>
          <w:sz w:val="24"/>
          <w:szCs w:val="24"/>
        </w:rPr>
        <w:t>ഉപരാഷ്ട്രപതിയെ</w:t>
      </w:r>
      <w:proofErr w:type="spellEnd"/>
      <w:r w:rsidRPr="001A0592">
        <w:rPr>
          <w:color w:val="000000" w:themeColor="text1"/>
          <w:sz w:val="24"/>
          <w:szCs w:val="24"/>
        </w:rPr>
        <w:t xml:space="preserve"> </w:t>
      </w:r>
      <w:proofErr w:type="spellStart"/>
      <w:r w:rsidRPr="001A0592">
        <w:rPr>
          <w:color w:val="000000" w:themeColor="text1"/>
          <w:sz w:val="24"/>
          <w:szCs w:val="24"/>
        </w:rPr>
        <w:t>നീക്കം</w:t>
      </w:r>
      <w:proofErr w:type="spellEnd"/>
      <w:r w:rsidRPr="001A0592">
        <w:rPr>
          <w:color w:val="000000" w:themeColor="text1"/>
          <w:sz w:val="24"/>
          <w:szCs w:val="24"/>
        </w:rPr>
        <w:t xml:space="preserve"> </w:t>
      </w:r>
      <w:proofErr w:type="spellStart"/>
      <w:r w:rsidRPr="001A0592">
        <w:rPr>
          <w:color w:val="000000" w:themeColor="text1"/>
          <w:sz w:val="24"/>
          <w:szCs w:val="24"/>
        </w:rPr>
        <w:t>ചെയ്യാനുള്ള</w:t>
      </w:r>
      <w:proofErr w:type="spellEnd"/>
      <w:r w:rsidRPr="001A0592">
        <w:rPr>
          <w:color w:val="000000" w:themeColor="text1"/>
          <w:sz w:val="24"/>
          <w:szCs w:val="24"/>
        </w:rPr>
        <w:t xml:space="preserve"> </w:t>
      </w:r>
      <w:proofErr w:type="spellStart"/>
      <w:r w:rsidRPr="001A0592">
        <w:rPr>
          <w:color w:val="000000" w:themeColor="text1"/>
          <w:sz w:val="24"/>
          <w:szCs w:val="24"/>
        </w:rPr>
        <w:t>നടപടിക്രമങ്ങ</w:t>
      </w:r>
      <w:proofErr w:type="spellEnd"/>
      <w:r w:rsidRPr="001A0592">
        <w:rPr>
          <w:color w:val="000000" w:themeColor="text1"/>
          <w:sz w:val="24"/>
          <w:szCs w:val="24"/>
        </w:rPr>
        <w:t xml:space="preserve">ൾ ആരംഭിക്കുന്നത് രാജ്യസഭയിൽ നിന്നാണ്. കൂടാതെ പുതിയ അഖിലേന്ത്യാ </w:t>
      </w:r>
      <w:proofErr w:type="spellStart"/>
      <w:r w:rsidRPr="001A0592">
        <w:rPr>
          <w:color w:val="000000" w:themeColor="text1"/>
          <w:sz w:val="24"/>
          <w:szCs w:val="24"/>
        </w:rPr>
        <w:t>സർവീസ്</w:t>
      </w:r>
      <w:proofErr w:type="spellEnd"/>
      <w:r w:rsidRPr="001A0592">
        <w:rPr>
          <w:color w:val="000000" w:themeColor="text1"/>
          <w:sz w:val="24"/>
          <w:szCs w:val="24"/>
        </w:rPr>
        <w:t xml:space="preserve"> </w:t>
      </w:r>
      <w:proofErr w:type="spellStart"/>
      <w:r w:rsidRPr="001A0592">
        <w:rPr>
          <w:color w:val="000000" w:themeColor="text1"/>
          <w:sz w:val="24"/>
          <w:szCs w:val="24"/>
        </w:rPr>
        <w:t>സൃഷ്ടിക്കുന്നതിന്</w:t>
      </w:r>
      <w:proofErr w:type="spellEnd"/>
      <w:r w:rsidRPr="001A0592">
        <w:rPr>
          <w:color w:val="000000" w:themeColor="text1"/>
          <w:sz w:val="24"/>
          <w:szCs w:val="24"/>
        </w:rPr>
        <w:t xml:space="preserve"> </w:t>
      </w:r>
      <w:proofErr w:type="spellStart"/>
      <w:r w:rsidRPr="001A0592">
        <w:rPr>
          <w:color w:val="000000" w:themeColor="text1"/>
          <w:sz w:val="24"/>
          <w:szCs w:val="24"/>
        </w:rPr>
        <w:lastRenderedPageBreak/>
        <w:t>പാർലമെന്റിനെ</w:t>
      </w:r>
      <w:proofErr w:type="spellEnd"/>
      <w:r w:rsidRPr="001A0592">
        <w:rPr>
          <w:color w:val="000000" w:themeColor="text1"/>
          <w:sz w:val="24"/>
          <w:szCs w:val="24"/>
        </w:rPr>
        <w:t xml:space="preserve"> </w:t>
      </w:r>
      <w:proofErr w:type="spellStart"/>
      <w:r w:rsidRPr="001A0592">
        <w:rPr>
          <w:color w:val="000000" w:themeColor="text1"/>
          <w:sz w:val="24"/>
          <w:szCs w:val="24"/>
        </w:rPr>
        <w:t>ചുമതലപ്പെടുത്താനുള്ള</w:t>
      </w:r>
      <w:proofErr w:type="spellEnd"/>
      <w:r w:rsidRPr="001A0592">
        <w:rPr>
          <w:color w:val="000000" w:themeColor="text1"/>
          <w:sz w:val="24"/>
          <w:szCs w:val="24"/>
        </w:rPr>
        <w:t xml:space="preserve"> </w:t>
      </w:r>
      <w:proofErr w:type="spellStart"/>
      <w:r w:rsidRPr="001A0592">
        <w:rPr>
          <w:color w:val="000000" w:themeColor="text1"/>
          <w:sz w:val="24"/>
          <w:szCs w:val="24"/>
        </w:rPr>
        <w:t>അധികാരം</w:t>
      </w:r>
      <w:proofErr w:type="spellEnd"/>
      <w:r w:rsidRPr="001A0592">
        <w:rPr>
          <w:color w:val="000000" w:themeColor="text1"/>
          <w:sz w:val="24"/>
          <w:szCs w:val="24"/>
        </w:rPr>
        <w:t xml:space="preserve"> </w:t>
      </w:r>
      <w:proofErr w:type="spellStart"/>
      <w:r w:rsidRPr="001A0592">
        <w:rPr>
          <w:color w:val="000000" w:themeColor="text1"/>
          <w:sz w:val="24"/>
          <w:szCs w:val="24"/>
        </w:rPr>
        <w:t>രാജ്യസഭയി</w:t>
      </w:r>
      <w:proofErr w:type="spellEnd"/>
      <w:r w:rsidRPr="001A0592">
        <w:rPr>
          <w:color w:val="000000" w:themeColor="text1"/>
          <w:sz w:val="24"/>
          <w:szCs w:val="24"/>
        </w:rPr>
        <w:t xml:space="preserve">ൽ </w:t>
      </w:r>
      <w:proofErr w:type="spellStart"/>
      <w:r w:rsidRPr="001A0592">
        <w:rPr>
          <w:color w:val="000000" w:themeColor="text1"/>
          <w:sz w:val="24"/>
          <w:szCs w:val="24"/>
        </w:rPr>
        <w:t>നിക്ഷിപ്തമാണ്</w:t>
      </w:r>
      <w:proofErr w:type="spellEnd"/>
      <w:r w:rsidRPr="001A0592">
        <w:rPr>
          <w:color w:val="000000" w:themeColor="text1"/>
          <w:sz w:val="24"/>
          <w:szCs w:val="24"/>
        </w:rPr>
        <w:t>.</w:t>
      </w:r>
    </w:p>
    <w:p w14:paraId="1342C778" w14:textId="77777777" w:rsidR="007A4D46" w:rsidRPr="001A0592" w:rsidRDefault="00000000" w:rsidP="001A0592">
      <w:pPr>
        <w:spacing w:line="240" w:lineRule="auto"/>
        <w:rPr>
          <w:b/>
          <w:bCs/>
          <w:color w:val="000000" w:themeColor="text1"/>
          <w:sz w:val="24"/>
          <w:szCs w:val="24"/>
        </w:rPr>
      </w:pPr>
      <w:proofErr w:type="spellStart"/>
      <w:r w:rsidRPr="001A0592">
        <w:rPr>
          <w:b/>
          <w:bCs/>
          <w:color w:val="000000" w:themeColor="text1"/>
          <w:sz w:val="24"/>
          <w:szCs w:val="24"/>
        </w:rPr>
        <w:t>നിയമനിർമ്മാണം</w:t>
      </w:r>
      <w:proofErr w:type="spellEnd"/>
      <w:r w:rsidRPr="001A0592">
        <w:rPr>
          <w:b/>
          <w:bCs/>
          <w:color w:val="000000" w:themeColor="text1"/>
          <w:sz w:val="24"/>
          <w:szCs w:val="24"/>
        </w:rPr>
        <w:t xml:space="preserve"> </w:t>
      </w:r>
      <w:proofErr w:type="spellStart"/>
      <w:r w:rsidRPr="001A0592">
        <w:rPr>
          <w:b/>
          <w:bCs/>
          <w:color w:val="000000" w:themeColor="text1"/>
          <w:sz w:val="24"/>
          <w:szCs w:val="24"/>
        </w:rPr>
        <w:t>ഇന്ത്യയി</w:t>
      </w:r>
      <w:proofErr w:type="spellEnd"/>
      <w:r w:rsidRPr="001A0592">
        <w:rPr>
          <w:b/>
          <w:bCs/>
          <w:color w:val="000000" w:themeColor="text1"/>
          <w:sz w:val="24"/>
          <w:szCs w:val="24"/>
        </w:rPr>
        <w:t>ൽ</w:t>
      </w:r>
    </w:p>
    <w:p w14:paraId="707A2F5E" w14:textId="248819FA"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ഇന്ത്യയിൽ നിയമം നിർമ്മിക്കാനുള്ള അധികാരം പാർലമെന്റിൽ നിക്ഷിപ്ത മാണ്. നിയമനിർമ്മാണപ്രക്രിയയിൽ ഭരണഘടന അനുശാസിക്കുന്നതും പിന്നീട് രൂപപ്പെട്ടുവന്നതുമായ നിരവധി നടപടിക്രമങ്ങളുണ്ട്. നിയമ നിർമ്മാണം കേവലം ഒരു സാങ്കേതികപ്രക്രിയ മാത്രമല്ല, ഒരു രാഷ്ട്രീയ പ്രക്രിയ കൂടിയാണ്. </w:t>
      </w:r>
      <w:proofErr w:type="spellStart"/>
      <w:r w:rsidRPr="001A0592">
        <w:rPr>
          <w:color w:val="000000" w:themeColor="text1"/>
          <w:sz w:val="24"/>
          <w:szCs w:val="24"/>
        </w:rPr>
        <w:t>സമൂഹത്തിന്റെ</w:t>
      </w:r>
      <w:proofErr w:type="spellEnd"/>
      <w:r w:rsidRPr="001A0592">
        <w:rPr>
          <w:color w:val="000000" w:themeColor="text1"/>
          <w:sz w:val="24"/>
          <w:szCs w:val="24"/>
        </w:rPr>
        <w:t xml:space="preserve"> </w:t>
      </w:r>
      <w:proofErr w:type="spellStart"/>
      <w:r w:rsidRPr="001A0592">
        <w:rPr>
          <w:color w:val="000000" w:themeColor="text1"/>
          <w:sz w:val="24"/>
          <w:szCs w:val="24"/>
        </w:rPr>
        <w:t>വിവിധ</w:t>
      </w:r>
      <w:proofErr w:type="spellEnd"/>
      <w:r w:rsidRPr="001A0592">
        <w:rPr>
          <w:color w:val="000000" w:themeColor="text1"/>
          <w:sz w:val="24"/>
          <w:szCs w:val="24"/>
        </w:rPr>
        <w:t xml:space="preserve"> </w:t>
      </w:r>
      <w:proofErr w:type="spellStart"/>
      <w:r w:rsidRPr="001A0592">
        <w:rPr>
          <w:color w:val="000000" w:themeColor="text1"/>
          <w:sz w:val="24"/>
          <w:szCs w:val="24"/>
        </w:rPr>
        <w:t>കോണുകളി</w:t>
      </w:r>
      <w:proofErr w:type="spellEnd"/>
      <w:r w:rsidRPr="001A0592">
        <w:rPr>
          <w:color w:val="000000" w:themeColor="text1"/>
          <w:sz w:val="24"/>
          <w:szCs w:val="24"/>
        </w:rPr>
        <w:t xml:space="preserve">ൽ </w:t>
      </w:r>
      <w:proofErr w:type="spellStart"/>
      <w:r w:rsidRPr="001A0592">
        <w:rPr>
          <w:color w:val="000000" w:themeColor="text1"/>
          <w:sz w:val="24"/>
          <w:szCs w:val="24"/>
        </w:rPr>
        <w:t>നിന്നുള്ള</w:t>
      </w:r>
      <w:proofErr w:type="spellEnd"/>
      <w:r w:rsidRPr="001A0592">
        <w:rPr>
          <w:color w:val="000000" w:themeColor="text1"/>
          <w:sz w:val="24"/>
          <w:szCs w:val="24"/>
        </w:rPr>
        <w:t xml:space="preserve"> </w:t>
      </w:r>
      <w:proofErr w:type="spellStart"/>
      <w:r w:rsidRPr="001A0592">
        <w:rPr>
          <w:color w:val="000000" w:themeColor="text1"/>
          <w:sz w:val="24"/>
          <w:szCs w:val="24"/>
        </w:rPr>
        <w:t>ജനാഭിപ്രായങ്ങളോട്</w:t>
      </w:r>
      <w:proofErr w:type="spellEnd"/>
      <w:r w:rsidRPr="001A0592">
        <w:rPr>
          <w:color w:val="000000" w:themeColor="text1"/>
          <w:sz w:val="24"/>
          <w:szCs w:val="24"/>
        </w:rPr>
        <w:t xml:space="preserve"> </w:t>
      </w:r>
      <w:proofErr w:type="spellStart"/>
      <w:r w:rsidRPr="001A0592">
        <w:rPr>
          <w:color w:val="000000" w:themeColor="text1"/>
          <w:sz w:val="24"/>
          <w:szCs w:val="24"/>
        </w:rPr>
        <w:t>സർക്കാരിന്റെ</w:t>
      </w:r>
      <w:proofErr w:type="spellEnd"/>
      <w:r w:rsidRPr="001A0592">
        <w:rPr>
          <w:color w:val="000000" w:themeColor="text1"/>
          <w:sz w:val="24"/>
          <w:szCs w:val="24"/>
        </w:rPr>
        <w:t xml:space="preserve"> </w:t>
      </w:r>
      <w:proofErr w:type="spellStart"/>
      <w:r w:rsidRPr="001A0592">
        <w:rPr>
          <w:color w:val="000000" w:themeColor="text1"/>
          <w:sz w:val="24"/>
          <w:szCs w:val="24"/>
        </w:rPr>
        <w:t>പ്രതികരണമാണ്</w:t>
      </w:r>
      <w:proofErr w:type="spellEnd"/>
      <w:r w:rsidRPr="001A0592">
        <w:rPr>
          <w:color w:val="000000" w:themeColor="text1"/>
          <w:sz w:val="24"/>
          <w:szCs w:val="24"/>
        </w:rPr>
        <w:t xml:space="preserve"> </w:t>
      </w:r>
      <w:proofErr w:type="spellStart"/>
      <w:r w:rsidRPr="001A0592">
        <w:rPr>
          <w:color w:val="000000" w:themeColor="text1"/>
          <w:sz w:val="24"/>
          <w:szCs w:val="24"/>
        </w:rPr>
        <w:t>നിയമങ്ങ</w:t>
      </w:r>
      <w:proofErr w:type="spellEnd"/>
      <w:r w:rsidRPr="001A0592">
        <w:rPr>
          <w:color w:val="000000" w:themeColor="text1"/>
          <w:sz w:val="24"/>
          <w:szCs w:val="24"/>
        </w:rPr>
        <w:t xml:space="preserve">ൾ. രാഷ്ട്രീയ പാർട്ടികളുടെ തിരഞ്ഞെടുപ്പുവാഗ്ദാനം പാലിക്കുന്നതിന്റെ ഭാഗമായും ഭരണ പ്രക്രിയ കൂടുതൽ സുഗമമാക്കുന്നതിനായും നിയമനിർമ്മാണം നടത്താറുണ്ട്. </w:t>
      </w:r>
      <w:proofErr w:type="spellStart"/>
      <w:r w:rsidRPr="001A0592">
        <w:rPr>
          <w:color w:val="000000" w:themeColor="text1"/>
          <w:sz w:val="24"/>
          <w:szCs w:val="24"/>
        </w:rPr>
        <w:t>നിയമനിർമ്മാണത്തിന്</w:t>
      </w:r>
      <w:proofErr w:type="spellEnd"/>
      <w:r w:rsidRPr="001A0592">
        <w:rPr>
          <w:color w:val="000000" w:themeColor="text1"/>
          <w:sz w:val="24"/>
          <w:szCs w:val="24"/>
        </w:rPr>
        <w:t xml:space="preserve"> </w:t>
      </w:r>
      <w:proofErr w:type="spellStart"/>
      <w:r w:rsidRPr="001A0592">
        <w:rPr>
          <w:color w:val="000000" w:themeColor="text1"/>
          <w:sz w:val="24"/>
          <w:szCs w:val="24"/>
        </w:rPr>
        <w:t>മന്ത്രിസഭ</w:t>
      </w:r>
      <w:proofErr w:type="spellEnd"/>
      <w:r w:rsidRPr="001A0592">
        <w:rPr>
          <w:color w:val="000000" w:themeColor="text1"/>
          <w:sz w:val="24"/>
          <w:szCs w:val="24"/>
        </w:rPr>
        <w:t xml:space="preserve"> </w:t>
      </w:r>
      <w:proofErr w:type="spellStart"/>
      <w:r w:rsidRPr="001A0592">
        <w:rPr>
          <w:color w:val="000000" w:themeColor="text1"/>
          <w:sz w:val="24"/>
          <w:szCs w:val="24"/>
        </w:rPr>
        <w:t>അംഗീകാരം</w:t>
      </w:r>
      <w:proofErr w:type="spellEnd"/>
      <w:r w:rsidRPr="001A0592">
        <w:rPr>
          <w:color w:val="000000" w:themeColor="text1"/>
          <w:sz w:val="24"/>
          <w:szCs w:val="24"/>
        </w:rPr>
        <w:t xml:space="preserve"> </w:t>
      </w:r>
      <w:proofErr w:type="spellStart"/>
      <w:r w:rsidRPr="001A0592">
        <w:rPr>
          <w:color w:val="000000" w:themeColor="text1"/>
          <w:sz w:val="24"/>
          <w:szCs w:val="24"/>
        </w:rPr>
        <w:t>നൽകിയാ</w:t>
      </w:r>
      <w:proofErr w:type="spellEnd"/>
      <w:r w:rsidRPr="001A0592">
        <w:rPr>
          <w:color w:val="000000" w:themeColor="text1"/>
          <w:sz w:val="24"/>
          <w:szCs w:val="24"/>
        </w:rPr>
        <w:t xml:space="preserve">ൽ </w:t>
      </w:r>
      <w:proofErr w:type="spellStart"/>
      <w:r w:rsidRPr="001A0592">
        <w:rPr>
          <w:color w:val="000000" w:themeColor="text1"/>
          <w:sz w:val="24"/>
          <w:szCs w:val="24"/>
        </w:rPr>
        <w:t>ബന്ധപ്പെട്ട</w:t>
      </w:r>
      <w:proofErr w:type="spellEnd"/>
      <w:r w:rsidR="00AC1291" w:rsidRPr="001A0592">
        <w:rPr>
          <w:color w:val="000000" w:themeColor="text1"/>
          <w:sz w:val="24"/>
          <w:szCs w:val="24"/>
        </w:rPr>
        <w:t xml:space="preserve"> </w:t>
      </w:r>
      <w:proofErr w:type="spellStart"/>
      <w:r w:rsidRPr="001A0592">
        <w:rPr>
          <w:color w:val="000000" w:themeColor="text1"/>
          <w:sz w:val="24"/>
          <w:szCs w:val="24"/>
        </w:rPr>
        <w:t>മന്ത്രാലയത്തിന്റെ</w:t>
      </w:r>
      <w:proofErr w:type="spellEnd"/>
      <w:r w:rsidRPr="001A0592">
        <w:rPr>
          <w:color w:val="000000" w:themeColor="text1"/>
          <w:sz w:val="24"/>
          <w:szCs w:val="24"/>
        </w:rPr>
        <w:t xml:space="preserve"> </w:t>
      </w:r>
      <w:proofErr w:type="spellStart"/>
      <w:r w:rsidRPr="001A0592">
        <w:rPr>
          <w:color w:val="000000" w:themeColor="text1"/>
          <w:sz w:val="24"/>
          <w:szCs w:val="24"/>
        </w:rPr>
        <w:t>മേൽനോട്ടത്തിലും</w:t>
      </w:r>
      <w:proofErr w:type="spellEnd"/>
      <w:r w:rsidRPr="001A0592">
        <w:rPr>
          <w:color w:val="000000" w:themeColor="text1"/>
          <w:sz w:val="24"/>
          <w:szCs w:val="24"/>
        </w:rPr>
        <w:t xml:space="preserve"> </w:t>
      </w:r>
      <w:proofErr w:type="spellStart"/>
      <w:r w:rsidRPr="001A0592">
        <w:rPr>
          <w:color w:val="000000" w:themeColor="text1"/>
          <w:sz w:val="24"/>
          <w:szCs w:val="24"/>
        </w:rPr>
        <w:t>നിർദേശങ്ങൾക്കും</w:t>
      </w:r>
      <w:proofErr w:type="spellEnd"/>
      <w:r w:rsidRPr="001A0592">
        <w:rPr>
          <w:color w:val="000000" w:themeColor="text1"/>
          <w:sz w:val="24"/>
          <w:szCs w:val="24"/>
        </w:rPr>
        <w:t xml:space="preserve"> </w:t>
      </w:r>
      <w:proofErr w:type="spellStart"/>
      <w:r w:rsidRPr="001A0592">
        <w:rPr>
          <w:color w:val="000000" w:themeColor="text1"/>
          <w:sz w:val="24"/>
          <w:szCs w:val="24"/>
        </w:rPr>
        <w:t>അനുസൃതമായി</w:t>
      </w:r>
      <w:proofErr w:type="spellEnd"/>
      <w:r w:rsidRPr="001A0592">
        <w:rPr>
          <w:color w:val="000000" w:themeColor="text1"/>
          <w:sz w:val="24"/>
          <w:szCs w:val="24"/>
        </w:rPr>
        <w:t xml:space="preserve"> ഉദ്യോഗസ്ഥരാണ് നിയമത്തിന്റെ കരടുരൂപമായ ബിൽ തയ്യാറാക്കുന്നത്.</w:t>
      </w:r>
    </w:p>
    <w:p w14:paraId="1A7824DC" w14:textId="14594AFD"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ബില്ലുകൾ വിവിധതരമുണ്ട്. മന്ത്രിമാർ അവതരിപ്പിക്കുന്ന ബില്ലാണ് ഗവൺമെന്റ് ബിൽ. മന്ത്രിയല്ലാത്ത പാർലമെന്റ് അംഗം അവതരിപ്പിക്കുന്ന ബില്ലാണ് സ്വകാര്യ ബിൽ. </w:t>
      </w:r>
      <w:proofErr w:type="spellStart"/>
      <w:r w:rsidRPr="001A0592">
        <w:rPr>
          <w:color w:val="000000" w:themeColor="text1"/>
          <w:sz w:val="24"/>
          <w:szCs w:val="24"/>
        </w:rPr>
        <w:t>ഇതുകൂടാതെ</w:t>
      </w:r>
      <w:proofErr w:type="spellEnd"/>
      <w:r w:rsidRPr="001A0592">
        <w:rPr>
          <w:color w:val="000000" w:themeColor="text1"/>
          <w:sz w:val="24"/>
          <w:szCs w:val="24"/>
        </w:rPr>
        <w:t xml:space="preserve"> </w:t>
      </w:r>
      <w:proofErr w:type="spellStart"/>
      <w:r w:rsidRPr="001A0592">
        <w:rPr>
          <w:color w:val="000000" w:themeColor="text1"/>
          <w:sz w:val="24"/>
          <w:szCs w:val="24"/>
        </w:rPr>
        <w:t>പൊതുഖജനാവിലേക്കുള്ള</w:t>
      </w:r>
      <w:proofErr w:type="spellEnd"/>
      <w:r w:rsidRPr="001A0592">
        <w:rPr>
          <w:color w:val="000000" w:themeColor="text1"/>
          <w:sz w:val="24"/>
          <w:szCs w:val="24"/>
        </w:rPr>
        <w:t xml:space="preserve"> </w:t>
      </w:r>
      <w:proofErr w:type="spellStart"/>
      <w:r w:rsidRPr="001A0592">
        <w:rPr>
          <w:color w:val="000000" w:themeColor="text1"/>
          <w:sz w:val="24"/>
          <w:szCs w:val="24"/>
        </w:rPr>
        <w:t>ധനസമാഹരണവും</w:t>
      </w:r>
      <w:proofErr w:type="spellEnd"/>
      <w:r w:rsidRPr="001A0592">
        <w:rPr>
          <w:color w:val="000000" w:themeColor="text1"/>
          <w:sz w:val="24"/>
          <w:szCs w:val="24"/>
        </w:rPr>
        <w:t xml:space="preserve"> </w:t>
      </w:r>
      <w:proofErr w:type="spellStart"/>
      <w:r w:rsidRPr="001A0592">
        <w:rPr>
          <w:color w:val="000000" w:themeColor="text1"/>
          <w:sz w:val="24"/>
          <w:szCs w:val="24"/>
        </w:rPr>
        <w:t>ചെലവഴിക്കലും</w:t>
      </w:r>
      <w:proofErr w:type="spellEnd"/>
      <w:r w:rsidRPr="001A0592">
        <w:rPr>
          <w:color w:val="000000" w:themeColor="text1"/>
          <w:sz w:val="24"/>
          <w:szCs w:val="24"/>
        </w:rPr>
        <w:t xml:space="preserve"> </w:t>
      </w:r>
      <w:proofErr w:type="spellStart"/>
      <w:r w:rsidRPr="001A0592">
        <w:rPr>
          <w:color w:val="000000" w:themeColor="text1"/>
          <w:sz w:val="24"/>
          <w:szCs w:val="24"/>
        </w:rPr>
        <w:t>സംബന്ധിച്ച്</w:t>
      </w:r>
      <w:proofErr w:type="spellEnd"/>
      <w:r w:rsidRPr="001A0592">
        <w:rPr>
          <w:color w:val="000000" w:themeColor="text1"/>
          <w:sz w:val="24"/>
          <w:szCs w:val="24"/>
        </w:rPr>
        <w:t xml:space="preserve"> </w:t>
      </w:r>
      <w:proofErr w:type="spellStart"/>
      <w:r w:rsidRPr="001A0592">
        <w:rPr>
          <w:color w:val="000000" w:themeColor="text1"/>
          <w:sz w:val="24"/>
          <w:szCs w:val="24"/>
        </w:rPr>
        <w:t>ബില്ലുകളാണ്</w:t>
      </w:r>
      <w:proofErr w:type="spellEnd"/>
      <w:r w:rsidRPr="001A0592">
        <w:rPr>
          <w:color w:val="000000" w:themeColor="text1"/>
          <w:sz w:val="24"/>
          <w:szCs w:val="24"/>
        </w:rPr>
        <w:t xml:space="preserve"> </w:t>
      </w:r>
      <w:proofErr w:type="spellStart"/>
      <w:r w:rsidRPr="001A0592">
        <w:rPr>
          <w:color w:val="000000" w:themeColor="text1"/>
          <w:sz w:val="24"/>
          <w:szCs w:val="24"/>
        </w:rPr>
        <w:t>ധനബില്ലുക</w:t>
      </w:r>
      <w:proofErr w:type="spellEnd"/>
      <w:r w:rsidRPr="001A0592">
        <w:rPr>
          <w:color w:val="000000" w:themeColor="text1"/>
          <w:sz w:val="24"/>
          <w:szCs w:val="24"/>
        </w:rPr>
        <w:t>ൾ. ധനബിൽ ലോക സഭയിലാണ് ആദ്യം അവതരിപ്പിക്കുന്നത്. ആദ്യം അവതരിപ്പിക്കുന്നത്. ധനബില്ലുകളല്ലാത്തവയാണ് ധനേതര ബില്ലുകൾ. ഭരണഘടനാഭേദഗതി ബില്ലുകളും സാധാരണബില്ലുക ളുമാണ് ധനേതരബില്ലുകളായി കണക്കാക്കുന്നത്.</w:t>
      </w:r>
    </w:p>
    <w:p w14:paraId="1C3EE27E" w14:textId="77777777" w:rsidR="00AC1291"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ഒരു</w:t>
      </w:r>
      <w:proofErr w:type="spellEnd"/>
      <w:r w:rsidRPr="001A0592">
        <w:rPr>
          <w:color w:val="000000" w:themeColor="text1"/>
          <w:sz w:val="24"/>
          <w:szCs w:val="24"/>
        </w:rPr>
        <w:t xml:space="preserve"> </w:t>
      </w:r>
      <w:proofErr w:type="spellStart"/>
      <w:r w:rsidRPr="001A0592">
        <w:rPr>
          <w:color w:val="000000" w:themeColor="text1"/>
          <w:sz w:val="24"/>
          <w:szCs w:val="24"/>
        </w:rPr>
        <w:t>ബി</w:t>
      </w:r>
      <w:proofErr w:type="spellEnd"/>
      <w:r w:rsidRPr="001A0592">
        <w:rPr>
          <w:color w:val="000000" w:themeColor="text1"/>
          <w:sz w:val="24"/>
          <w:szCs w:val="24"/>
        </w:rPr>
        <w:t xml:space="preserve">ൽ </w:t>
      </w:r>
      <w:proofErr w:type="spellStart"/>
      <w:r w:rsidRPr="001A0592">
        <w:rPr>
          <w:color w:val="000000" w:themeColor="text1"/>
          <w:sz w:val="24"/>
          <w:szCs w:val="24"/>
        </w:rPr>
        <w:t>നിയമമാകുന്നതിന്റെ</w:t>
      </w:r>
      <w:proofErr w:type="spellEnd"/>
      <w:r w:rsidRPr="001A0592">
        <w:rPr>
          <w:color w:val="000000" w:themeColor="text1"/>
          <w:sz w:val="24"/>
          <w:szCs w:val="24"/>
        </w:rPr>
        <w:t xml:space="preserve"> </w:t>
      </w:r>
      <w:proofErr w:type="spellStart"/>
      <w:r w:rsidRPr="001A0592">
        <w:rPr>
          <w:color w:val="000000" w:themeColor="text1"/>
          <w:sz w:val="24"/>
          <w:szCs w:val="24"/>
        </w:rPr>
        <w:t>വിവിധ</w:t>
      </w:r>
      <w:proofErr w:type="spellEnd"/>
      <w:r w:rsidRPr="001A0592">
        <w:rPr>
          <w:color w:val="000000" w:themeColor="text1"/>
          <w:sz w:val="24"/>
          <w:szCs w:val="24"/>
        </w:rPr>
        <w:t xml:space="preserve"> </w:t>
      </w:r>
      <w:proofErr w:type="spellStart"/>
      <w:r w:rsidRPr="001A0592">
        <w:rPr>
          <w:color w:val="000000" w:themeColor="text1"/>
          <w:sz w:val="24"/>
          <w:szCs w:val="24"/>
        </w:rPr>
        <w:t>ഘട്ടങ്ങ</w:t>
      </w:r>
      <w:proofErr w:type="spellEnd"/>
      <w:r w:rsidRPr="001A0592">
        <w:rPr>
          <w:color w:val="000000" w:themeColor="text1"/>
          <w:sz w:val="24"/>
          <w:szCs w:val="24"/>
        </w:rPr>
        <w:t xml:space="preserve">ൾ </w:t>
      </w:r>
      <w:proofErr w:type="spellStart"/>
      <w:r w:rsidRPr="001A0592">
        <w:rPr>
          <w:color w:val="000000" w:themeColor="text1"/>
          <w:sz w:val="24"/>
          <w:szCs w:val="24"/>
        </w:rPr>
        <w:t>പരിചയപ്പെടാം</w:t>
      </w:r>
      <w:proofErr w:type="spellEnd"/>
      <w:r w:rsidRPr="001A0592">
        <w:rPr>
          <w:color w:val="000000" w:themeColor="text1"/>
          <w:sz w:val="24"/>
          <w:szCs w:val="24"/>
        </w:rPr>
        <w:t>?</w:t>
      </w:r>
    </w:p>
    <w:p w14:paraId="185C84F9" w14:textId="1F190EC4"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 </w:t>
      </w:r>
      <w:proofErr w:type="spellStart"/>
      <w:r w:rsidRPr="001A0592">
        <w:rPr>
          <w:color w:val="000000" w:themeColor="text1"/>
          <w:sz w:val="24"/>
          <w:szCs w:val="24"/>
        </w:rPr>
        <w:t>ഒന്നാം</w:t>
      </w:r>
      <w:proofErr w:type="spellEnd"/>
      <w:r w:rsidRPr="001A0592">
        <w:rPr>
          <w:color w:val="000000" w:themeColor="text1"/>
          <w:sz w:val="24"/>
          <w:szCs w:val="24"/>
        </w:rPr>
        <w:t xml:space="preserve"> </w:t>
      </w:r>
      <w:proofErr w:type="spellStart"/>
      <w:r w:rsidRPr="001A0592">
        <w:rPr>
          <w:color w:val="000000" w:themeColor="text1"/>
          <w:sz w:val="24"/>
          <w:szCs w:val="24"/>
        </w:rPr>
        <w:t>വായന</w:t>
      </w:r>
      <w:proofErr w:type="spellEnd"/>
      <w:r w:rsidRPr="001A0592">
        <w:rPr>
          <w:color w:val="000000" w:themeColor="text1"/>
          <w:sz w:val="24"/>
          <w:szCs w:val="24"/>
        </w:rPr>
        <w:t xml:space="preserve"> </w:t>
      </w:r>
      <w:r w:rsidR="00AC1291" w:rsidRPr="001A0592">
        <w:rPr>
          <w:color w:val="000000" w:themeColor="text1"/>
          <w:sz w:val="24"/>
          <w:szCs w:val="24"/>
        </w:rPr>
        <w:t xml:space="preserve">- </w:t>
      </w:r>
      <w:proofErr w:type="spellStart"/>
      <w:r w:rsidRPr="001A0592">
        <w:rPr>
          <w:color w:val="000000" w:themeColor="text1"/>
          <w:sz w:val="24"/>
          <w:szCs w:val="24"/>
        </w:rPr>
        <w:t>ധനബി</w:t>
      </w:r>
      <w:proofErr w:type="spellEnd"/>
      <w:r w:rsidRPr="001A0592">
        <w:rPr>
          <w:color w:val="000000" w:themeColor="text1"/>
          <w:sz w:val="24"/>
          <w:szCs w:val="24"/>
        </w:rPr>
        <w:t xml:space="preserve">ൽ </w:t>
      </w:r>
      <w:proofErr w:type="spellStart"/>
      <w:r w:rsidRPr="001A0592">
        <w:rPr>
          <w:color w:val="000000" w:themeColor="text1"/>
          <w:sz w:val="24"/>
          <w:szCs w:val="24"/>
        </w:rPr>
        <w:t>അല്ലാത്ത</w:t>
      </w:r>
      <w:proofErr w:type="spellEnd"/>
      <w:r w:rsidRPr="001A0592">
        <w:rPr>
          <w:color w:val="000000" w:themeColor="text1"/>
          <w:sz w:val="24"/>
          <w:szCs w:val="24"/>
        </w:rPr>
        <w:t xml:space="preserve"> </w:t>
      </w:r>
      <w:proofErr w:type="spellStart"/>
      <w:r w:rsidRPr="001A0592">
        <w:rPr>
          <w:color w:val="000000" w:themeColor="text1"/>
          <w:sz w:val="24"/>
          <w:szCs w:val="24"/>
        </w:rPr>
        <w:t>ഏതൊരു</w:t>
      </w:r>
      <w:proofErr w:type="spellEnd"/>
      <w:r w:rsidRPr="001A0592">
        <w:rPr>
          <w:color w:val="000000" w:themeColor="text1"/>
          <w:sz w:val="24"/>
          <w:szCs w:val="24"/>
        </w:rPr>
        <w:t xml:space="preserve"> </w:t>
      </w:r>
      <w:proofErr w:type="spellStart"/>
      <w:r w:rsidRPr="001A0592">
        <w:rPr>
          <w:color w:val="000000" w:themeColor="text1"/>
          <w:sz w:val="24"/>
          <w:szCs w:val="24"/>
        </w:rPr>
        <w:t>ബില്ലും</w:t>
      </w:r>
      <w:proofErr w:type="spellEnd"/>
      <w:r w:rsidRPr="001A0592">
        <w:rPr>
          <w:color w:val="000000" w:themeColor="text1"/>
          <w:sz w:val="24"/>
          <w:szCs w:val="24"/>
        </w:rPr>
        <w:t xml:space="preserve"> </w:t>
      </w:r>
      <w:proofErr w:type="spellStart"/>
      <w:r w:rsidRPr="001A0592">
        <w:rPr>
          <w:color w:val="000000" w:themeColor="text1"/>
          <w:sz w:val="24"/>
          <w:szCs w:val="24"/>
        </w:rPr>
        <w:t>ഇരുസഭകളി</w:t>
      </w:r>
      <w:proofErr w:type="spellEnd"/>
      <w:r w:rsidRPr="001A0592">
        <w:rPr>
          <w:color w:val="000000" w:themeColor="text1"/>
          <w:sz w:val="24"/>
          <w:szCs w:val="24"/>
        </w:rPr>
        <w:t xml:space="preserve">ൽ </w:t>
      </w:r>
      <w:proofErr w:type="spellStart"/>
      <w:r w:rsidRPr="001A0592">
        <w:rPr>
          <w:color w:val="000000" w:themeColor="text1"/>
          <w:sz w:val="24"/>
          <w:szCs w:val="24"/>
        </w:rPr>
        <w:t>ഏതെങ്കിലുമൊന്നി</w:t>
      </w:r>
      <w:proofErr w:type="spellEnd"/>
      <w:r w:rsidRPr="001A0592">
        <w:rPr>
          <w:color w:val="000000" w:themeColor="text1"/>
          <w:sz w:val="24"/>
          <w:szCs w:val="24"/>
        </w:rPr>
        <w:t xml:space="preserve">ൽ </w:t>
      </w:r>
      <w:proofErr w:type="spellStart"/>
      <w:r w:rsidRPr="001A0592">
        <w:rPr>
          <w:color w:val="000000" w:themeColor="text1"/>
          <w:sz w:val="24"/>
          <w:szCs w:val="24"/>
        </w:rPr>
        <w:t>മന്ത്രിയോ</w:t>
      </w:r>
      <w:proofErr w:type="spellEnd"/>
      <w:r w:rsidRPr="001A0592">
        <w:rPr>
          <w:color w:val="000000" w:themeColor="text1"/>
          <w:sz w:val="24"/>
          <w:szCs w:val="24"/>
        </w:rPr>
        <w:t xml:space="preserve"> </w:t>
      </w:r>
      <w:proofErr w:type="spellStart"/>
      <w:r w:rsidRPr="001A0592">
        <w:rPr>
          <w:color w:val="000000" w:themeColor="text1"/>
          <w:sz w:val="24"/>
          <w:szCs w:val="24"/>
        </w:rPr>
        <w:t>സ്വകാര്യ</w:t>
      </w:r>
      <w:proofErr w:type="spellEnd"/>
      <w:r w:rsidRPr="001A0592">
        <w:rPr>
          <w:color w:val="000000" w:themeColor="text1"/>
          <w:sz w:val="24"/>
          <w:szCs w:val="24"/>
        </w:rPr>
        <w:t xml:space="preserve"> </w:t>
      </w:r>
      <w:proofErr w:type="spellStart"/>
      <w:r w:rsidRPr="001A0592">
        <w:rPr>
          <w:color w:val="000000" w:themeColor="text1"/>
          <w:sz w:val="24"/>
          <w:szCs w:val="24"/>
        </w:rPr>
        <w:t>അംഗമോ</w:t>
      </w:r>
      <w:proofErr w:type="spellEnd"/>
      <w:r w:rsidRPr="001A0592">
        <w:rPr>
          <w:color w:val="000000" w:themeColor="text1"/>
          <w:sz w:val="24"/>
          <w:szCs w:val="24"/>
        </w:rPr>
        <w:t xml:space="preserve"> </w:t>
      </w:r>
      <w:proofErr w:type="spellStart"/>
      <w:r w:rsidRPr="001A0592">
        <w:rPr>
          <w:color w:val="000000" w:themeColor="text1"/>
          <w:sz w:val="24"/>
          <w:szCs w:val="24"/>
        </w:rPr>
        <w:t>അവ</w:t>
      </w:r>
      <w:proofErr w:type="spellEnd"/>
      <w:r w:rsidRPr="001A0592">
        <w:rPr>
          <w:color w:val="000000" w:themeColor="text1"/>
          <w:sz w:val="24"/>
          <w:szCs w:val="24"/>
        </w:rPr>
        <w:t xml:space="preserve"> </w:t>
      </w:r>
      <w:proofErr w:type="spellStart"/>
      <w:r w:rsidRPr="001A0592">
        <w:rPr>
          <w:color w:val="000000" w:themeColor="text1"/>
          <w:sz w:val="24"/>
          <w:szCs w:val="24"/>
        </w:rPr>
        <w:t>തരിപ്പിക്കുന്നു</w:t>
      </w:r>
      <w:proofErr w:type="spellEnd"/>
      <w:r w:rsidRPr="001A0592">
        <w:rPr>
          <w:color w:val="000000" w:themeColor="text1"/>
          <w:sz w:val="24"/>
          <w:szCs w:val="24"/>
        </w:rPr>
        <w:t>.</w:t>
      </w:r>
    </w:p>
    <w:p w14:paraId="3065F815" w14:textId="127BF6F4"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രണ്ടാം</w:t>
      </w:r>
      <w:proofErr w:type="spellEnd"/>
      <w:r w:rsidRPr="001A0592">
        <w:rPr>
          <w:color w:val="000000" w:themeColor="text1"/>
          <w:sz w:val="24"/>
          <w:szCs w:val="24"/>
        </w:rPr>
        <w:t xml:space="preserve"> </w:t>
      </w:r>
      <w:proofErr w:type="spellStart"/>
      <w:r w:rsidRPr="001A0592">
        <w:rPr>
          <w:color w:val="000000" w:themeColor="text1"/>
          <w:sz w:val="24"/>
          <w:szCs w:val="24"/>
        </w:rPr>
        <w:t>വായന</w:t>
      </w:r>
      <w:proofErr w:type="spellEnd"/>
      <w:r w:rsidRPr="001A0592">
        <w:rPr>
          <w:color w:val="000000" w:themeColor="text1"/>
          <w:sz w:val="24"/>
          <w:szCs w:val="24"/>
        </w:rPr>
        <w:t xml:space="preserve"> </w:t>
      </w:r>
      <w:r w:rsidR="00AC1291" w:rsidRPr="001A0592">
        <w:rPr>
          <w:color w:val="000000" w:themeColor="text1"/>
          <w:sz w:val="24"/>
          <w:szCs w:val="24"/>
        </w:rPr>
        <w:t xml:space="preserve">- </w:t>
      </w:r>
      <w:r w:rsidRPr="001A0592">
        <w:rPr>
          <w:color w:val="000000" w:themeColor="text1"/>
          <w:sz w:val="24"/>
          <w:szCs w:val="24"/>
        </w:rPr>
        <w:t xml:space="preserve">ഈ </w:t>
      </w:r>
      <w:proofErr w:type="spellStart"/>
      <w:r w:rsidRPr="001A0592">
        <w:rPr>
          <w:color w:val="000000" w:themeColor="text1"/>
          <w:sz w:val="24"/>
          <w:szCs w:val="24"/>
        </w:rPr>
        <w:t>ഘട്ടത്തി</w:t>
      </w:r>
      <w:proofErr w:type="spellEnd"/>
      <w:r w:rsidRPr="001A0592">
        <w:rPr>
          <w:color w:val="000000" w:themeColor="text1"/>
          <w:sz w:val="24"/>
          <w:szCs w:val="24"/>
        </w:rPr>
        <w:t xml:space="preserve">ൽ </w:t>
      </w:r>
      <w:proofErr w:type="spellStart"/>
      <w:r w:rsidRPr="001A0592">
        <w:rPr>
          <w:color w:val="000000" w:themeColor="text1"/>
          <w:sz w:val="24"/>
          <w:szCs w:val="24"/>
        </w:rPr>
        <w:t>ബി</w:t>
      </w:r>
      <w:proofErr w:type="spellEnd"/>
      <w:r w:rsidRPr="001A0592">
        <w:rPr>
          <w:color w:val="000000" w:themeColor="text1"/>
          <w:sz w:val="24"/>
          <w:szCs w:val="24"/>
        </w:rPr>
        <w:t xml:space="preserve">ൽ </w:t>
      </w:r>
      <w:proofErr w:type="spellStart"/>
      <w:r w:rsidRPr="001A0592">
        <w:rPr>
          <w:color w:val="000000" w:themeColor="text1"/>
          <w:sz w:val="24"/>
          <w:szCs w:val="24"/>
        </w:rPr>
        <w:t>കമ്മറ്റിയുടെ</w:t>
      </w:r>
      <w:proofErr w:type="spellEnd"/>
      <w:r w:rsidRPr="001A0592">
        <w:rPr>
          <w:color w:val="000000" w:themeColor="text1"/>
          <w:sz w:val="24"/>
          <w:szCs w:val="24"/>
        </w:rPr>
        <w:t xml:space="preserve"> </w:t>
      </w:r>
      <w:proofErr w:type="spellStart"/>
      <w:r w:rsidRPr="001A0592">
        <w:rPr>
          <w:color w:val="000000" w:themeColor="text1"/>
          <w:sz w:val="24"/>
          <w:szCs w:val="24"/>
        </w:rPr>
        <w:t>പരിഗണനയ്ക്ക്</w:t>
      </w:r>
      <w:proofErr w:type="spellEnd"/>
      <w:r w:rsidRPr="001A0592">
        <w:rPr>
          <w:color w:val="000000" w:themeColor="text1"/>
          <w:sz w:val="24"/>
          <w:szCs w:val="24"/>
        </w:rPr>
        <w:t xml:space="preserve"> </w:t>
      </w:r>
      <w:proofErr w:type="spellStart"/>
      <w:r w:rsidRPr="001A0592">
        <w:rPr>
          <w:color w:val="000000" w:themeColor="text1"/>
          <w:sz w:val="24"/>
          <w:szCs w:val="24"/>
        </w:rPr>
        <w:t>അയയ്ക്കുകയോ</w:t>
      </w:r>
      <w:proofErr w:type="spellEnd"/>
      <w:r w:rsidRPr="001A0592">
        <w:rPr>
          <w:color w:val="000000" w:themeColor="text1"/>
          <w:sz w:val="24"/>
          <w:szCs w:val="24"/>
        </w:rPr>
        <w:t xml:space="preserve"> </w:t>
      </w:r>
      <w:proofErr w:type="spellStart"/>
      <w:r w:rsidRPr="001A0592">
        <w:rPr>
          <w:color w:val="000000" w:themeColor="text1"/>
          <w:sz w:val="24"/>
          <w:szCs w:val="24"/>
        </w:rPr>
        <w:t>സഭയി</w:t>
      </w:r>
      <w:proofErr w:type="spellEnd"/>
      <w:r w:rsidRPr="001A0592">
        <w:rPr>
          <w:color w:val="000000" w:themeColor="text1"/>
          <w:sz w:val="24"/>
          <w:szCs w:val="24"/>
        </w:rPr>
        <w:t xml:space="preserve">ൽ </w:t>
      </w:r>
      <w:proofErr w:type="spellStart"/>
      <w:r w:rsidRPr="001A0592">
        <w:rPr>
          <w:color w:val="000000" w:themeColor="text1"/>
          <w:sz w:val="24"/>
          <w:szCs w:val="24"/>
        </w:rPr>
        <w:t>തന്നെ</w:t>
      </w:r>
      <w:proofErr w:type="spellEnd"/>
      <w:r w:rsidRPr="001A0592">
        <w:rPr>
          <w:color w:val="000000" w:themeColor="text1"/>
          <w:sz w:val="24"/>
          <w:szCs w:val="24"/>
        </w:rPr>
        <w:t xml:space="preserve"> </w:t>
      </w:r>
      <w:proofErr w:type="spellStart"/>
      <w:r w:rsidRPr="001A0592">
        <w:rPr>
          <w:color w:val="000000" w:themeColor="text1"/>
          <w:sz w:val="24"/>
          <w:szCs w:val="24"/>
        </w:rPr>
        <w:t>ചർച്ചചെയ്യുകയോ</w:t>
      </w:r>
      <w:proofErr w:type="spellEnd"/>
      <w:r w:rsidRPr="001A0592">
        <w:rPr>
          <w:color w:val="000000" w:themeColor="text1"/>
          <w:sz w:val="24"/>
          <w:szCs w:val="24"/>
        </w:rPr>
        <w:t xml:space="preserve"> ചെയ്യുന്നു.</w:t>
      </w:r>
    </w:p>
    <w:p w14:paraId="52EB1D3D" w14:textId="38BDA1F8"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കമ്മറ്റിഘട്ടം</w:t>
      </w:r>
      <w:proofErr w:type="spellEnd"/>
      <w:r w:rsidRPr="001A0592">
        <w:rPr>
          <w:color w:val="000000" w:themeColor="text1"/>
          <w:sz w:val="24"/>
          <w:szCs w:val="24"/>
        </w:rPr>
        <w:t xml:space="preserve"> </w:t>
      </w:r>
      <w:proofErr w:type="spellStart"/>
      <w:r w:rsidRPr="001A0592">
        <w:rPr>
          <w:color w:val="000000" w:themeColor="text1"/>
          <w:sz w:val="24"/>
          <w:szCs w:val="24"/>
        </w:rPr>
        <w:t>എന്നും</w:t>
      </w:r>
      <w:proofErr w:type="spellEnd"/>
      <w:r w:rsidRPr="001A0592">
        <w:rPr>
          <w:color w:val="000000" w:themeColor="text1"/>
          <w:sz w:val="24"/>
          <w:szCs w:val="24"/>
        </w:rPr>
        <w:t xml:space="preserve"> </w:t>
      </w:r>
      <w:proofErr w:type="spellStart"/>
      <w:r w:rsidRPr="001A0592">
        <w:rPr>
          <w:color w:val="000000" w:themeColor="text1"/>
          <w:sz w:val="24"/>
          <w:szCs w:val="24"/>
        </w:rPr>
        <w:t>ഇത്</w:t>
      </w:r>
      <w:proofErr w:type="spellEnd"/>
      <w:r w:rsidRPr="001A0592">
        <w:rPr>
          <w:color w:val="000000" w:themeColor="text1"/>
          <w:sz w:val="24"/>
          <w:szCs w:val="24"/>
        </w:rPr>
        <w:t xml:space="preserve"> </w:t>
      </w:r>
      <w:proofErr w:type="spellStart"/>
      <w:r w:rsidRPr="001A0592">
        <w:rPr>
          <w:color w:val="000000" w:themeColor="text1"/>
          <w:sz w:val="24"/>
          <w:szCs w:val="24"/>
        </w:rPr>
        <w:t>അറിയപ്പെടുന്നു</w:t>
      </w:r>
      <w:proofErr w:type="spellEnd"/>
      <w:r w:rsidRPr="001A0592">
        <w:rPr>
          <w:color w:val="000000" w:themeColor="text1"/>
          <w:sz w:val="24"/>
          <w:szCs w:val="24"/>
        </w:rPr>
        <w:t>. മാറ്റങ്ങളോ ഭേദഗതികളോ ഈ ഘട്ടത്തിൽ സ്വീകരിക്കാം.</w:t>
      </w:r>
    </w:p>
    <w:p w14:paraId="20CD7E4F"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lastRenderedPageBreak/>
        <w:t>മൂന്നാം വായന - ബിൽ സഭ അംഗീകരിക്കുകയോ നിരസിക്കുകയോ ചെയ്യുന്നു.</w:t>
      </w:r>
    </w:p>
    <w:p w14:paraId="06736BAD" w14:textId="113E28A6"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ബിൽ ആദ്യമവതരിപ്പിച്ച സഭയിൽ നടപടിക്രമങ്ങൾ പൂർത്തിയായാൽ ഇതേ പ്രക്രിയ രണ്ടാമത്തെ സഭയിലും ആവർത്തിക്കപ്പെടുന്നു. </w:t>
      </w:r>
      <w:proofErr w:type="spellStart"/>
      <w:r w:rsidRPr="001A0592">
        <w:rPr>
          <w:color w:val="000000" w:themeColor="text1"/>
          <w:sz w:val="24"/>
          <w:szCs w:val="24"/>
        </w:rPr>
        <w:t>ഇരുസഭകളും</w:t>
      </w:r>
      <w:proofErr w:type="spellEnd"/>
      <w:r w:rsidRPr="001A0592">
        <w:rPr>
          <w:color w:val="000000" w:themeColor="text1"/>
          <w:sz w:val="24"/>
          <w:szCs w:val="24"/>
        </w:rPr>
        <w:t xml:space="preserve"> </w:t>
      </w:r>
      <w:proofErr w:type="spellStart"/>
      <w:r w:rsidRPr="001A0592">
        <w:rPr>
          <w:color w:val="000000" w:themeColor="text1"/>
          <w:sz w:val="24"/>
          <w:szCs w:val="24"/>
        </w:rPr>
        <w:t>അംഗീകരിക്കുന്നപക്ഷം</w:t>
      </w:r>
      <w:proofErr w:type="spellEnd"/>
      <w:r w:rsidRPr="001A0592">
        <w:rPr>
          <w:color w:val="000000" w:themeColor="text1"/>
          <w:sz w:val="24"/>
          <w:szCs w:val="24"/>
        </w:rPr>
        <w:t xml:space="preserve"> </w:t>
      </w:r>
      <w:proofErr w:type="spellStart"/>
      <w:r w:rsidRPr="001A0592">
        <w:rPr>
          <w:color w:val="000000" w:themeColor="text1"/>
          <w:sz w:val="24"/>
          <w:szCs w:val="24"/>
        </w:rPr>
        <w:t>ബി</w:t>
      </w:r>
      <w:proofErr w:type="spellEnd"/>
      <w:r w:rsidRPr="001A0592">
        <w:rPr>
          <w:color w:val="000000" w:themeColor="text1"/>
          <w:sz w:val="24"/>
          <w:szCs w:val="24"/>
        </w:rPr>
        <w:t xml:space="preserve">ൽ </w:t>
      </w:r>
      <w:proofErr w:type="spellStart"/>
      <w:r w:rsidRPr="001A0592">
        <w:rPr>
          <w:color w:val="000000" w:themeColor="text1"/>
          <w:sz w:val="24"/>
          <w:szCs w:val="24"/>
        </w:rPr>
        <w:t>രാഷ്ട്രപതിയുടെ</w:t>
      </w:r>
      <w:proofErr w:type="spellEnd"/>
      <w:r w:rsidRPr="001A0592">
        <w:rPr>
          <w:color w:val="000000" w:themeColor="text1"/>
          <w:sz w:val="24"/>
          <w:szCs w:val="24"/>
        </w:rPr>
        <w:t xml:space="preserve"> </w:t>
      </w:r>
      <w:proofErr w:type="spellStart"/>
      <w:r w:rsidRPr="001A0592">
        <w:rPr>
          <w:color w:val="000000" w:themeColor="text1"/>
          <w:sz w:val="24"/>
          <w:szCs w:val="24"/>
        </w:rPr>
        <w:t>അംഗീകാരത്തിനായി</w:t>
      </w:r>
      <w:proofErr w:type="spellEnd"/>
      <w:r w:rsidRPr="001A0592">
        <w:rPr>
          <w:color w:val="000000" w:themeColor="text1"/>
          <w:sz w:val="24"/>
          <w:szCs w:val="24"/>
        </w:rPr>
        <w:t xml:space="preserve"> </w:t>
      </w:r>
      <w:proofErr w:type="spellStart"/>
      <w:r w:rsidRPr="001A0592">
        <w:rPr>
          <w:color w:val="000000" w:themeColor="text1"/>
          <w:sz w:val="24"/>
          <w:szCs w:val="24"/>
        </w:rPr>
        <w:t>സമർപ്പിക്കപ്പെടുന്നു</w:t>
      </w:r>
      <w:proofErr w:type="spellEnd"/>
      <w:r w:rsidRPr="001A0592">
        <w:rPr>
          <w:color w:val="000000" w:themeColor="text1"/>
          <w:sz w:val="24"/>
          <w:szCs w:val="24"/>
        </w:rPr>
        <w:t xml:space="preserve">. </w:t>
      </w:r>
      <w:proofErr w:type="spellStart"/>
      <w:r w:rsidRPr="001A0592">
        <w:rPr>
          <w:color w:val="000000" w:themeColor="text1"/>
          <w:sz w:val="24"/>
          <w:szCs w:val="24"/>
        </w:rPr>
        <w:t>രാഷ്ട്രപതിയുടെ</w:t>
      </w:r>
      <w:proofErr w:type="spellEnd"/>
      <w:r w:rsidRPr="001A0592">
        <w:rPr>
          <w:color w:val="000000" w:themeColor="text1"/>
          <w:sz w:val="24"/>
          <w:szCs w:val="24"/>
        </w:rPr>
        <w:t xml:space="preserve"> </w:t>
      </w:r>
      <w:proofErr w:type="spellStart"/>
      <w:r w:rsidRPr="001A0592">
        <w:rPr>
          <w:color w:val="000000" w:themeColor="text1"/>
          <w:sz w:val="24"/>
          <w:szCs w:val="24"/>
        </w:rPr>
        <w:t>അംഗീകാരം</w:t>
      </w:r>
      <w:proofErr w:type="spellEnd"/>
      <w:r w:rsidRPr="001A0592">
        <w:rPr>
          <w:color w:val="000000" w:themeColor="text1"/>
          <w:sz w:val="24"/>
          <w:szCs w:val="24"/>
        </w:rPr>
        <w:t xml:space="preserve"> </w:t>
      </w:r>
      <w:proofErr w:type="spellStart"/>
      <w:r w:rsidRPr="001A0592">
        <w:rPr>
          <w:color w:val="000000" w:themeColor="text1"/>
          <w:sz w:val="24"/>
          <w:szCs w:val="24"/>
        </w:rPr>
        <w:t>ലഭിക്കുന്നതോടുകൂടി</w:t>
      </w:r>
      <w:proofErr w:type="spellEnd"/>
      <w:r w:rsidRPr="001A0592">
        <w:rPr>
          <w:color w:val="000000" w:themeColor="text1"/>
          <w:sz w:val="24"/>
          <w:szCs w:val="24"/>
        </w:rPr>
        <w:t xml:space="preserve"> </w:t>
      </w:r>
      <w:proofErr w:type="spellStart"/>
      <w:r w:rsidRPr="001A0592">
        <w:rPr>
          <w:color w:val="000000" w:themeColor="text1"/>
          <w:sz w:val="24"/>
          <w:szCs w:val="24"/>
        </w:rPr>
        <w:t>ബി</w:t>
      </w:r>
      <w:proofErr w:type="spellEnd"/>
      <w:r w:rsidRPr="001A0592">
        <w:rPr>
          <w:color w:val="000000" w:themeColor="text1"/>
          <w:sz w:val="24"/>
          <w:szCs w:val="24"/>
        </w:rPr>
        <w:t xml:space="preserve">ൽ </w:t>
      </w:r>
      <w:proofErr w:type="spellStart"/>
      <w:r w:rsidRPr="001A0592">
        <w:rPr>
          <w:color w:val="000000" w:themeColor="text1"/>
          <w:sz w:val="24"/>
          <w:szCs w:val="24"/>
        </w:rPr>
        <w:t>നിയമമായി</w:t>
      </w:r>
      <w:proofErr w:type="spellEnd"/>
      <w:r w:rsidRPr="001A0592">
        <w:rPr>
          <w:color w:val="000000" w:themeColor="text1"/>
          <w:sz w:val="24"/>
          <w:szCs w:val="24"/>
        </w:rPr>
        <w:t xml:space="preserve"> </w:t>
      </w:r>
      <w:proofErr w:type="spellStart"/>
      <w:r w:rsidRPr="001A0592">
        <w:rPr>
          <w:color w:val="000000" w:themeColor="text1"/>
          <w:sz w:val="24"/>
          <w:szCs w:val="24"/>
        </w:rPr>
        <w:t>മാറുന്നു</w:t>
      </w:r>
      <w:proofErr w:type="spellEnd"/>
      <w:r w:rsidRPr="001A0592">
        <w:rPr>
          <w:color w:val="000000" w:themeColor="text1"/>
          <w:sz w:val="24"/>
          <w:szCs w:val="24"/>
        </w:rPr>
        <w:t>.</w:t>
      </w:r>
    </w:p>
    <w:p w14:paraId="14F6908F" w14:textId="77777777" w:rsidR="007A4D46" w:rsidRPr="001A0592" w:rsidRDefault="00000000" w:rsidP="001A0592">
      <w:pPr>
        <w:spacing w:line="240" w:lineRule="auto"/>
        <w:rPr>
          <w:b/>
          <w:bCs/>
          <w:color w:val="000000" w:themeColor="text1"/>
          <w:sz w:val="24"/>
          <w:szCs w:val="24"/>
        </w:rPr>
      </w:pPr>
      <w:r w:rsidRPr="001A0592">
        <w:rPr>
          <w:b/>
          <w:bCs/>
          <w:color w:val="000000" w:themeColor="text1"/>
          <w:sz w:val="24"/>
          <w:szCs w:val="24"/>
        </w:rPr>
        <w:t>ഭരണഘടനാ ഭേദഗതി</w:t>
      </w:r>
    </w:p>
    <w:p w14:paraId="788EEEE4"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61-ാം </w:t>
      </w:r>
      <w:proofErr w:type="spellStart"/>
      <w:r w:rsidRPr="001A0592">
        <w:rPr>
          <w:color w:val="000000" w:themeColor="text1"/>
          <w:sz w:val="24"/>
          <w:szCs w:val="24"/>
        </w:rPr>
        <w:t>ഭരണഘടനാഭേദഗതിക്ക്</w:t>
      </w:r>
      <w:proofErr w:type="spellEnd"/>
      <w:r w:rsidRPr="001A0592">
        <w:rPr>
          <w:color w:val="000000" w:themeColor="text1"/>
          <w:sz w:val="24"/>
          <w:szCs w:val="24"/>
        </w:rPr>
        <w:t xml:space="preserve"> </w:t>
      </w:r>
      <w:proofErr w:type="spellStart"/>
      <w:r w:rsidRPr="001A0592">
        <w:rPr>
          <w:color w:val="000000" w:themeColor="text1"/>
          <w:sz w:val="24"/>
          <w:szCs w:val="24"/>
        </w:rPr>
        <w:t>അംഗീകാരം</w:t>
      </w:r>
      <w:proofErr w:type="spellEnd"/>
      <w:r w:rsidRPr="001A0592">
        <w:rPr>
          <w:color w:val="000000" w:themeColor="text1"/>
          <w:sz w:val="24"/>
          <w:szCs w:val="24"/>
        </w:rPr>
        <w:t xml:space="preserve">: 18 </w:t>
      </w:r>
      <w:proofErr w:type="spellStart"/>
      <w:r w:rsidRPr="001A0592">
        <w:rPr>
          <w:color w:val="000000" w:themeColor="text1"/>
          <w:sz w:val="24"/>
          <w:szCs w:val="24"/>
        </w:rPr>
        <w:t>വയസ്സ്</w:t>
      </w:r>
      <w:proofErr w:type="spellEnd"/>
      <w:r w:rsidRPr="001A0592">
        <w:rPr>
          <w:color w:val="000000" w:themeColor="text1"/>
          <w:sz w:val="24"/>
          <w:szCs w:val="24"/>
        </w:rPr>
        <w:t xml:space="preserve"> പൂർ ത്തിയായാൽ ഇനി തിരഞ്ഞ ടുപ്പിൽ വോട്ടുചെയ്യാം.</w:t>
      </w:r>
    </w:p>
    <w:p w14:paraId="107914CF" w14:textId="6588D946"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86-ാം </w:t>
      </w:r>
      <w:proofErr w:type="spellStart"/>
      <w:r w:rsidRPr="001A0592">
        <w:rPr>
          <w:color w:val="000000" w:themeColor="text1"/>
          <w:sz w:val="24"/>
          <w:szCs w:val="24"/>
        </w:rPr>
        <w:t>ഭരണഘടനാഭേദഗതിക്ക്</w:t>
      </w:r>
      <w:proofErr w:type="spellEnd"/>
      <w:r w:rsidR="00AC1291" w:rsidRPr="001A0592">
        <w:rPr>
          <w:color w:val="000000" w:themeColor="text1"/>
          <w:sz w:val="24"/>
          <w:szCs w:val="24"/>
        </w:rPr>
        <w:t xml:space="preserve"> </w:t>
      </w:r>
      <w:proofErr w:type="spellStart"/>
      <w:r w:rsidRPr="001A0592">
        <w:rPr>
          <w:color w:val="000000" w:themeColor="text1"/>
          <w:sz w:val="24"/>
          <w:szCs w:val="24"/>
        </w:rPr>
        <w:t>രാഷ്ട്രപതിയുടെ</w:t>
      </w:r>
      <w:proofErr w:type="spellEnd"/>
      <w:r w:rsidRPr="001A0592">
        <w:rPr>
          <w:color w:val="000000" w:themeColor="text1"/>
          <w:sz w:val="24"/>
          <w:szCs w:val="24"/>
        </w:rPr>
        <w:t xml:space="preserve"> </w:t>
      </w:r>
      <w:proofErr w:type="spellStart"/>
      <w:r w:rsidRPr="001A0592">
        <w:rPr>
          <w:color w:val="000000" w:themeColor="text1"/>
          <w:sz w:val="24"/>
          <w:szCs w:val="24"/>
        </w:rPr>
        <w:t>അംഗീകാരം</w:t>
      </w:r>
      <w:proofErr w:type="spellEnd"/>
      <w:r w:rsidRPr="001A0592">
        <w:rPr>
          <w:color w:val="000000" w:themeColor="text1"/>
          <w:sz w:val="24"/>
          <w:szCs w:val="24"/>
        </w:rPr>
        <w:t xml:space="preserve">: </w:t>
      </w:r>
      <w:proofErr w:type="spellStart"/>
      <w:r w:rsidRPr="001A0592">
        <w:rPr>
          <w:color w:val="000000" w:themeColor="text1"/>
          <w:sz w:val="24"/>
          <w:szCs w:val="24"/>
        </w:rPr>
        <w:t>വിദ്യാഭ്യാസം</w:t>
      </w:r>
      <w:proofErr w:type="spellEnd"/>
      <w:r w:rsidRPr="001A0592">
        <w:rPr>
          <w:color w:val="000000" w:themeColor="text1"/>
          <w:sz w:val="24"/>
          <w:szCs w:val="24"/>
        </w:rPr>
        <w:t xml:space="preserve"> </w:t>
      </w:r>
      <w:proofErr w:type="spellStart"/>
      <w:r w:rsidRPr="001A0592">
        <w:rPr>
          <w:color w:val="000000" w:themeColor="text1"/>
          <w:sz w:val="24"/>
          <w:szCs w:val="24"/>
        </w:rPr>
        <w:t>നമുക്കിനി</w:t>
      </w:r>
      <w:proofErr w:type="spellEnd"/>
      <w:r w:rsidRPr="001A0592">
        <w:rPr>
          <w:color w:val="000000" w:themeColor="text1"/>
          <w:sz w:val="24"/>
          <w:szCs w:val="24"/>
        </w:rPr>
        <w:t xml:space="preserve"> </w:t>
      </w:r>
      <w:proofErr w:type="spellStart"/>
      <w:r w:rsidRPr="001A0592">
        <w:rPr>
          <w:color w:val="000000" w:themeColor="text1"/>
          <w:sz w:val="24"/>
          <w:szCs w:val="24"/>
        </w:rPr>
        <w:t>മൗലികാവകാശം</w:t>
      </w:r>
      <w:proofErr w:type="spellEnd"/>
      <w:r w:rsidRPr="001A0592">
        <w:rPr>
          <w:b/>
          <w:color w:val="000000" w:themeColor="text1"/>
          <w:sz w:val="24"/>
          <w:szCs w:val="24"/>
        </w:rPr>
        <w:t>.</w:t>
      </w:r>
    </w:p>
    <w:p w14:paraId="670E8134" w14:textId="77777777" w:rsidR="00AC1291"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ചരക്ക്</w:t>
      </w:r>
      <w:proofErr w:type="spellEnd"/>
      <w:r w:rsidR="00AC1291" w:rsidRPr="001A0592">
        <w:rPr>
          <w:color w:val="000000" w:themeColor="text1"/>
          <w:sz w:val="24"/>
          <w:szCs w:val="24"/>
        </w:rPr>
        <w:t xml:space="preserve"> </w:t>
      </w:r>
      <w:proofErr w:type="spellStart"/>
      <w:r w:rsidRPr="001A0592">
        <w:rPr>
          <w:color w:val="000000" w:themeColor="text1"/>
          <w:sz w:val="24"/>
          <w:szCs w:val="24"/>
        </w:rPr>
        <w:t>ഭേദഗതി</w:t>
      </w:r>
      <w:proofErr w:type="spellEnd"/>
      <w:r w:rsidRPr="001A0592">
        <w:rPr>
          <w:color w:val="000000" w:themeColor="text1"/>
          <w:sz w:val="24"/>
          <w:szCs w:val="24"/>
        </w:rPr>
        <w:t xml:space="preserve"> </w:t>
      </w:r>
      <w:proofErr w:type="spellStart"/>
      <w:r w:rsidRPr="001A0592">
        <w:rPr>
          <w:color w:val="000000" w:themeColor="text1"/>
          <w:sz w:val="24"/>
          <w:szCs w:val="24"/>
        </w:rPr>
        <w:t>പ്രകാരം</w:t>
      </w:r>
      <w:proofErr w:type="spellEnd"/>
      <w:r w:rsidRPr="001A0592">
        <w:rPr>
          <w:color w:val="000000" w:themeColor="text1"/>
          <w:sz w:val="24"/>
          <w:szCs w:val="24"/>
        </w:rPr>
        <w:t xml:space="preserve"> </w:t>
      </w:r>
      <w:proofErr w:type="spellStart"/>
      <w:r w:rsidRPr="001A0592">
        <w:rPr>
          <w:color w:val="000000" w:themeColor="text1"/>
          <w:sz w:val="24"/>
          <w:szCs w:val="24"/>
        </w:rPr>
        <w:t>സേവനനികുതി</w:t>
      </w:r>
      <w:proofErr w:type="spellEnd"/>
      <w:r w:rsidR="00AC1291" w:rsidRPr="001A0592">
        <w:rPr>
          <w:color w:val="000000" w:themeColor="text1"/>
          <w:sz w:val="24"/>
          <w:szCs w:val="24"/>
        </w:rPr>
        <w:t xml:space="preserve"> </w:t>
      </w:r>
      <w:r w:rsidRPr="001A0592">
        <w:rPr>
          <w:color w:val="000000" w:themeColor="text1"/>
          <w:sz w:val="24"/>
          <w:szCs w:val="24"/>
        </w:rPr>
        <w:t xml:space="preserve">(GST) </w:t>
      </w:r>
      <w:proofErr w:type="spellStart"/>
      <w:r w:rsidRPr="001A0592">
        <w:rPr>
          <w:color w:val="000000" w:themeColor="text1"/>
          <w:sz w:val="24"/>
          <w:szCs w:val="24"/>
        </w:rPr>
        <w:t>നിലവി</w:t>
      </w:r>
      <w:proofErr w:type="spellEnd"/>
      <w:r w:rsidRPr="001A0592">
        <w:rPr>
          <w:color w:val="000000" w:themeColor="text1"/>
          <w:sz w:val="24"/>
          <w:szCs w:val="24"/>
        </w:rPr>
        <w:t xml:space="preserve">ൽ </w:t>
      </w:r>
      <w:proofErr w:type="spellStart"/>
      <w:r w:rsidRPr="001A0592">
        <w:rPr>
          <w:color w:val="000000" w:themeColor="text1"/>
          <w:sz w:val="24"/>
          <w:szCs w:val="24"/>
        </w:rPr>
        <w:t>വന്നു</w:t>
      </w:r>
      <w:proofErr w:type="spellEnd"/>
    </w:p>
    <w:p w14:paraId="031A1313" w14:textId="095A44CF"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മുകളി</w:t>
      </w:r>
      <w:proofErr w:type="spellEnd"/>
      <w:r w:rsidRPr="001A0592">
        <w:rPr>
          <w:color w:val="000000" w:themeColor="text1"/>
          <w:sz w:val="24"/>
          <w:szCs w:val="24"/>
        </w:rPr>
        <w:t xml:space="preserve">ൽ </w:t>
      </w:r>
      <w:proofErr w:type="spellStart"/>
      <w:r w:rsidRPr="001A0592">
        <w:rPr>
          <w:color w:val="000000" w:themeColor="text1"/>
          <w:sz w:val="24"/>
          <w:szCs w:val="24"/>
        </w:rPr>
        <w:t>കൊടുത്തിട്ടുള്ള</w:t>
      </w:r>
      <w:proofErr w:type="spellEnd"/>
      <w:r w:rsidRPr="001A0592">
        <w:rPr>
          <w:color w:val="000000" w:themeColor="text1"/>
          <w:sz w:val="24"/>
          <w:szCs w:val="24"/>
        </w:rPr>
        <w:t xml:space="preserve"> </w:t>
      </w:r>
      <w:proofErr w:type="spellStart"/>
      <w:r w:rsidRPr="001A0592">
        <w:rPr>
          <w:color w:val="000000" w:themeColor="text1"/>
          <w:sz w:val="24"/>
          <w:szCs w:val="24"/>
        </w:rPr>
        <w:t>വാർത്താ</w:t>
      </w:r>
      <w:proofErr w:type="spellEnd"/>
      <w:r w:rsidRPr="001A0592">
        <w:rPr>
          <w:color w:val="000000" w:themeColor="text1"/>
          <w:sz w:val="24"/>
          <w:szCs w:val="24"/>
        </w:rPr>
        <w:t xml:space="preserve"> </w:t>
      </w:r>
      <w:proofErr w:type="spellStart"/>
      <w:r w:rsidRPr="001A0592">
        <w:rPr>
          <w:color w:val="000000" w:themeColor="text1"/>
          <w:sz w:val="24"/>
          <w:szCs w:val="24"/>
        </w:rPr>
        <w:t>തലക്കെട്ടുക</w:t>
      </w:r>
      <w:proofErr w:type="spellEnd"/>
      <w:r w:rsidRPr="001A0592">
        <w:rPr>
          <w:color w:val="000000" w:themeColor="text1"/>
          <w:sz w:val="24"/>
          <w:szCs w:val="24"/>
        </w:rPr>
        <w:t>ൾ ശ്രദ്ധിക്കൂ... ഭരണഘടനാ ഭേദഗതിയുടെ ആവശ്യകത ചർച്ചചെയ്യൂ...</w:t>
      </w:r>
    </w:p>
    <w:p w14:paraId="1A5A77A7" w14:textId="37B1F89A"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ഭരണഘടനയിൽ തിരുത്തലുകളോ ഒഴിവാക്കലുകളോ കൂട്ടിച്ചേർക്കലുകളോ വരുത്തുന്നതിനെയാണ് ഭരണഘടനാഭേദഗതിയെന്ന് പറയുന്നത്. സാമൂഹിക- രാഷ്ട്രീയ ആവശ്യങ്ങളെ പരിഗണിച്ച് കാലാനുസൃതമായി ഭരണഘടനയിൽ മാറ്റംവരുത്തുവാൻ ഭേദഗതി പ്രക്രിയ സഹായകമാകുന്നു. </w:t>
      </w:r>
      <w:proofErr w:type="spellStart"/>
      <w:r w:rsidRPr="001A0592">
        <w:rPr>
          <w:color w:val="000000" w:themeColor="text1"/>
          <w:sz w:val="24"/>
          <w:szCs w:val="24"/>
        </w:rPr>
        <w:t>ഇന്ത്യയി</w:t>
      </w:r>
      <w:proofErr w:type="spellEnd"/>
      <w:r w:rsidRPr="001A0592">
        <w:rPr>
          <w:color w:val="000000" w:themeColor="text1"/>
          <w:sz w:val="24"/>
          <w:szCs w:val="24"/>
        </w:rPr>
        <w:t xml:space="preserve">ൽ </w:t>
      </w:r>
      <w:proofErr w:type="spellStart"/>
      <w:r w:rsidRPr="001A0592">
        <w:rPr>
          <w:color w:val="000000" w:themeColor="text1"/>
          <w:sz w:val="24"/>
          <w:szCs w:val="24"/>
        </w:rPr>
        <w:t>ഭരണഘടന</w:t>
      </w:r>
      <w:proofErr w:type="spellEnd"/>
      <w:r w:rsidRPr="001A0592">
        <w:rPr>
          <w:color w:val="000000" w:themeColor="text1"/>
          <w:sz w:val="24"/>
          <w:szCs w:val="24"/>
        </w:rPr>
        <w:t xml:space="preserve"> </w:t>
      </w:r>
      <w:proofErr w:type="spellStart"/>
      <w:r w:rsidRPr="001A0592">
        <w:rPr>
          <w:color w:val="000000" w:themeColor="text1"/>
          <w:sz w:val="24"/>
          <w:szCs w:val="24"/>
        </w:rPr>
        <w:t>ഭേദഗതിചെയ്യുന്നതിനുള്ള</w:t>
      </w:r>
      <w:proofErr w:type="spellEnd"/>
      <w:r w:rsidRPr="001A0592">
        <w:rPr>
          <w:color w:val="000000" w:themeColor="text1"/>
          <w:sz w:val="24"/>
          <w:szCs w:val="24"/>
        </w:rPr>
        <w:t xml:space="preserve"> </w:t>
      </w:r>
      <w:proofErr w:type="spellStart"/>
      <w:r w:rsidRPr="001A0592">
        <w:rPr>
          <w:color w:val="000000" w:themeColor="text1"/>
          <w:sz w:val="24"/>
          <w:szCs w:val="24"/>
        </w:rPr>
        <w:t>അധികാരം</w:t>
      </w:r>
      <w:proofErr w:type="spellEnd"/>
      <w:r w:rsidRPr="001A0592">
        <w:rPr>
          <w:color w:val="000000" w:themeColor="text1"/>
          <w:sz w:val="24"/>
          <w:szCs w:val="24"/>
        </w:rPr>
        <w:t xml:space="preserve"> </w:t>
      </w:r>
      <w:proofErr w:type="spellStart"/>
      <w:r w:rsidRPr="001A0592">
        <w:rPr>
          <w:color w:val="000000" w:themeColor="text1"/>
          <w:sz w:val="24"/>
          <w:szCs w:val="24"/>
        </w:rPr>
        <w:t>പാർലമെന്റി</w:t>
      </w:r>
      <w:proofErr w:type="spellEnd"/>
      <w:r w:rsidRPr="001A0592">
        <w:rPr>
          <w:color w:val="000000" w:themeColor="text1"/>
          <w:sz w:val="24"/>
          <w:szCs w:val="24"/>
        </w:rPr>
        <w:t xml:space="preserve">ൽ </w:t>
      </w:r>
      <w:proofErr w:type="spellStart"/>
      <w:r w:rsidRPr="001A0592">
        <w:rPr>
          <w:color w:val="000000" w:themeColor="text1"/>
          <w:sz w:val="24"/>
          <w:szCs w:val="24"/>
        </w:rPr>
        <w:t>മാത്രമാണ്</w:t>
      </w:r>
      <w:proofErr w:type="spellEnd"/>
      <w:r w:rsidRPr="001A0592">
        <w:rPr>
          <w:color w:val="000000" w:themeColor="text1"/>
          <w:sz w:val="24"/>
          <w:szCs w:val="24"/>
        </w:rPr>
        <w:t xml:space="preserve"> </w:t>
      </w:r>
      <w:proofErr w:type="spellStart"/>
      <w:r w:rsidRPr="001A0592">
        <w:rPr>
          <w:color w:val="000000" w:themeColor="text1"/>
          <w:sz w:val="24"/>
          <w:szCs w:val="24"/>
        </w:rPr>
        <w:t>നിക്ഷിപ്തമായിരിക്കുന്നത്</w:t>
      </w:r>
      <w:proofErr w:type="spellEnd"/>
      <w:r w:rsidRPr="001A0592">
        <w:rPr>
          <w:color w:val="000000" w:themeColor="text1"/>
          <w:sz w:val="24"/>
          <w:szCs w:val="24"/>
        </w:rPr>
        <w:t xml:space="preserve">. ഭരണഘടനയുടെ അനുച്ഛേദം 368 പ്രകാരമാണ് പാർലമെന്റിന് ഭേദഗതിക്കുള്ള അധികാരം ലഭിക്കുന്നത്. ഭേദഗതി ബില്ലിന് രാഷ്ട്രപതിയുടെ മുൻകൂർ അനുമതി ആവശ്യമില്ല. ഭരണഘടനാഭേദഗതി ബിൽ നിയമമാകണമെങ്കിൽ ഇരുസഭകളുടെയും അംഗീകാരം അനിവാര്യമാണ്. ഇരുസഭകൾക്കുമിടയിൽ ഭരണഘടനാഭേദഗതി ബില്ലിന്മേലുള്ള തർക്കങ്ങൾ പരിഹരിക്കാനായി സംയുക്തസമ്മേളനം പോലുള്ള നടപടിക്രമം ഇല്ല. </w:t>
      </w:r>
      <w:proofErr w:type="spellStart"/>
      <w:r w:rsidRPr="001A0592">
        <w:rPr>
          <w:color w:val="000000" w:themeColor="text1"/>
          <w:sz w:val="24"/>
          <w:szCs w:val="24"/>
        </w:rPr>
        <w:t>ഏതെങ്കിലും</w:t>
      </w:r>
      <w:proofErr w:type="spellEnd"/>
      <w:r w:rsidRPr="001A0592">
        <w:rPr>
          <w:color w:val="000000" w:themeColor="text1"/>
          <w:sz w:val="24"/>
          <w:szCs w:val="24"/>
        </w:rPr>
        <w:t xml:space="preserve"> </w:t>
      </w:r>
      <w:proofErr w:type="spellStart"/>
      <w:r w:rsidRPr="001A0592">
        <w:rPr>
          <w:color w:val="000000" w:themeColor="text1"/>
          <w:sz w:val="24"/>
          <w:szCs w:val="24"/>
        </w:rPr>
        <w:t>ഒരു</w:t>
      </w:r>
      <w:proofErr w:type="spellEnd"/>
      <w:r w:rsidRPr="001A0592">
        <w:rPr>
          <w:color w:val="000000" w:themeColor="text1"/>
          <w:sz w:val="24"/>
          <w:szCs w:val="24"/>
        </w:rPr>
        <w:t xml:space="preserve"> </w:t>
      </w:r>
      <w:proofErr w:type="spellStart"/>
      <w:r w:rsidRPr="001A0592">
        <w:rPr>
          <w:color w:val="000000" w:themeColor="text1"/>
          <w:sz w:val="24"/>
          <w:szCs w:val="24"/>
        </w:rPr>
        <w:t>ഭരണഘടനാ</w:t>
      </w:r>
      <w:proofErr w:type="spellEnd"/>
      <w:r w:rsidRPr="001A0592">
        <w:rPr>
          <w:color w:val="000000" w:themeColor="text1"/>
          <w:sz w:val="24"/>
          <w:szCs w:val="24"/>
        </w:rPr>
        <w:t xml:space="preserve"> </w:t>
      </w:r>
      <w:proofErr w:type="spellStart"/>
      <w:r w:rsidRPr="001A0592">
        <w:rPr>
          <w:color w:val="000000" w:themeColor="text1"/>
          <w:sz w:val="24"/>
          <w:szCs w:val="24"/>
        </w:rPr>
        <w:t>ഭേദഗതി</w:t>
      </w:r>
      <w:proofErr w:type="spellEnd"/>
      <w:r w:rsidRPr="001A0592">
        <w:rPr>
          <w:color w:val="000000" w:themeColor="text1"/>
          <w:sz w:val="24"/>
          <w:szCs w:val="24"/>
        </w:rPr>
        <w:t xml:space="preserve"> </w:t>
      </w:r>
      <w:proofErr w:type="spellStart"/>
      <w:r w:rsidRPr="001A0592">
        <w:rPr>
          <w:color w:val="000000" w:themeColor="text1"/>
          <w:sz w:val="24"/>
          <w:szCs w:val="24"/>
        </w:rPr>
        <w:t>നിയമം</w:t>
      </w:r>
      <w:proofErr w:type="spellEnd"/>
      <w:r w:rsidRPr="001A0592">
        <w:rPr>
          <w:color w:val="000000" w:themeColor="text1"/>
          <w:sz w:val="24"/>
          <w:szCs w:val="24"/>
        </w:rPr>
        <w:t xml:space="preserve"> </w:t>
      </w:r>
      <w:proofErr w:type="spellStart"/>
      <w:r w:rsidRPr="001A0592">
        <w:rPr>
          <w:color w:val="000000" w:themeColor="text1"/>
          <w:sz w:val="24"/>
          <w:szCs w:val="24"/>
        </w:rPr>
        <w:t>ഭരണഘടനയുടെ</w:t>
      </w:r>
      <w:proofErr w:type="spellEnd"/>
      <w:r w:rsidRPr="001A0592">
        <w:rPr>
          <w:color w:val="000000" w:themeColor="text1"/>
          <w:sz w:val="24"/>
          <w:szCs w:val="24"/>
        </w:rPr>
        <w:t xml:space="preserve"> </w:t>
      </w:r>
      <w:proofErr w:type="spellStart"/>
      <w:r w:rsidRPr="001A0592">
        <w:rPr>
          <w:color w:val="000000" w:themeColor="text1"/>
          <w:sz w:val="24"/>
          <w:szCs w:val="24"/>
        </w:rPr>
        <w:t>വാക്കുകൾക്കോ</w:t>
      </w:r>
      <w:proofErr w:type="spellEnd"/>
      <w:r w:rsidRPr="001A0592">
        <w:rPr>
          <w:color w:val="000000" w:themeColor="text1"/>
          <w:sz w:val="24"/>
          <w:szCs w:val="24"/>
        </w:rPr>
        <w:t xml:space="preserve"> </w:t>
      </w:r>
      <w:proofErr w:type="spellStart"/>
      <w:r w:rsidRPr="001A0592">
        <w:rPr>
          <w:color w:val="000000" w:themeColor="text1"/>
          <w:sz w:val="24"/>
          <w:szCs w:val="24"/>
        </w:rPr>
        <w:t>അർഥത്തിനോ</w:t>
      </w:r>
      <w:proofErr w:type="spellEnd"/>
      <w:r w:rsidRPr="001A0592">
        <w:rPr>
          <w:color w:val="000000" w:themeColor="text1"/>
          <w:sz w:val="24"/>
          <w:szCs w:val="24"/>
        </w:rPr>
        <w:t xml:space="preserve"> </w:t>
      </w:r>
      <w:proofErr w:type="spellStart"/>
      <w:r w:rsidRPr="001A0592">
        <w:rPr>
          <w:color w:val="000000" w:themeColor="text1"/>
          <w:sz w:val="24"/>
          <w:szCs w:val="24"/>
        </w:rPr>
        <w:t>വിരുദ്ധമാണെന്ന്</w:t>
      </w:r>
      <w:proofErr w:type="spellEnd"/>
      <w:r w:rsidRPr="001A0592">
        <w:rPr>
          <w:color w:val="000000" w:themeColor="text1"/>
          <w:sz w:val="24"/>
          <w:szCs w:val="24"/>
        </w:rPr>
        <w:t xml:space="preserve"> </w:t>
      </w:r>
      <w:proofErr w:type="spellStart"/>
      <w:r w:rsidRPr="001A0592">
        <w:rPr>
          <w:color w:val="000000" w:themeColor="text1"/>
          <w:sz w:val="24"/>
          <w:szCs w:val="24"/>
        </w:rPr>
        <w:t>കണ്ടാ</w:t>
      </w:r>
      <w:proofErr w:type="spellEnd"/>
      <w:r w:rsidRPr="001A0592">
        <w:rPr>
          <w:color w:val="000000" w:themeColor="text1"/>
          <w:sz w:val="24"/>
          <w:szCs w:val="24"/>
        </w:rPr>
        <w:t>ൽ</w:t>
      </w:r>
      <w:r w:rsidR="00AC1291" w:rsidRPr="001A0592">
        <w:rPr>
          <w:color w:val="000000" w:themeColor="text1"/>
          <w:sz w:val="24"/>
          <w:szCs w:val="24"/>
        </w:rPr>
        <w:t xml:space="preserve"> </w:t>
      </w:r>
      <w:proofErr w:type="spellStart"/>
      <w:r w:rsidR="00AC1291" w:rsidRPr="001A0592">
        <w:rPr>
          <w:rFonts w:ascii="Nirmala UI" w:hAnsi="Nirmala UI" w:cs="Nirmala UI"/>
          <w:color w:val="000000" w:themeColor="text1"/>
          <w:sz w:val="24"/>
          <w:szCs w:val="24"/>
        </w:rPr>
        <w:t>നിയമത്തെ</w:t>
      </w:r>
      <w:proofErr w:type="spellEnd"/>
      <w:r w:rsidRPr="001A0592">
        <w:rPr>
          <w:color w:val="000000" w:themeColor="text1"/>
          <w:sz w:val="24"/>
          <w:szCs w:val="24"/>
        </w:rPr>
        <w:t xml:space="preserve"> </w:t>
      </w:r>
      <w:proofErr w:type="spellStart"/>
      <w:r w:rsidRPr="001A0592">
        <w:rPr>
          <w:color w:val="000000" w:themeColor="text1"/>
          <w:sz w:val="24"/>
          <w:szCs w:val="24"/>
        </w:rPr>
        <w:t>അസാധുവാക്കുവാ</w:t>
      </w:r>
      <w:proofErr w:type="spellEnd"/>
      <w:r w:rsidRPr="001A0592">
        <w:rPr>
          <w:color w:val="000000" w:themeColor="text1"/>
          <w:sz w:val="24"/>
          <w:szCs w:val="24"/>
        </w:rPr>
        <w:t xml:space="preserve">ൻ </w:t>
      </w:r>
      <w:proofErr w:type="spellStart"/>
      <w:r w:rsidRPr="001A0592">
        <w:rPr>
          <w:color w:val="000000" w:themeColor="text1"/>
          <w:sz w:val="24"/>
          <w:szCs w:val="24"/>
        </w:rPr>
        <w:t>ജുഡീഷ്യറിക്ക്</w:t>
      </w:r>
      <w:proofErr w:type="spellEnd"/>
      <w:r w:rsidRPr="001A0592">
        <w:rPr>
          <w:color w:val="000000" w:themeColor="text1"/>
          <w:sz w:val="24"/>
          <w:szCs w:val="24"/>
        </w:rPr>
        <w:t xml:space="preserve"> </w:t>
      </w:r>
      <w:proofErr w:type="spellStart"/>
      <w:r w:rsidRPr="001A0592">
        <w:rPr>
          <w:color w:val="000000" w:themeColor="text1"/>
          <w:sz w:val="24"/>
          <w:szCs w:val="24"/>
        </w:rPr>
        <w:t>അധികാരമുണ്ട്</w:t>
      </w:r>
      <w:proofErr w:type="spellEnd"/>
      <w:r w:rsidRPr="001A0592">
        <w:rPr>
          <w:color w:val="000000" w:themeColor="text1"/>
          <w:sz w:val="24"/>
          <w:szCs w:val="24"/>
        </w:rPr>
        <w:t>.</w:t>
      </w:r>
    </w:p>
    <w:p w14:paraId="56146BCE" w14:textId="77777777"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lastRenderedPageBreak/>
        <w:t>ഇന്ത്യ</w:t>
      </w:r>
      <w:proofErr w:type="spellEnd"/>
      <w:r w:rsidRPr="001A0592">
        <w:rPr>
          <w:color w:val="000000" w:themeColor="text1"/>
          <w:sz w:val="24"/>
          <w:szCs w:val="24"/>
        </w:rPr>
        <w:t xml:space="preserve">ൻ </w:t>
      </w:r>
      <w:proofErr w:type="spellStart"/>
      <w:r w:rsidRPr="001A0592">
        <w:rPr>
          <w:color w:val="000000" w:themeColor="text1"/>
          <w:sz w:val="24"/>
          <w:szCs w:val="24"/>
        </w:rPr>
        <w:t>ഭരണഘടന</w:t>
      </w:r>
      <w:proofErr w:type="spellEnd"/>
      <w:r w:rsidRPr="001A0592">
        <w:rPr>
          <w:color w:val="000000" w:themeColor="text1"/>
          <w:sz w:val="24"/>
          <w:szCs w:val="24"/>
        </w:rPr>
        <w:t xml:space="preserve"> </w:t>
      </w:r>
      <w:proofErr w:type="spellStart"/>
      <w:r w:rsidRPr="001A0592">
        <w:rPr>
          <w:color w:val="000000" w:themeColor="text1"/>
          <w:sz w:val="24"/>
          <w:szCs w:val="24"/>
        </w:rPr>
        <w:t>അനുശാസിക്കുന്ന</w:t>
      </w:r>
      <w:proofErr w:type="spellEnd"/>
      <w:r w:rsidRPr="001A0592">
        <w:rPr>
          <w:color w:val="000000" w:themeColor="text1"/>
          <w:sz w:val="24"/>
          <w:szCs w:val="24"/>
        </w:rPr>
        <w:t xml:space="preserve"> </w:t>
      </w:r>
      <w:proofErr w:type="spellStart"/>
      <w:r w:rsidRPr="001A0592">
        <w:rPr>
          <w:color w:val="000000" w:themeColor="text1"/>
          <w:sz w:val="24"/>
          <w:szCs w:val="24"/>
        </w:rPr>
        <w:t>വിവിധ</w:t>
      </w:r>
      <w:proofErr w:type="spellEnd"/>
      <w:r w:rsidRPr="001A0592">
        <w:rPr>
          <w:color w:val="000000" w:themeColor="text1"/>
          <w:sz w:val="24"/>
          <w:szCs w:val="24"/>
        </w:rPr>
        <w:t xml:space="preserve"> ഭേദഗതിരീതികൾ പരിചയ പ്പെടാം.</w:t>
      </w:r>
    </w:p>
    <w:p w14:paraId="68789859"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അയവുള്ള ഭേദഗതി</w:t>
      </w:r>
    </w:p>
    <w:p w14:paraId="2F9C1000" w14:textId="128D40CF"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ഇന്ത്യ</w:t>
      </w:r>
      <w:proofErr w:type="spellEnd"/>
      <w:r w:rsidRPr="001A0592">
        <w:rPr>
          <w:color w:val="000000" w:themeColor="text1"/>
          <w:sz w:val="24"/>
          <w:szCs w:val="24"/>
        </w:rPr>
        <w:t xml:space="preserve">ൻ </w:t>
      </w:r>
      <w:proofErr w:type="spellStart"/>
      <w:r w:rsidRPr="001A0592">
        <w:rPr>
          <w:color w:val="000000" w:themeColor="text1"/>
          <w:sz w:val="24"/>
          <w:szCs w:val="24"/>
        </w:rPr>
        <w:t>ഭരണഘടനയിലെ</w:t>
      </w:r>
      <w:proofErr w:type="spellEnd"/>
      <w:r w:rsidRPr="001A0592">
        <w:rPr>
          <w:color w:val="000000" w:themeColor="text1"/>
          <w:sz w:val="24"/>
          <w:szCs w:val="24"/>
        </w:rPr>
        <w:t xml:space="preserve"> </w:t>
      </w:r>
      <w:proofErr w:type="spellStart"/>
      <w:r w:rsidRPr="001A0592">
        <w:rPr>
          <w:color w:val="000000" w:themeColor="text1"/>
          <w:sz w:val="24"/>
          <w:szCs w:val="24"/>
        </w:rPr>
        <w:t>ചില</w:t>
      </w:r>
      <w:proofErr w:type="spellEnd"/>
      <w:r w:rsidRPr="001A0592">
        <w:rPr>
          <w:color w:val="000000" w:themeColor="text1"/>
          <w:sz w:val="24"/>
          <w:szCs w:val="24"/>
        </w:rPr>
        <w:t xml:space="preserve"> </w:t>
      </w:r>
      <w:proofErr w:type="spellStart"/>
      <w:r w:rsidRPr="001A0592">
        <w:rPr>
          <w:color w:val="000000" w:themeColor="text1"/>
          <w:sz w:val="24"/>
          <w:szCs w:val="24"/>
        </w:rPr>
        <w:t>വകുപ്പുക</w:t>
      </w:r>
      <w:proofErr w:type="spellEnd"/>
      <w:r w:rsidRPr="001A0592">
        <w:rPr>
          <w:color w:val="000000" w:themeColor="text1"/>
          <w:sz w:val="24"/>
          <w:szCs w:val="24"/>
        </w:rPr>
        <w:t xml:space="preserve">ൾ </w:t>
      </w:r>
      <w:proofErr w:type="spellStart"/>
      <w:r w:rsidRPr="001A0592">
        <w:rPr>
          <w:color w:val="000000" w:themeColor="text1"/>
          <w:sz w:val="24"/>
          <w:szCs w:val="24"/>
        </w:rPr>
        <w:t>പാർലമെന്റിന്</w:t>
      </w:r>
      <w:proofErr w:type="spellEnd"/>
      <w:r w:rsidRPr="001A0592">
        <w:rPr>
          <w:color w:val="000000" w:themeColor="text1"/>
          <w:sz w:val="24"/>
          <w:szCs w:val="24"/>
        </w:rPr>
        <w:t xml:space="preserve"> </w:t>
      </w:r>
      <w:proofErr w:type="spellStart"/>
      <w:r w:rsidRPr="001A0592">
        <w:rPr>
          <w:color w:val="000000" w:themeColor="text1"/>
          <w:sz w:val="24"/>
          <w:szCs w:val="24"/>
        </w:rPr>
        <w:t>കേവല</w:t>
      </w:r>
      <w:proofErr w:type="spellEnd"/>
      <w:r w:rsidRPr="001A0592">
        <w:rPr>
          <w:color w:val="000000" w:themeColor="text1"/>
          <w:sz w:val="24"/>
          <w:szCs w:val="24"/>
        </w:rPr>
        <w:t xml:space="preserve"> </w:t>
      </w:r>
      <w:proofErr w:type="spellStart"/>
      <w:r w:rsidRPr="001A0592">
        <w:rPr>
          <w:color w:val="000000" w:themeColor="text1"/>
          <w:sz w:val="24"/>
          <w:szCs w:val="24"/>
        </w:rPr>
        <w:t>ഭൂരിപക്ഷത്തിലൂടെ</w:t>
      </w:r>
      <w:proofErr w:type="spellEnd"/>
      <w:r w:rsidRPr="001A0592">
        <w:rPr>
          <w:color w:val="000000" w:themeColor="text1"/>
          <w:sz w:val="24"/>
          <w:szCs w:val="24"/>
        </w:rPr>
        <w:t xml:space="preserve"> </w:t>
      </w:r>
      <w:proofErr w:type="spellStart"/>
      <w:r w:rsidRPr="001A0592">
        <w:rPr>
          <w:color w:val="000000" w:themeColor="text1"/>
          <w:sz w:val="24"/>
          <w:szCs w:val="24"/>
        </w:rPr>
        <w:t>സാധാരണ</w:t>
      </w:r>
      <w:proofErr w:type="spellEnd"/>
      <w:r w:rsidRPr="001A0592">
        <w:rPr>
          <w:color w:val="000000" w:themeColor="text1"/>
          <w:sz w:val="24"/>
          <w:szCs w:val="24"/>
        </w:rPr>
        <w:t xml:space="preserve"> </w:t>
      </w:r>
      <w:proofErr w:type="spellStart"/>
      <w:r w:rsidRPr="001A0592">
        <w:rPr>
          <w:color w:val="000000" w:themeColor="text1"/>
          <w:sz w:val="24"/>
          <w:szCs w:val="24"/>
        </w:rPr>
        <w:t>നിയമനിർമ്മാണത്തിന്</w:t>
      </w:r>
      <w:proofErr w:type="spellEnd"/>
      <w:r w:rsidRPr="001A0592">
        <w:rPr>
          <w:color w:val="000000" w:themeColor="text1"/>
          <w:sz w:val="24"/>
          <w:szCs w:val="24"/>
        </w:rPr>
        <w:t xml:space="preserve"> </w:t>
      </w:r>
      <w:proofErr w:type="spellStart"/>
      <w:r w:rsidRPr="001A0592">
        <w:rPr>
          <w:color w:val="000000" w:themeColor="text1"/>
          <w:sz w:val="24"/>
          <w:szCs w:val="24"/>
        </w:rPr>
        <w:t>സമാനമായ</w:t>
      </w:r>
      <w:proofErr w:type="spellEnd"/>
      <w:r w:rsidRPr="001A0592">
        <w:rPr>
          <w:color w:val="000000" w:themeColor="text1"/>
          <w:sz w:val="24"/>
          <w:szCs w:val="24"/>
        </w:rPr>
        <w:t xml:space="preserve"> </w:t>
      </w:r>
      <w:proofErr w:type="spellStart"/>
      <w:r w:rsidRPr="001A0592">
        <w:rPr>
          <w:color w:val="000000" w:themeColor="text1"/>
          <w:sz w:val="24"/>
          <w:szCs w:val="24"/>
        </w:rPr>
        <w:t>നടപടി</w:t>
      </w:r>
      <w:proofErr w:type="spellEnd"/>
      <w:r w:rsidRPr="001A0592">
        <w:rPr>
          <w:color w:val="000000" w:themeColor="text1"/>
          <w:sz w:val="24"/>
          <w:szCs w:val="24"/>
        </w:rPr>
        <w:t xml:space="preserve"> </w:t>
      </w:r>
      <w:proofErr w:type="spellStart"/>
      <w:r w:rsidRPr="001A0592">
        <w:rPr>
          <w:color w:val="000000" w:themeColor="text1"/>
          <w:sz w:val="24"/>
          <w:szCs w:val="24"/>
        </w:rPr>
        <w:t>ക്രമങ്ങ</w:t>
      </w:r>
      <w:proofErr w:type="spellEnd"/>
      <w:r w:rsidRPr="001A0592">
        <w:rPr>
          <w:color w:val="000000" w:themeColor="text1"/>
          <w:sz w:val="24"/>
          <w:szCs w:val="24"/>
        </w:rPr>
        <w:t xml:space="preserve">ൾ വഴി ഭേദഗതി ചെയ്യാവുന്നതാണ്. </w:t>
      </w:r>
      <w:proofErr w:type="spellStart"/>
      <w:r w:rsidRPr="001A0592">
        <w:rPr>
          <w:color w:val="000000" w:themeColor="text1"/>
          <w:sz w:val="24"/>
          <w:szCs w:val="24"/>
        </w:rPr>
        <w:t>ഉദാഹരണം</w:t>
      </w:r>
      <w:proofErr w:type="spellEnd"/>
      <w:r w:rsidRPr="001A0592">
        <w:rPr>
          <w:color w:val="000000" w:themeColor="text1"/>
          <w:sz w:val="24"/>
          <w:szCs w:val="24"/>
        </w:rPr>
        <w:t xml:space="preserve">- </w:t>
      </w:r>
      <w:proofErr w:type="spellStart"/>
      <w:r w:rsidRPr="001A0592">
        <w:rPr>
          <w:color w:val="000000" w:themeColor="text1"/>
          <w:sz w:val="24"/>
          <w:szCs w:val="24"/>
        </w:rPr>
        <w:t>സംസ്ഥാനങ്ങളുടെ</w:t>
      </w:r>
      <w:proofErr w:type="spellEnd"/>
      <w:r w:rsidRPr="001A0592">
        <w:rPr>
          <w:color w:val="000000" w:themeColor="text1"/>
          <w:sz w:val="24"/>
          <w:szCs w:val="24"/>
        </w:rPr>
        <w:t xml:space="preserve"> </w:t>
      </w:r>
      <w:proofErr w:type="spellStart"/>
      <w:r w:rsidRPr="001A0592">
        <w:rPr>
          <w:color w:val="000000" w:themeColor="text1"/>
          <w:sz w:val="24"/>
          <w:szCs w:val="24"/>
        </w:rPr>
        <w:t>പേര്</w:t>
      </w:r>
      <w:proofErr w:type="spellEnd"/>
      <w:r w:rsidRPr="001A0592">
        <w:rPr>
          <w:color w:val="000000" w:themeColor="text1"/>
          <w:sz w:val="24"/>
          <w:szCs w:val="24"/>
        </w:rPr>
        <w:t xml:space="preserve">, </w:t>
      </w:r>
      <w:proofErr w:type="spellStart"/>
      <w:r w:rsidRPr="001A0592">
        <w:rPr>
          <w:color w:val="000000" w:themeColor="text1"/>
          <w:sz w:val="24"/>
          <w:szCs w:val="24"/>
        </w:rPr>
        <w:t>അതിരുക</w:t>
      </w:r>
      <w:proofErr w:type="spellEnd"/>
      <w:r w:rsidRPr="001A0592">
        <w:rPr>
          <w:color w:val="000000" w:themeColor="text1"/>
          <w:sz w:val="24"/>
          <w:szCs w:val="24"/>
        </w:rPr>
        <w:t xml:space="preserve">ൾ, </w:t>
      </w:r>
      <w:proofErr w:type="spellStart"/>
      <w:r w:rsidRPr="001A0592">
        <w:rPr>
          <w:color w:val="000000" w:themeColor="text1"/>
          <w:sz w:val="24"/>
          <w:szCs w:val="24"/>
        </w:rPr>
        <w:t>പൗരത്വം</w:t>
      </w:r>
      <w:proofErr w:type="spellEnd"/>
      <w:r w:rsidRPr="001A0592">
        <w:rPr>
          <w:color w:val="000000" w:themeColor="text1"/>
          <w:sz w:val="24"/>
          <w:szCs w:val="24"/>
        </w:rPr>
        <w:t xml:space="preserve"> </w:t>
      </w:r>
      <w:proofErr w:type="spellStart"/>
      <w:r w:rsidRPr="001A0592">
        <w:rPr>
          <w:color w:val="000000" w:themeColor="text1"/>
          <w:sz w:val="24"/>
          <w:szCs w:val="24"/>
        </w:rPr>
        <w:t>തുടങ്ങിയവ</w:t>
      </w:r>
      <w:proofErr w:type="spellEnd"/>
      <w:r w:rsidRPr="001A0592">
        <w:rPr>
          <w:color w:val="000000" w:themeColor="text1"/>
          <w:sz w:val="24"/>
          <w:szCs w:val="24"/>
        </w:rPr>
        <w:t>.</w:t>
      </w:r>
    </w:p>
    <w:p w14:paraId="5E0AC9EF" w14:textId="77777777"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ദൃഢമായ</w:t>
      </w:r>
      <w:proofErr w:type="spellEnd"/>
      <w:r w:rsidRPr="001A0592">
        <w:rPr>
          <w:color w:val="000000" w:themeColor="text1"/>
          <w:sz w:val="24"/>
          <w:szCs w:val="24"/>
        </w:rPr>
        <w:t xml:space="preserve"> </w:t>
      </w:r>
      <w:proofErr w:type="spellStart"/>
      <w:r w:rsidRPr="001A0592">
        <w:rPr>
          <w:color w:val="000000" w:themeColor="text1"/>
          <w:sz w:val="24"/>
          <w:szCs w:val="24"/>
        </w:rPr>
        <w:t>ഭേദഗതി</w:t>
      </w:r>
      <w:proofErr w:type="spellEnd"/>
    </w:p>
    <w:p w14:paraId="5EF1C4A4" w14:textId="463E0CA6"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ചില പ്രധാനപ്പെട്ട </w:t>
      </w:r>
      <w:proofErr w:type="spellStart"/>
      <w:r w:rsidRPr="001A0592">
        <w:rPr>
          <w:color w:val="000000" w:themeColor="text1"/>
          <w:sz w:val="24"/>
          <w:szCs w:val="24"/>
        </w:rPr>
        <w:t>വകുപ്പു</w:t>
      </w:r>
      <w:proofErr w:type="spellEnd"/>
      <w:r w:rsidRPr="001A0592">
        <w:rPr>
          <w:color w:val="000000" w:themeColor="text1"/>
          <w:sz w:val="24"/>
          <w:szCs w:val="24"/>
        </w:rPr>
        <w:t xml:space="preserve"> </w:t>
      </w:r>
      <w:proofErr w:type="spellStart"/>
      <w:r w:rsidRPr="001A0592">
        <w:rPr>
          <w:color w:val="000000" w:themeColor="text1"/>
          <w:sz w:val="24"/>
          <w:szCs w:val="24"/>
        </w:rPr>
        <w:t>കളി</w:t>
      </w:r>
      <w:proofErr w:type="spellEnd"/>
      <w:r w:rsidRPr="001A0592">
        <w:rPr>
          <w:color w:val="000000" w:themeColor="text1"/>
          <w:sz w:val="24"/>
          <w:szCs w:val="24"/>
        </w:rPr>
        <w:t xml:space="preserve">ൽ </w:t>
      </w:r>
      <w:proofErr w:type="spellStart"/>
      <w:r w:rsidRPr="001A0592">
        <w:rPr>
          <w:color w:val="000000" w:themeColor="text1"/>
          <w:sz w:val="24"/>
          <w:szCs w:val="24"/>
        </w:rPr>
        <w:t>ഭേദഗതി</w:t>
      </w:r>
      <w:proofErr w:type="spellEnd"/>
      <w:r w:rsidRPr="001A0592">
        <w:rPr>
          <w:color w:val="000000" w:themeColor="text1"/>
          <w:sz w:val="24"/>
          <w:szCs w:val="24"/>
        </w:rPr>
        <w:t xml:space="preserve"> </w:t>
      </w:r>
      <w:proofErr w:type="spellStart"/>
      <w:r w:rsidRPr="001A0592">
        <w:rPr>
          <w:color w:val="000000" w:themeColor="text1"/>
          <w:sz w:val="24"/>
          <w:szCs w:val="24"/>
        </w:rPr>
        <w:t>വരുത്തുവാ</w:t>
      </w:r>
      <w:proofErr w:type="spellEnd"/>
      <w:r w:rsidRPr="001A0592">
        <w:rPr>
          <w:color w:val="000000" w:themeColor="text1"/>
          <w:sz w:val="24"/>
          <w:szCs w:val="24"/>
        </w:rPr>
        <w:t xml:space="preserve">ൻ </w:t>
      </w:r>
      <w:proofErr w:type="spellStart"/>
      <w:r w:rsidRPr="001A0592">
        <w:rPr>
          <w:color w:val="000000" w:themeColor="text1"/>
          <w:sz w:val="24"/>
          <w:szCs w:val="24"/>
        </w:rPr>
        <w:t>പാർലമെന്റിന്റെ</w:t>
      </w:r>
      <w:proofErr w:type="spellEnd"/>
      <w:r w:rsidRPr="001A0592">
        <w:rPr>
          <w:color w:val="000000" w:themeColor="text1"/>
          <w:sz w:val="24"/>
          <w:szCs w:val="24"/>
        </w:rPr>
        <w:t xml:space="preserve"> </w:t>
      </w:r>
      <w:proofErr w:type="spellStart"/>
      <w:r w:rsidRPr="001A0592">
        <w:rPr>
          <w:color w:val="000000" w:themeColor="text1"/>
          <w:sz w:val="24"/>
          <w:szCs w:val="24"/>
        </w:rPr>
        <w:t>ഇരു</w:t>
      </w:r>
      <w:proofErr w:type="spellEnd"/>
      <w:r w:rsidRPr="001A0592">
        <w:rPr>
          <w:color w:val="000000" w:themeColor="text1"/>
          <w:sz w:val="24"/>
          <w:szCs w:val="24"/>
        </w:rPr>
        <w:t xml:space="preserve"> </w:t>
      </w:r>
      <w:proofErr w:type="spellStart"/>
      <w:r w:rsidRPr="001A0592">
        <w:rPr>
          <w:color w:val="000000" w:themeColor="text1"/>
          <w:sz w:val="24"/>
          <w:szCs w:val="24"/>
        </w:rPr>
        <w:t>സഭകളുടെയും</w:t>
      </w:r>
      <w:proofErr w:type="spellEnd"/>
      <w:r w:rsidRPr="001A0592">
        <w:rPr>
          <w:color w:val="000000" w:themeColor="text1"/>
          <w:sz w:val="24"/>
          <w:szCs w:val="24"/>
        </w:rPr>
        <w:t xml:space="preserve"> </w:t>
      </w:r>
      <w:proofErr w:type="spellStart"/>
      <w:r w:rsidRPr="001A0592">
        <w:rPr>
          <w:color w:val="000000" w:themeColor="text1"/>
          <w:sz w:val="24"/>
          <w:szCs w:val="24"/>
        </w:rPr>
        <w:t>പ്രത്യേക</w:t>
      </w:r>
      <w:proofErr w:type="spellEnd"/>
      <w:r w:rsidRPr="001A0592">
        <w:rPr>
          <w:color w:val="000000" w:themeColor="text1"/>
          <w:sz w:val="24"/>
          <w:szCs w:val="24"/>
        </w:rPr>
        <w:t xml:space="preserve"> </w:t>
      </w:r>
      <w:proofErr w:type="spellStart"/>
      <w:r w:rsidRPr="001A0592">
        <w:rPr>
          <w:color w:val="000000" w:themeColor="text1"/>
          <w:sz w:val="24"/>
          <w:szCs w:val="24"/>
        </w:rPr>
        <w:t>ഭൂരിപക്ഷം</w:t>
      </w:r>
      <w:proofErr w:type="spellEnd"/>
      <w:r w:rsidR="00AC1291" w:rsidRPr="001A0592">
        <w:rPr>
          <w:color w:val="000000" w:themeColor="text1"/>
          <w:sz w:val="24"/>
          <w:szCs w:val="24"/>
        </w:rPr>
        <w:t xml:space="preserve"> </w:t>
      </w:r>
      <w:proofErr w:type="spellStart"/>
      <w:r w:rsidRPr="001A0592">
        <w:rPr>
          <w:color w:val="000000" w:themeColor="text1"/>
          <w:sz w:val="24"/>
          <w:szCs w:val="24"/>
        </w:rPr>
        <w:t>ആവശ്യമാണ്</w:t>
      </w:r>
      <w:proofErr w:type="spellEnd"/>
      <w:r w:rsidRPr="001A0592">
        <w:rPr>
          <w:color w:val="000000" w:themeColor="text1"/>
          <w:sz w:val="24"/>
          <w:szCs w:val="24"/>
        </w:rPr>
        <w:t>. ഉദാഹരണം - മൗലികാവകാ ശങ്ങൾ, മാർഗനിർദേശക തത്വങ്ങൾ തുടങ്ങിയവ.</w:t>
      </w:r>
    </w:p>
    <w:p w14:paraId="7C11BA37"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അതിദൃഢമായ ഭേദഗതി</w:t>
      </w:r>
    </w:p>
    <w:p w14:paraId="2D77CB4D" w14:textId="5E83450A"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ചില</w:t>
      </w:r>
      <w:proofErr w:type="spellEnd"/>
      <w:r w:rsidRPr="001A0592">
        <w:rPr>
          <w:color w:val="000000" w:themeColor="text1"/>
          <w:sz w:val="24"/>
          <w:szCs w:val="24"/>
        </w:rPr>
        <w:t xml:space="preserve"> </w:t>
      </w:r>
      <w:proofErr w:type="spellStart"/>
      <w:r w:rsidRPr="001A0592">
        <w:rPr>
          <w:color w:val="000000" w:themeColor="text1"/>
          <w:sz w:val="24"/>
          <w:szCs w:val="24"/>
        </w:rPr>
        <w:t>അതിപ്രധാനമായ</w:t>
      </w:r>
      <w:proofErr w:type="spellEnd"/>
      <w:r w:rsidRPr="001A0592">
        <w:rPr>
          <w:color w:val="000000" w:themeColor="text1"/>
          <w:sz w:val="24"/>
          <w:szCs w:val="24"/>
        </w:rPr>
        <w:t xml:space="preserve"> </w:t>
      </w:r>
      <w:proofErr w:type="spellStart"/>
      <w:r w:rsidRPr="001A0592">
        <w:rPr>
          <w:color w:val="000000" w:themeColor="text1"/>
          <w:sz w:val="24"/>
          <w:szCs w:val="24"/>
        </w:rPr>
        <w:t>വകുപ്പുക</w:t>
      </w:r>
      <w:proofErr w:type="spellEnd"/>
      <w:r w:rsidRPr="001A0592">
        <w:rPr>
          <w:color w:val="000000" w:themeColor="text1"/>
          <w:sz w:val="24"/>
          <w:szCs w:val="24"/>
        </w:rPr>
        <w:t xml:space="preserve">ൾ </w:t>
      </w:r>
      <w:proofErr w:type="spellStart"/>
      <w:r w:rsidRPr="001A0592">
        <w:rPr>
          <w:color w:val="000000" w:themeColor="text1"/>
          <w:sz w:val="24"/>
          <w:szCs w:val="24"/>
        </w:rPr>
        <w:t>പാർലമെന്റിന്റെ</w:t>
      </w:r>
      <w:proofErr w:type="spellEnd"/>
      <w:r w:rsidRPr="001A0592">
        <w:rPr>
          <w:color w:val="000000" w:themeColor="text1"/>
          <w:sz w:val="24"/>
          <w:szCs w:val="24"/>
        </w:rPr>
        <w:t xml:space="preserve"> </w:t>
      </w:r>
      <w:proofErr w:type="spellStart"/>
      <w:r w:rsidRPr="001A0592">
        <w:rPr>
          <w:color w:val="000000" w:themeColor="text1"/>
          <w:sz w:val="24"/>
          <w:szCs w:val="24"/>
        </w:rPr>
        <w:t>ഇരുസഭകളുടെയും</w:t>
      </w:r>
      <w:proofErr w:type="spellEnd"/>
      <w:r w:rsidRPr="001A0592">
        <w:rPr>
          <w:color w:val="000000" w:themeColor="text1"/>
          <w:sz w:val="24"/>
          <w:szCs w:val="24"/>
        </w:rPr>
        <w:t xml:space="preserve"> </w:t>
      </w:r>
      <w:proofErr w:type="spellStart"/>
      <w:r w:rsidRPr="001A0592">
        <w:rPr>
          <w:color w:val="000000" w:themeColor="text1"/>
          <w:sz w:val="24"/>
          <w:szCs w:val="24"/>
        </w:rPr>
        <w:t>പ്രത്യേക</w:t>
      </w:r>
      <w:proofErr w:type="spellEnd"/>
      <w:r w:rsidRPr="001A0592">
        <w:rPr>
          <w:color w:val="000000" w:themeColor="text1"/>
          <w:sz w:val="24"/>
          <w:szCs w:val="24"/>
        </w:rPr>
        <w:t xml:space="preserve"> </w:t>
      </w:r>
      <w:proofErr w:type="spellStart"/>
      <w:r w:rsidRPr="001A0592">
        <w:rPr>
          <w:color w:val="000000" w:themeColor="text1"/>
          <w:sz w:val="24"/>
          <w:szCs w:val="24"/>
        </w:rPr>
        <w:t>ഭൂരിപക്ഷത്തോടൊപ്പം</w:t>
      </w:r>
      <w:proofErr w:type="spellEnd"/>
      <w:r w:rsidRPr="001A0592">
        <w:rPr>
          <w:color w:val="000000" w:themeColor="text1"/>
          <w:sz w:val="24"/>
          <w:szCs w:val="24"/>
        </w:rPr>
        <w:t xml:space="preserve"> </w:t>
      </w:r>
      <w:proofErr w:type="spellStart"/>
      <w:r w:rsidRPr="001A0592">
        <w:rPr>
          <w:color w:val="000000" w:themeColor="text1"/>
          <w:sz w:val="24"/>
          <w:szCs w:val="24"/>
        </w:rPr>
        <w:t>പകുതിയി</w:t>
      </w:r>
      <w:proofErr w:type="spellEnd"/>
      <w:r w:rsidRPr="001A0592">
        <w:rPr>
          <w:color w:val="000000" w:themeColor="text1"/>
          <w:sz w:val="24"/>
          <w:szCs w:val="24"/>
        </w:rPr>
        <w:t xml:space="preserve">ൽ </w:t>
      </w:r>
      <w:proofErr w:type="spellStart"/>
      <w:r w:rsidRPr="001A0592">
        <w:rPr>
          <w:color w:val="000000" w:themeColor="text1"/>
          <w:sz w:val="24"/>
          <w:szCs w:val="24"/>
        </w:rPr>
        <w:t>കുറയാത്ത</w:t>
      </w:r>
      <w:proofErr w:type="spellEnd"/>
      <w:r w:rsidRPr="001A0592">
        <w:rPr>
          <w:color w:val="000000" w:themeColor="text1"/>
          <w:sz w:val="24"/>
          <w:szCs w:val="24"/>
        </w:rPr>
        <w:t xml:space="preserve"> </w:t>
      </w:r>
      <w:proofErr w:type="spellStart"/>
      <w:r w:rsidRPr="001A0592">
        <w:rPr>
          <w:color w:val="000000" w:themeColor="text1"/>
          <w:sz w:val="24"/>
          <w:szCs w:val="24"/>
        </w:rPr>
        <w:t>സംസ്ഥാനങ്ങളുടെ</w:t>
      </w:r>
      <w:proofErr w:type="spellEnd"/>
      <w:r w:rsidRPr="001A0592">
        <w:rPr>
          <w:color w:val="000000" w:themeColor="text1"/>
          <w:sz w:val="24"/>
          <w:szCs w:val="24"/>
        </w:rPr>
        <w:t xml:space="preserve"> </w:t>
      </w:r>
      <w:proofErr w:type="spellStart"/>
      <w:r w:rsidRPr="001A0592">
        <w:rPr>
          <w:color w:val="000000" w:themeColor="text1"/>
          <w:sz w:val="24"/>
          <w:szCs w:val="24"/>
        </w:rPr>
        <w:t>അംഗീകാരത്തോടും</w:t>
      </w:r>
      <w:proofErr w:type="spellEnd"/>
      <w:r w:rsidRPr="001A0592">
        <w:rPr>
          <w:color w:val="000000" w:themeColor="text1"/>
          <w:sz w:val="24"/>
          <w:szCs w:val="24"/>
        </w:rPr>
        <w:t xml:space="preserve"> </w:t>
      </w:r>
      <w:proofErr w:type="spellStart"/>
      <w:r w:rsidRPr="001A0592">
        <w:rPr>
          <w:color w:val="000000" w:themeColor="text1"/>
          <w:sz w:val="24"/>
          <w:szCs w:val="24"/>
        </w:rPr>
        <w:t>കൂടി</w:t>
      </w:r>
      <w:proofErr w:type="spellEnd"/>
      <w:r w:rsidRPr="001A0592">
        <w:rPr>
          <w:color w:val="000000" w:themeColor="text1"/>
          <w:sz w:val="24"/>
          <w:szCs w:val="24"/>
        </w:rPr>
        <w:t xml:space="preserve"> </w:t>
      </w:r>
      <w:proofErr w:type="spellStart"/>
      <w:r w:rsidRPr="001A0592">
        <w:rPr>
          <w:color w:val="000000" w:themeColor="text1"/>
          <w:sz w:val="24"/>
          <w:szCs w:val="24"/>
        </w:rPr>
        <w:t>മാത്രമേ</w:t>
      </w:r>
      <w:proofErr w:type="spellEnd"/>
      <w:r w:rsidRPr="001A0592">
        <w:rPr>
          <w:color w:val="000000" w:themeColor="text1"/>
          <w:sz w:val="24"/>
          <w:szCs w:val="24"/>
        </w:rPr>
        <w:t xml:space="preserve"> </w:t>
      </w:r>
      <w:proofErr w:type="spellStart"/>
      <w:r w:rsidRPr="001A0592">
        <w:rPr>
          <w:color w:val="000000" w:themeColor="text1"/>
          <w:sz w:val="24"/>
          <w:szCs w:val="24"/>
        </w:rPr>
        <w:t>ഭേദഗതി</w:t>
      </w:r>
      <w:proofErr w:type="spellEnd"/>
      <w:r w:rsidRPr="001A0592">
        <w:rPr>
          <w:color w:val="000000" w:themeColor="text1"/>
          <w:sz w:val="24"/>
          <w:szCs w:val="24"/>
        </w:rPr>
        <w:t xml:space="preserve"> </w:t>
      </w:r>
      <w:proofErr w:type="spellStart"/>
      <w:r w:rsidRPr="001A0592">
        <w:rPr>
          <w:color w:val="000000" w:themeColor="text1"/>
          <w:sz w:val="24"/>
          <w:szCs w:val="24"/>
        </w:rPr>
        <w:t>ചെയ്യാ</w:t>
      </w:r>
      <w:proofErr w:type="spellEnd"/>
      <w:r w:rsidRPr="001A0592">
        <w:rPr>
          <w:color w:val="000000" w:themeColor="text1"/>
          <w:sz w:val="24"/>
          <w:szCs w:val="24"/>
        </w:rPr>
        <w:t xml:space="preserve">ൻ </w:t>
      </w:r>
      <w:proofErr w:type="spellStart"/>
      <w:r w:rsidRPr="001A0592">
        <w:rPr>
          <w:color w:val="000000" w:themeColor="text1"/>
          <w:sz w:val="24"/>
          <w:szCs w:val="24"/>
        </w:rPr>
        <w:t>കഴിയുകയുള്ളൂ</w:t>
      </w:r>
      <w:proofErr w:type="spellEnd"/>
      <w:r w:rsidRPr="001A0592">
        <w:rPr>
          <w:color w:val="000000" w:themeColor="text1"/>
          <w:sz w:val="24"/>
          <w:szCs w:val="24"/>
        </w:rPr>
        <w:t xml:space="preserve">. </w:t>
      </w:r>
      <w:proofErr w:type="spellStart"/>
      <w:r w:rsidRPr="001A0592">
        <w:rPr>
          <w:color w:val="000000" w:themeColor="text1"/>
          <w:sz w:val="24"/>
          <w:szCs w:val="24"/>
        </w:rPr>
        <w:t>ഉദാഹരണം</w:t>
      </w:r>
      <w:proofErr w:type="spellEnd"/>
      <w:r w:rsidRPr="001A0592">
        <w:rPr>
          <w:color w:val="000000" w:themeColor="text1"/>
          <w:sz w:val="24"/>
          <w:szCs w:val="24"/>
        </w:rPr>
        <w:t xml:space="preserve"> </w:t>
      </w:r>
      <w:proofErr w:type="spellStart"/>
      <w:r w:rsidR="00AC1291" w:rsidRPr="001A0592">
        <w:rPr>
          <w:rFonts w:ascii="Nirmala UI" w:hAnsi="Nirmala UI" w:cs="Nirmala UI"/>
          <w:color w:val="000000" w:themeColor="text1"/>
          <w:sz w:val="24"/>
          <w:szCs w:val="24"/>
        </w:rPr>
        <w:t>കേന്ദ്ര</w:t>
      </w:r>
      <w:proofErr w:type="spellEnd"/>
      <w:r w:rsidR="00AC1291" w:rsidRPr="001A0592">
        <w:rPr>
          <w:color w:val="000000" w:themeColor="text1"/>
          <w:sz w:val="24"/>
          <w:szCs w:val="24"/>
        </w:rPr>
        <w:t xml:space="preserve"> -</w:t>
      </w:r>
      <w:proofErr w:type="spellStart"/>
      <w:r w:rsidRPr="001A0592">
        <w:rPr>
          <w:color w:val="000000" w:themeColor="text1"/>
          <w:sz w:val="24"/>
          <w:szCs w:val="24"/>
        </w:rPr>
        <w:t>സംസ്ഥാന</w:t>
      </w:r>
      <w:proofErr w:type="spellEnd"/>
      <w:r w:rsidR="006257F2" w:rsidRPr="001A0592">
        <w:rPr>
          <w:color w:val="000000" w:themeColor="text1"/>
          <w:sz w:val="24"/>
          <w:szCs w:val="24"/>
        </w:rPr>
        <w:t xml:space="preserve"> </w:t>
      </w:r>
      <w:proofErr w:type="spellStart"/>
      <w:r w:rsidRPr="001A0592">
        <w:rPr>
          <w:color w:val="000000" w:themeColor="text1"/>
          <w:sz w:val="24"/>
          <w:szCs w:val="24"/>
        </w:rPr>
        <w:t>അധികാര</w:t>
      </w:r>
      <w:proofErr w:type="spellEnd"/>
      <w:r w:rsidR="006257F2" w:rsidRPr="001A0592">
        <w:rPr>
          <w:color w:val="000000" w:themeColor="text1"/>
          <w:sz w:val="24"/>
          <w:szCs w:val="24"/>
        </w:rPr>
        <w:t xml:space="preserve"> </w:t>
      </w:r>
      <w:proofErr w:type="spellStart"/>
      <w:r w:rsidRPr="001A0592">
        <w:rPr>
          <w:color w:val="000000" w:themeColor="text1"/>
          <w:sz w:val="24"/>
          <w:szCs w:val="24"/>
        </w:rPr>
        <w:t>വിഭജനം</w:t>
      </w:r>
      <w:proofErr w:type="spellEnd"/>
      <w:r w:rsidRPr="001A0592">
        <w:rPr>
          <w:color w:val="000000" w:themeColor="text1"/>
          <w:sz w:val="24"/>
          <w:szCs w:val="24"/>
        </w:rPr>
        <w:t xml:space="preserve">, </w:t>
      </w:r>
      <w:proofErr w:type="spellStart"/>
      <w:r w:rsidRPr="001A0592">
        <w:rPr>
          <w:color w:val="000000" w:themeColor="text1"/>
          <w:sz w:val="24"/>
          <w:szCs w:val="24"/>
        </w:rPr>
        <w:t>ജനപ്രാതിനിധ്യ</w:t>
      </w:r>
      <w:proofErr w:type="spellEnd"/>
      <w:r w:rsidR="006257F2" w:rsidRPr="001A0592">
        <w:rPr>
          <w:color w:val="000000" w:themeColor="text1"/>
          <w:sz w:val="24"/>
          <w:szCs w:val="24"/>
        </w:rPr>
        <w:t xml:space="preserve"> </w:t>
      </w:r>
      <w:proofErr w:type="spellStart"/>
      <w:r w:rsidRPr="001A0592">
        <w:rPr>
          <w:color w:val="000000" w:themeColor="text1"/>
          <w:sz w:val="24"/>
          <w:szCs w:val="24"/>
        </w:rPr>
        <w:t>നിയമം</w:t>
      </w:r>
      <w:proofErr w:type="spellEnd"/>
      <w:r w:rsidRPr="001A0592">
        <w:rPr>
          <w:color w:val="000000" w:themeColor="text1"/>
          <w:sz w:val="24"/>
          <w:szCs w:val="24"/>
        </w:rPr>
        <w:t xml:space="preserve"> </w:t>
      </w:r>
      <w:proofErr w:type="spellStart"/>
      <w:r w:rsidRPr="001A0592">
        <w:rPr>
          <w:color w:val="000000" w:themeColor="text1"/>
          <w:sz w:val="24"/>
          <w:szCs w:val="24"/>
        </w:rPr>
        <w:t>തുടങ്ങിയവ</w:t>
      </w:r>
      <w:proofErr w:type="spellEnd"/>
      <w:r w:rsidRPr="001A0592">
        <w:rPr>
          <w:color w:val="000000" w:themeColor="text1"/>
          <w:sz w:val="24"/>
          <w:szCs w:val="24"/>
        </w:rPr>
        <w:t>.</w:t>
      </w:r>
    </w:p>
    <w:p w14:paraId="1C9477DB" w14:textId="77777777" w:rsidR="006257F2" w:rsidRPr="001A0592" w:rsidRDefault="006257F2" w:rsidP="001A0592">
      <w:pPr>
        <w:spacing w:line="240" w:lineRule="auto"/>
        <w:rPr>
          <w:color w:val="000000" w:themeColor="text1"/>
          <w:sz w:val="24"/>
          <w:szCs w:val="24"/>
        </w:rPr>
      </w:pPr>
    </w:p>
    <w:p w14:paraId="035BE3D2" w14:textId="135458D7"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കാലാനുസൃതമായ</w:t>
      </w:r>
      <w:proofErr w:type="spellEnd"/>
      <w:r w:rsidRPr="001A0592">
        <w:rPr>
          <w:color w:val="000000" w:themeColor="text1"/>
          <w:sz w:val="24"/>
          <w:szCs w:val="24"/>
        </w:rPr>
        <w:t xml:space="preserve"> </w:t>
      </w:r>
      <w:proofErr w:type="spellStart"/>
      <w:r w:rsidRPr="001A0592">
        <w:rPr>
          <w:color w:val="000000" w:themeColor="text1"/>
          <w:sz w:val="24"/>
          <w:szCs w:val="24"/>
        </w:rPr>
        <w:t>മാറ്റങ്ങ</w:t>
      </w:r>
      <w:proofErr w:type="spellEnd"/>
      <w:r w:rsidRPr="001A0592">
        <w:rPr>
          <w:color w:val="000000" w:themeColor="text1"/>
          <w:sz w:val="24"/>
          <w:szCs w:val="24"/>
        </w:rPr>
        <w:t xml:space="preserve">ൾ </w:t>
      </w:r>
      <w:proofErr w:type="spellStart"/>
      <w:r w:rsidRPr="001A0592">
        <w:rPr>
          <w:color w:val="000000" w:themeColor="text1"/>
          <w:sz w:val="24"/>
          <w:szCs w:val="24"/>
        </w:rPr>
        <w:t>ഭേദഗതിക</w:t>
      </w:r>
      <w:proofErr w:type="spellEnd"/>
      <w:r w:rsidRPr="001A0592">
        <w:rPr>
          <w:color w:val="000000" w:themeColor="text1"/>
          <w:sz w:val="24"/>
          <w:szCs w:val="24"/>
        </w:rPr>
        <w:t xml:space="preserve">ൾ </w:t>
      </w:r>
      <w:proofErr w:type="spellStart"/>
      <w:r w:rsidRPr="001A0592">
        <w:rPr>
          <w:color w:val="000000" w:themeColor="text1"/>
          <w:sz w:val="24"/>
          <w:szCs w:val="24"/>
        </w:rPr>
        <w:t>വഴി</w:t>
      </w:r>
      <w:proofErr w:type="spellEnd"/>
      <w:r w:rsidRPr="001A0592">
        <w:rPr>
          <w:color w:val="000000" w:themeColor="text1"/>
          <w:sz w:val="24"/>
          <w:szCs w:val="24"/>
        </w:rPr>
        <w:t xml:space="preserve"> ഉൾച്ചേർക്കുന്നതിലൂടെ നമ്മുടെ ഭരണഘടന ഒരു സജീവ ഭരണഘടനയായി പരിണമിക്കുന്നു. പാർലമെന്റിലെ നിയമനിർമ്മാണപ്രക്രിയ നാം പരിചയപ്പെട്ടുവല്ലോ. </w:t>
      </w:r>
      <w:proofErr w:type="spellStart"/>
      <w:r w:rsidRPr="001A0592">
        <w:rPr>
          <w:color w:val="000000" w:themeColor="text1"/>
          <w:sz w:val="24"/>
          <w:szCs w:val="24"/>
        </w:rPr>
        <w:t>പാർലമെന്റ്</w:t>
      </w:r>
      <w:proofErr w:type="spellEnd"/>
      <w:r w:rsidRPr="001A0592">
        <w:rPr>
          <w:color w:val="000000" w:themeColor="text1"/>
          <w:sz w:val="24"/>
          <w:szCs w:val="24"/>
        </w:rPr>
        <w:t xml:space="preserve"> </w:t>
      </w:r>
      <w:proofErr w:type="spellStart"/>
      <w:r w:rsidRPr="001A0592">
        <w:rPr>
          <w:color w:val="000000" w:themeColor="text1"/>
          <w:sz w:val="24"/>
          <w:szCs w:val="24"/>
        </w:rPr>
        <w:t>പാസാക്കുന്ന</w:t>
      </w:r>
      <w:proofErr w:type="spellEnd"/>
      <w:r w:rsidRPr="001A0592">
        <w:rPr>
          <w:color w:val="000000" w:themeColor="text1"/>
          <w:sz w:val="24"/>
          <w:szCs w:val="24"/>
        </w:rPr>
        <w:t xml:space="preserve"> </w:t>
      </w:r>
      <w:proofErr w:type="spellStart"/>
      <w:r w:rsidRPr="001A0592">
        <w:rPr>
          <w:color w:val="000000" w:themeColor="text1"/>
          <w:sz w:val="24"/>
          <w:szCs w:val="24"/>
        </w:rPr>
        <w:t>നിയമങ്ങ</w:t>
      </w:r>
      <w:proofErr w:type="spellEnd"/>
      <w:r w:rsidRPr="001A0592">
        <w:rPr>
          <w:color w:val="000000" w:themeColor="text1"/>
          <w:sz w:val="24"/>
          <w:szCs w:val="24"/>
        </w:rPr>
        <w:t xml:space="preserve">ൾ </w:t>
      </w:r>
      <w:proofErr w:type="spellStart"/>
      <w:r w:rsidRPr="001A0592">
        <w:rPr>
          <w:color w:val="000000" w:themeColor="text1"/>
          <w:sz w:val="24"/>
          <w:szCs w:val="24"/>
        </w:rPr>
        <w:t>നടപ്പി</w:t>
      </w:r>
      <w:proofErr w:type="spellEnd"/>
      <w:r w:rsidRPr="001A0592">
        <w:rPr>
          <w:color w:val="000000" w:themeColor="text1"/>
          <w:sz w:val="24"/>
          <w:szCs w:val="24"/>
        </w:rPr>
        <w:t xml:space="preserve">ൽ </w:t>
      </w:r>
      <w:proofErr w:type="spellStart"/>
      <w:r w:rsidRPr="001A0592">
        <w:rPr>
          <w:color w:val="000000" w:themeColor="text1"/>
          <w:sz w:val="24"/>
          <w:szCs w:val="24"/>
        </w:rPr>
        <w:t>വരുത്തുക</w:t>
      </w:r>
      <w:proofErr w:type="spellEnd"/>
      <w:r w:rsidRPr="001A0592">
        <w:rPr>
          <w:color w:val="000000" w:themeColor="text1"/>
          <w:sz w:val="24"/>
          <w:szCs w:val="24"/>
        </w:rPr>
        <w:t xml:space="preserve"> </w:t>
      </w:r>
      <w:proofErr w:type="spellStart"/>
      <w:r w:rsidRPr="001A0592">
        <w:rPr>
          <w:color w:val="000000" w:themeColor="text1"/>
          <w:sz w:val="24"/>
          <w:szCs w:val="24"/>
        </w:rPr>
        <w:t>എന്ന</w:t>
      </w:r>
      <w:proofErr w:type="spellEnd"/>
      <w:r w:rsidRPr="001A0592">
        <w:rPr>
          <w:color w:val="000000" w:themeColor="text1"/>
          <w:sz w:val="24"/>
          <w:szCs w:val="24"/>
        </w:rPr>
        <w:t xml:space="preserve"> </w:t>
      </w:r>
      <w:proofErr w:type="spellStart"/>
      <w:r w:rsidRPr="001A0592">
        <w:rPr>
          <w:color w:val="000000" w:themeColor="text1"/>
          <w:sz w:val="24"/>
          <w:szCs w:val="24"/>
        </w:rPr>
        <w:t>കർത്തവ്യം</w:t>
      </w:r>
      <w:proofErr w:type="spellEnd"/>
      <w:r w:rsidRPr="001A0592">
        <w:rPr>
          <w:color w:val="000000" w:themeColor="text1"/>
          <w:sz w:val="24"/>
          <w:szCs w:val="24"/>
        </w:rPr>
        <w:t xml:space="preserve"> </w:t>
      </w:r>
      <w:proofErr w:type="spellStart"/>
      <w:r w:rsidRPr="001A0592">
        <w:rPr>
          <w:color w:val="000000" w:themeColor="text1"/>
          <w:sz w:val="24"/>
          <w:szCs w:val="24"/>
        </w:rPr>
        <w:t>നിർവഹിക്കുന്നത്</w:t>
      </w:r>
      <w:proofErr w:type="spellEnd"/>
      <w:r w:rsidRPr="001A0592">
        <w:rPr>
          <w:color w:val="000000" w:themeColor="text1"/>
          <w:sz w:val="24"/>
          <w:szCs w:val="24"/>
        </w:rPr>
        <w:t xml:space="preserve"> </w:t>
      </w:r>
      <w:proofErr w:type="spellStart"/>
      <w:r w:rsidRPr="001A0592">
        <w:rPr>
          <w:color w:val="000000" w:themeColor="text1"/>
          <w:sz w:val="24"/>
          <w:szCs w:val="24"/>
        </w:rPr>
        <w:t>കാര്യനിർവഹണ</w:t>
      </w:r>
      <w:proofErr w:type="spellEnd"/>
      <w:r w:rsidRPr="001A0592">
        <w:rPr>
          <w:color w:val="000000" w:themeColor="text1"/>
          <w:sz w:val="24"/>
          <w:szCs w:val="24"/>
        </w:rPr>
        <w:t xml:space="preserve"> </w:t>
      </w:r>
      <w:proofErr w:type="spellStart"/>
      <w:r w:rsidRPr="001A0592">
        <w:rPr>
          <w:color w:val="000000" w:themeColor="text1"/>
          <w:sz w:val="24"/>
          <w:szCs w:val="24"/>
        </w:rPr>
        <w:t>വിഭാഗമാണ്</w:t>
      </w:r>
      <w:proofErr w:type="spellEnd"/>
      <w:r w:rsidRPr="001A0592">
        <w:rPr>
          <w:color w:val="000000" w:themeColor="text1"/>
          <w:sz w:val="24"/>
          <w:szCs w:val="24"/>
        </w:rPr>
        <w:t>.</w:t>
      </w:r>
    </w:p>
    <w:p w14:paraId="773F96D9" w14:textId="77777777" w:rsidR="007A4D46" w:rsidRPr="001A0592" w:rsidRDefault="00000000" w:rsidP="001A0592">
      <w:pPr>
        <w:spacing w:line="240" w:lineRule="auto"/>
        <w:rPr>
          <w:b/>
          <w:bCs/>
          <w:color w:val="000000" w:themeColor="text1"/>
          <w:sz w:val="24"/>
          <w:szCs w:val="24"/>
        </w:rPr>
      </w:pPr>
      <w:r w:rsidRPr="001A0592">
        <w:rPr>
          <w:b/>
          <w:bCs/>
          <w:color w:val="000000" w:themeColor="text1"/>
          <w:sz w:val="24"/>
          <w:szCs w:val="24"/>
        </w:rPr>
        <w:t>കാര്യനിർവഹണ വിഭാഗം (Executive)</w:t>
      </w:r>
    </w:p>
    <w:p w14:paraId="5D8AFF70" w14:textId="25E0E1A3"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നിയമങ്ങളുടെയും നയങ്ങളുടെയും നടപ്പിലാക്കൽ, ഭരണനിർവഹണം എന്നീ ചുമതലകൾ നിർവഹിക്കുന്ന ഗവൺമെന്റിന്റെ വിഭാഗമാണ് കാര്യ നിർവഹണ വിഭാഗം. രാഷ്ട്രപതി, ഉപരാഷ്ട്രപതി, പ്രധാനമന്ത്രി തലവനായ മന്ത്രിസഭ എന്നിവ ഉൾപ്പെടുന്നതാണ് കാര്യനിർവഹണവിഭാഗം. </w:t>
      </w:r>
      <w:proofErr w:type="spellStart"/>
      <w:r w:rsidRPr="001A0592">
        <w:rPr>
          <w:color w:val="000000" w:themeColor="text1"/>
          <w:sz w:val="24"/>
          <w:szCs w:val="24"/>
        </w:rPr>
        <w:t>ഇന്ത്യ</w:t>
      </w:r>
      <w:proofErr w:type="spellEnd"/>
      <w:r w:rsidRPr="001A0592">
        <w:rPr>
          <w:color w:val="000000" w:themeColor="text1"/>
          <w:sz w:val="24"/>
          <w:szCs w:val="24"/>
        </w:rPr>
        <w:t xml:space="preserve">ൻ </w:t>
      </w:r>
      <w:proofErr w:type="spellStart"/>
      <w:r w:rsidRPr="001A0592">
        <w:rPr>
          <w:color w:val="000000" w:themeColor="text1"/>
          <w:sz w:val="24"/>
          <w:szCs w:val="24"/>
        </w:rPr>
        <w:t>ഭര</w:t>
      </w:r>
      <w:proofErr w:type="spellEnd"/>
      <w:r w:rsidRPr="001A0592">
        <w:rPr>
          <w:color w:val="000000" w:themeColor="text1"/>
          <w:sz w:val="24"/>
          <w:szCs w:val="24"/>
        </w:rPr>
        <w:t xml:space="preserve"> </w:t>
      </w:r>
      <w:proofErr w:type="spellStart"/>
      <w:r w:rsidRPr="001A0592">
        <w:rPr>
          <w:color w:val="000000" w:themeColor="text1"/>
          <w:sz w:val="24"/>
          <w:szCs w:val="24"/>
        </w:rPr>
        <w:t>ണഘടന</w:t>
      </w:r>
      <w:proofErr w:type="spellEnd"/>
      <w:r w:rsidRPr="001A0592">
        <w:rPr>
          <w:color w:val="000000" w:themeColor="text1"/>
          <w:sz w:val="24"/>
          <w:szCs w:val="24"/>
        </w:rPr>
        <w:t xml:space="preserve"> </w:t>
      </w:r>
      <w:proofErr w:type="spellStart"/>
      <w:r w:rsidRPr="001A0592">
        <w:rPr>
          <w:color w:val="000000" w:themeColor="text1"/>
          <w:sz w:val="24"/>
          <w:szCs w:val="24"/>
        </w:rPr>
        <w:t>പ്രകാരം</w:t>
      </w:r>
      <w:proofErr w:type="spellEnd"/>
      <w:r w:rsidRPr="001A0592">
        <w:rPr>
          <w:color w:val="000000" w:themeColor="text1"/>
          <w:sz w:val="24"/>
          <w:szCs w:val="24"/>
        </w:rPr>
        <w:t xml:space="preserve"> </w:t>
      </w:r>
      <w:proofErr w:type="spellStart"/>
      <w:r w:rsidRPr="001A0592">
        <w:rPr>
          <w:color w:val="000000" w:themeColor="text1"/>
          <w:sz w:val="24"/>
          <w:szCs w:val="24"/>
        </w:rPr>
        <w:t>കാര്യനിർവഹണവിഭാഗത്തിന്റെ</w:t>
      </w:r>
      <w:proofErr w:type="spellEnd"/>
      <w:r w:rsidRPr="001A0592">
        <w:rPr>
          <w:color w:val="000000" w:themeColor="text1"/>
          <w:sz w:val="24"/>
          <w:szCs w:val="24"/>
        </w:rPr>
        <w:t xml:space="preserve"> </w:t>
      </w:r>
      <w:proofErr w:type="spellStart"/>
      <w:r w:rsidRPr="001A0592">
        <w:rPr>
          <w:color w:val="000000" w:themeColor="text1"/>
          <w:sz w:val="24"/>
          <w:szCs w:val="24"/>
        </w:rPr>
        <w:t>അധികാരങ്ങ</w:t>
      </w:r>
      <w:proofErr w:type="spellEnd"/>
      <w:r w:rsidRPr="001A0592">
        <w:rPr>
          <w:color w:val="000000" w:themeColor="text1"/>
          <w:sz w:val="24"/>
          <w:szCs w:val="24"/>
        </w:rPr>
        <w:t xml:space="preserve">ൾ </w:t>
      </w:r>
      <w:proofErr w:type="spellStart"/>
      <w:r w:rsidRPr="001A0592">
        <w:rPr>
          <w:color w:val="000000" w:themeColor="text1"/>
          <w:sz w:val="24"/>
          <w:szCs w:val="24"/>
        </w:rPr>
        <w:t>രാഷ്ട്രപതിയിലാണ്</w:t>
      </w:r>
      <w:proofErr w:type="spellEnd"/>
      <w:r w:rsidRPr="001A0592">
        <w:rPr>
          <w:color w:val="000000" w:themeColor="text1"/>
          <w:sz w:val="24"/>
          <w:szCs w:val="24"/>
        </w:rPr>
        <w:t xml:space="preserve"> </w:t>
      </w:r>
      <w:proofErr w:type="spellStart"/>
      <w:r w:rsidRPr="001A0592">
        <w:rPr>
          <w:color w:val="000000" w:themeColor="text1"/>
          <w:sz w:val="24"/>
          <w:szCs w:val="24"/>
        </w:rPr>
        <w:lastRenderedPageBreak/>
        <w:t>നിക്ഷിപ്തമായിരിക്കുന്നതെങ്കിലും</w:t>
      </w:r>
      <w:proofErr w:type="spellEnd"/>
      <w:r w:rsidRPr="001A0592">
        <w:rPr>
          <w:color w:val="000000" w:themeColor="text1"/>
          <w:sz w:val="24"/>
          <w:szCs w:val="24"/>
        </w:rPr>
        <w:t xml:space="preserve"> </w:t>
      </w:r>
      <w:proofErr w:type="spellStart"/>
      <w:r w:rsidRPr="001A0592">
        <w:rPr>
          <w:color w:val="000000" w:themeColor="text1"/>
          <w:sz w:val="24"/>
          <w:szCs w:val="24"/>
        </w:rPr>
        <w:t>അത്</w:t>
      </w:r>
      <w:proofErr w:type="spellEnd"/>
      <w:r w:rsidRPr="001A0592">
        <w:rPr>
          <w:color w:val="000000" w:themeColor="text1"/>
          <w:sz w:val="24"/>
          <w:szCs w:val="24"/>
        </w:rPr>
        <w:t xml:space="preserve"> </w:t>
      </w:r>
      <w:proofErr w:type="spellStart"/>
      <w:r w:rsidRPr="001A0592">
        <w:rPr>
          <w:color w:val="000000" w:themeColor="text1"/>
          <w:sz w:val="24"/>
          <w:szCs w:val="24"/>
        </w:rPr>
        <w:t>നിർവഹിക്കപ്പെടുന്നത്</w:t>
      </w:r>
      <w:proofErr w:type="spellEnd"/>
      <w:r w:rsidRPr="001A0592">
        <w:rPr>
          <w:color w:val="000000" w:themeColor="text1"/>
          <w:sz w:val="24"/>
          <w:szCs w:val="24"/>
        </w:rPr>
        <w:t xml:space="preserve"> </w:t>
      </w:r>
      <w:proofErr w:type="spellStart"/>
      <w:r w:rsidRPr="001A0592">
        <w:rPr>
          <w:color w:val="000000" w:themeColor="text1"/>
          <w:sz w:val="24"/>
          <w:szCs w:val="24"/>
        </w:rPr>
        <w:t>പ്രധാനമന്ത്രിയുടെ</w:t>
      </w:r>
      <w:proofErr w:type="spellEnd"/>
      <w:r w:rsidRPr="001A0592">
        <w:rPr>
          <w:color w:val="000000" w:themeColor="text1"/>
          <w:sz w:val="24"/>
          <w:szCs w:val="24"/>
        </w:rPr>
        <w:t xml:space="preserve"> നേതൃത്വത്തിലുള്ള മന്ത്രിസഭയിലൂടെയാണ്.</w:t>
      </w:r>
    </w:p>
    <w:p w14:paraId="3876483A"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കാര്യനിർവഹണവിഭാഗം</w:t>
      </w:r>
    </w:p>
    <w:p w14:paraId="2CBD9910"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രാഷ്ട്രീയ </w:t>
      </w:r>
      <w:proofErr w:type="gramStart"/>
      <w:r w:rsidRPr="001A0592">
        <w:rPr>
          <w:color w:val="000000" w:themeColor="text1"/>
          <w:sz w:val="24"/>
          <w:szCs w:val="24"/>
        </w:rPr>
        <w:t>എക്സിക്യൂട്ടീവ് :</w:t>
      </w:r>
      <w:proofErr w:type="gramEnd"/>
      <w:r w:rsidRPr="001A0592">
        <w:rPr>
          <w:color w:val="000000" w:themeColor="text1"/>
          <w:sz w:val="24"/>
          <w:szCs w:val="24"/>
        </w:rPr>
        <w:t xml:space="preserve"> രാഷ്ട്രപതി, പ്രധാനമന്ത്രി, മന്ത്രിമാർ.</w:t>
      </w:r>
    </w:p>
    <w:p w14:paraId="00A5B2F0" w14:textId="3F3CE02A"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നാമമാത്ര</w:t>
      </w:r>
      <w:proofErr w:type="spellEnd"/>
      <w:r w:rsidRPr="001A0592">
        <w:rPr>
          <w:color w:val="000000" w:themeColor="text1"/>
          <w:sz w:val="24"/>
          <w:szCs w:val="24"/>
        </w:rPr>
        <w:t xml:space="preserve"> </w:t>
      </w:r>
      <w:proofErr w:type="spellStart"/>
      <w:r w:rsidRPr="001A0592">
        <w:rPr>
          <w:color w:val="000000" w:themeColor="text1"/>
          <w:sz w:val="24"/>
          <w:szCs w:val="24"/>
        </w:rPr>
        <w:t>എക്സിക്യൂട്ടീവ്</w:t>
      </w:r>
      <w:proofErr w:type="spellEnd"/>
      <w:r w:rsidR="006257F2" w:rsidRPr="001A0592">
        <w:rPr>
          <w:color w:val="000000" w:themeColor="text1"/>
          <w:sz w:val="24"/>
          <w:szCs w:val="24"/>
        </w:rPr>
        <w:t>:</w:t>
      </w:r>
      <w:r w:rsidRPr="001A0592">
        <w:rPr>
          <w:color w:val="000000" w:themeColor="text1"/>
          <w:sz w:val="24"/>
          <w:szCs w:val="24"/>
        </w:rPr>
        <w:t xml:space="preserve"> </w:t>
      </w:r>
      <w:proofErr w:type="spellStart"/>
      <w:r w:rsidRPr="001A0592">
        <w:rPr>
          <w:color w:val="000000" w:themeColor="text1"/>
          <w:sz w:val="24"/>
          <w:szCs w:val="24"/>
        </w:rPr>
        <w:t>രാഷ്ട്രപതി</w:t>
      </w:r>
      <w:proofErr w:type="spellEnd"/>
    </w:p>
    <w:p w14:paraId="59DAAC32" w14:textId="77777777"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യഥാർഥ</w:t>
      </w:r>
      <w:proofErr w:type="spellEnd"/>
      <w:r w:rsidRPr="001A0592">
        <w:rPr>
          <w:color w:val="000000" w:themeColor="text1"/>
          <w:sz w:val="24"/>
          <w:szCs w:val="24"/>
        </w:rPr>
        <w:t xml:space="preserve"> </w:t>
      </w:r>
      <w:proofErr w:type="spellStart"/>
      <w:proofErr w:type="gramStart"/>
      <w:r w:rsidRPr="001A0592">
        <w:rPr>
          <w:color w:val="000000" w:themeColor="text1"/>
          <w:sz w:val="24"/>
          <w:szCs w:val="24"/>
        </w:rPr>
        <w:t>എക്സിക്യൂട്ടീവ്</w:t>
      </w:r>
      <w:proofErr w:type="spellEnd"/>
      <w:r w:rsidRPr="001A0592">
        <w:rPr>
          <w:color w:val="000000" w:themeColor="text1"/>
          <w:sz w:val="24"/>
          <w:szCs w:val="24"/>
        </w:rPr>
        <w:t xml:space="preserve"> :</w:t>
      </w:r>
      <w:proofErr w:type="gramEnd"/>
      <w:r w:rsidRPr="001A0592">
        <w:rPr>
          <w:color w:val="000000" w:themeColor="text1"/>
          <w:sz w:val="24"/>
          <w:szCs w:val="24"/>
        </w:rPr>
        <w:t xml:space="preserve"> </w:t>
      </w:r>
      <w:proofErr w:type="spellStart"/>
      <w:r w:rsidRPr="001A0592">
        <w:rPr>
          <w:color w:val="000000" w:themeColor="text1"/>
          <w:sz w:val="24"/>
          <w:szCs w:val="24"/>
        </w:rPr>
        <w:t>പ്രധാനമന്ത്രിയും</w:t>
      </w:r>
      <w:proofErr w:type="spellEnd"/>
      <w:r w:rsidRPr="001A0592">
        <w:rPr>
          <w:color w:val="000000" w:themeColor="text1"/>
          <w:sz w:val="24"/>
          <w:szCs w:val="24"/>
        </w:rPr>
        <w:t xml:space="preserve"> </w:t>
      </w:r>
      <w:proofErr w:type="spellStart"/>
      <w:r w:rsidRPr="001A0592">
        <w:rPr>
          <w:color w:val="000000" w:themeColor="text1"/>
          <w:sz w:val="24"/>
          <w:szCs w:val="24"/>
        </w:rPr>
        <w:t>മന്ത്രിസഭയും</w:t>
      </w:r>
      <w:proofErr w:type="spellEnd"/>
    </w:p>
    <w:p w14:paraId="1002ADA8" w14:textId="77777777" w:rsidR="006257F2" w:rsidRPr="001A0592" w:rsidRDefault="006257F2" w:rsidP="001A0592">
      <w:pPr>
        <w:spacing w:line="240" w:lineRule="auto"/>
        <w:rPr>
          <w:color w:val="000000" w:themeColor="text1"/>
          <w:sz w:val="24"/>
          <w:szCs w:val="24"/>
        </w:rPr>
      </w:pPr>
      <w:proofErr w:type="spellStart"/>
      <w:r w:rsidRPr="001A0592">
        <w:rPr>
          <w:rFonts w:ascii="Nirmala UI" w:hAnsi="Nirmala UI" w:cs="Nirmala UI"/>
          <w:color w:val="000000" w:themeColor="text1"/>
          <w:sz w:val="24"/>
          <w:szCs w:val="24"/>
        </w:rPr>
        <w:t>സ്ഥിരം</w:t>
      </w:r>
      <w:proofErr w:type="spellEnd"/>
      <w:r w:rsidRPr="001A0592">
        <w:rPr>
          <w:color w:val="000000" w:themeColor="text1"/>
          <w:sz w:val="24"/>
          <w:szCs w:val="24"/>
        </w:rPr>
        <w:t xml:space="preserve"> </w:t>
      </w:r>
      <w:proofErr w:type="spellStart"/>
      <w:proofErr w:type="gramStart"/>
      <w:r w:rsidRPr="001A0592">
        <w:rPr>
          <w:rFonts w:ascii="Nirmala UI" w:hAnsi="Nirmala UI" w:cs="Nirmala UI"/>
          <w:color w:val="000000" w:themeColor="text1"/>
          <w:sz w:val="24"/>
          <w:szCs w:val="24"/>
        </w:rPr>
        <w:t>എക്സിക്യൂട്ടീവ്</w:t>
      </w:r>
      <w:proofErr w:type="spellEnd"/>
      <w:r w:rsidRPr="001A0592">
        <w:rPr>
          <w:color w:val="000000" w:themeColor="text1"/>
          <w:sz w:val="24"/>
          <w:szCs w:val="24"/>
        </w:rPr>
        <w:t xml:space="preserve"> :</w:t>
      </w:r>
      <w:proofErr w:type="gram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ഉദ്യോഗസ്ഥവൃന്ദം</w:t>
      </w:r>
      <w:proofErr w:type="spellEnd"/>
      <w:r w:rsidRPr="001A0592">
        <w:rPr>
          <w:color w:val="000000" w:themeColor="text1"/>
          <w:sz w:val="24"/>
          <w:szCs w:val="24"/>
        </w:rPr>
        <w:t xml:space="preserve"> - </w:t>
      </w:r>
      <w:proofErr w:type="spellStart"/>
      <w:r w:rsidRPr="001A0592">
        <w:rPr>
          <w:rFonts w:ascii="Nirmala UI" w:hAnsi="Nirmala UI" w:cs="Nirmala UI"/>
          <w:color w:val="000000" w:themeColor="text1"/>
          <w:sz w:val="24"/>
          <w:szCs w:val="24"/>
        </w:rPr>
        <w:t>അഖിലേന്ത്യാ</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സർവീസ്</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കേന്ദ്ര</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സർവീസ്</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സംസ്ഥാനസർവീസ്</w:t>
      </w:r>
      <w:proofErr w:type="spellEnd"/>
      <w:r w:rsidRPr="001A0592">
        <w:rPr>
          <w:color w:val="000000" w:themeColor="text1"/>
          <w:sz w:val="24"/>
          <w:szCs w:val="24"/>
        </w:rPr>
        <w:t>.</w:t>
      </w:r>
    </w:p>
    <w:p w14:paraId="6B6FFAED" w14:textId="77777777"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മുകളി</w:t>
      </w:r>
      <w:proofErr w:type="spellEnd"/>
      <w:r w:rsidRPr="001A0592">
        <w:rPr>
          <w:color w:val="000000" w:themeColor="text1"/>
          <w:sz w:val="24"/>
          <w:szCs w:val="24"/>
        </w:rPr>
        <w:t xml:space="preserve">ൽ </w:t>
      </w:r>
      <w:proofErr w:type="spellStart"/>
      <w:r w:rsidRPr="001A0592">
        <w:rPr>
          <w:color w:val="000000" w:themeColor="text1"/>
          <w:sz w:val="24"/>
          <w:szCs w:val="24"/>
        </w:rPr>
        <w:t>നൽകിയിട്ടുള്ള</w:t>
      </w:r>
      <w:proofErr w:type="spellEnd"/>
      <w:r w:rsidRPr="001A0592">
        <w:rPr>
          <w:color w:val="000000" w:themeColor="text1"/>
          <w:sz w:val="24"/>
          <w:szCs w:val="24"/>
        </w:rPr>
        <w:t xml:space="preserve"> </w:t>
      </w:r>
      <w:proofErr w:type="spellStart"/>
      <w:r w:rsidRPr="001A0592">
        <w:rPr>
          <w:color w:val="000000" w:themeColor="text1"/>
          <w:sz w:val="24"/>
          <w:szCs w:val="24"/>
        </w:rPr>
        <w:t>ഫ്ലോ</w:t>
      </w:r>
      <w:proofErr w:type="spellEnd"/>
      <w:r w:rsidRPr="001A0592">
        <w:rPr>
          <w:color w:val="000000" w:themeColor="text1"/>
          <w:sz w:val="24"/>
          <w:szCs w:val="24"/>
        </w:rPr>
        <w:t xml:space="preserve"> </w:t>
      </w:r>
      <w:proofErr w:type="spellStart"/>
      <w:r w:rsidRPr="001A0592">
        <w:rPr>
          <w:color w:val="000000" w:themeColor="text1"/>
          <w:sz w:val="24"/>
          <w:szCs w:val="24"/>
        </w:rPr>
        <w:t>ചാർട്ട്</w:t>
      </w:r>
      <w:proofErr w:type="spellEnd"/>
      <w:r w:rsidRPr="001A0592">
        <w:rPr>
          <w:color w:val="000000" w:themeColor="text1"/>
          <w:sz w:val="24"/>
          <w:szCs w:val="24"/>
        </w:rPr>
        <w:t xml:space="preserve"> ശ്രദ്ധിച്ചല്ലോ. ഇവയോരോന്നും നമുക്ക് പരിചയപ്പെടാം.</w:t>
      </w:r>
    </w:p>
    <w:p w14:paraId="41FA3C3A" w14:textId="77777777" w:rsidR="007A4D46" w:rsidRPr="001A0592" w:rsidRDefault="00000000" w:rsidP="001A0592">
      <w:pPr>
        <w:spacing w:line="240" w:lineRule="auto"/>
        <w:rPr>
          <w:b/>
          <w:bCs/>
          <w:color w:val="000000" w:themeColor="text1"/>
          <w:sz w:val="24"/>
          <w:szCs w:val="24"/>
        </w:rPr>
      </w:pPr>
      <w:r w:rsidRPr="001A0592">
        <w:rPr>
          <w:b/>
          <w:bCs/>
          <w:color w:val="000000" w:themeColor="text1"/>
          <w:sz w:val="24"/>
          <w:szCs w:val="24"/>
        </w:rPr>
        <w:t>രാഷ്ട്രീയ കാര്യനിർവഹണ വിഭാഗം (Political Executive)</w:t>
      </w:r>
    </w:p>
    <w:p w14:paraId="37E546BA"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ഡോ. രാജേന്ദ്രപ്രസാദ് (ഇന്ത്യയുടെ പ്രഥമ രാഷ്ട്രപതി)</w:t>
      </w:r>
    </w:p>
    <w:p w14:paraId="71D7163F" w14:textId="3AE981A5"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രാഷ്ട്രപതി</w:t>
      </w:r>
      <w:proofErr w:type="spellEnd"/>
      <w:r w:rsidRPr="001A0592">
        <w:rPr>
          <w:color w:val="000000" w:themeColor="text1"/>
          <w:sz w:val="24"/>
          <w:szCs w:val="24"/>
        </w:rPr>
        <w:t xml:space="preserve">, </w:t>
      </w:r>
      <w:proofErr w:type="spellStart"/>
      <w:r w:rsidRPr="001A0592">
        <w:rPr>
          <w:color w:val="000000" w:themeColor="text1"/>
          <w:sz w:val="24"/>
          <w:szCs w:val="24"/>
        </w:rPr>
        <w:t>ഉപരാഷ്ട്രപതി</w:t>
      </w:r>
      <w:proofErr w:type="spellEnd"/>
      <w:r w:rsidRPr="001A0592">
        <w:rPr>
          <w:color w:val="000000" w:themeColor="text1"/>
          <w:sz w:val="24"/>
          <w:szCs w:val="24"/>
        </w:rPr>
        <w:t xml:space="preserve">, </w:t>
      </w:r>
      <w:proofErr w:type="spellStart"/>
      <w:r w:rsidRPr="001A0592">
        <w:rPr>
          <w:color w:val="000000" w:themeColor="text1"/>
          <w:sz w:val="24"/>
          <w:szCs w:val="24"/>
        </w:rPr>
        <w:t>സർക്കാരിന്</w:t>
      </w:r>
      <w:proofErr w:type="spellEnd"/>
      <w:r w:rsidRPr="001A0592">
        <w:rPr>
          <w:color w:val="000000" w:themeColor="text1"/>
          <w:sz w:val="24"/>
          <w:szCs w:val="24"/>
        </w:rPr>
        <w:t xml:space="preserve"> </w:t>
      </w:r>
      <w:proofErr w:type="spellStart"/>
      <w:r w:rsidRPr="001A0592">
        <w:rPr>
          <w:color w:val="000000" w:themeColor="text1"/>
          <w:sz w:val="24"/>
          <w:szCs w:val="24"/>
        </w:rPr>
        <w:t>നേതൃത്വം</w:t>
      </w:r>
      <w:proofErr w:type="spellEnd"/>
      <w:r w:rsidRPr="001A0592">
        <w:rPr>
          <w:color w:val="000000" w:themeColor="text1"/>
          <w:sz w:val="24"/>
          <w:szCs w:val="24"/>
        </w:rPr>
        <w:t xml:space="preserve"> </w:t>
      </w:r>
      <w:proofErr w:type="spellStart"/>
      <w:r w:rsidRPr="001A0592">
        <w:rPr>
          <w:color w:val="000000" w:themeColor="text1"/>
          <w:sz w:val="24"/>
          <w:szCs w:val="24"/>
        </w:rPr>
        <w:t>നൽകുന്ന</w:t>
      </w:r>
      <w:proofErr w:type="spellEnd"/>
      <w:r w:rsidRPr="001A0592">
        <w:rPr>
          <w:color w:val="000000" w:themeColor="text1"/>
          <w:sz w:val="24"/>
          <w:szCs w:val="24"/>
        </w:rPr>
        <w:t xml:space="preserve"> </w:t>
      </w:r>
      <w:proofErr w:type="spellStart"/>
      <w:r w:rsidRPr="001A0592">
        <w:rPr>
          <w:color w:val="000000" w:themeColor="text1"/>
          <w:sz w:val="24"/>
          <w:szCs w:val="24"/>
        </w:rPr>
        <w:t>പ്രധാനമന്ത്രി</w:t>
      </w:r>
      <w:proofErr w:type="spellEnd"/>
      <w:r w:rsidRPr="001A0592">
        <w:rPr>
          <w:color w:val="000000" w:themeColor="text1"/>
          <w:sz w:val="24"/>
          <w:szCs w:val="24"/>
        </w:rPr>
        <w:t xml:space="preserve">, </w:t>
      </w:r>
      <w:proofErr w:type="spellStart"/>
      <w:r w:rsidRPr="001A0592">
        <w:rPr>
          <w:color w:val="000000" w:themeColor="text1"/>
          <w:sz w:val="24"/>
          <w:szCs w:val="24"/>
        </w:rPr>
        <w:t>മന്ത്രിമാ</w:t>
      </w:r>
      <w:proofErr w:type="spellEnd"/>
      <w:r w:rsidRPr="001A0592">
        <w:rPr>
          <w:color w:val="000000" w:themeColor="text1"/>
          <w:sz w:val="24"/>
          <w:szCs w:val="24"/>
        </w:rPr>
        <w:t xml:space="preserve">ർ </w:t>
      </w:r>
      <w:proofErr w:type="spellStart"/>
      <w:r w:rsidRPr="001A0592">
        <w:rPr>
          <w:color w:val="000000" w:themeColor="text1"/>
          <w:sz w:val="24"/>
          <w:szCs w:val="24"/>
        </w:rPr>
        <w:t>എന്നിവരടങ്ങുന്നതാണ്</w:t>
      </w:r>
      <w:proofErr w:type="spellEnd"/>
      <w:r w:rsidRPr="001A0592">
        <w:rPr>
          <w:color w:val="000000" w:themeColor="text1"/>
          <w:sz w:val="24"/>
          <w:szCs w:val="24"/>
        </w:rPr>
        <w:t xml:space="preserve"> </w:t>
      </w:r>
      <w:proofErr w:type="spellStart"/>
      <w:r w:rsidRPr="001A0592">
        <w:rPr>
          <w:color w:val="000000" w:themeColor="text1"/>
          <w:sz w:val="24"/>
          <w:szCs w:val="24"/>
        </w:rPr>
        <w:t>രാഷ്ട്രീയ</w:t>
      </w:r>
      <w:proofErr w:type="spellEnd"/>
      <w:r w:rsidRPr="001A0592">
        <w:rPr>
          <w:color w:val="000000" w:themeColor="text1"/>
          <w:sz w:val="24"/>
          <w:szCs w:val="24"/>
        </w:rPr>
        <w:t xml:space="preserve"> കാര്യനിർവഹണവിഭാഗം. ഭരണഘടനാപര മായി രാഷ്ട്രപതിയാണ് കാര്യനിർവഹണവിഭാഗത്തിന്റെ തലവൻ. എന്നാൽ പ്രധാനമന്ത്രിയും അദ്ദേഹത്തിന്റെ </w:t>
      </w:r>
      <w:proofErr w:type="spellStart"/>
      <w:r w:rsidRPr="001A0592">
        <w:rPr>
          <w:color w:val="000000" w:themeColor="text1"/>
          <w:sz w:val="24"/>
          <w:szCs w:val="24"/>
        </w:rPr>
        <w:t>നേതൃത്വത്തിലുള്ള</w:t>
      </w:r>
      <w:proofErr w:type="spellEnd"/>
      <w:r w:rsidRPr="001A0592">
        <w:rPr>
          <w:color w:val="000000" w:themeColor="text1"/>
          <w:sz w:val="24"/>
          <w:szCs w:val="24"/>
        </w:rPr>
        <w:t xml:space="preserve"> </w:t>
      </w:r>
      <w:proofErr w:type="spellStart"/>
      <w:r w:rsidRPr="001A0592">
        <w:rPr>
          <w:color w:val="000000" w:themeColor="text1"/>
          <w:sz w:val="24"/>
          <w:szCs w:val="24"/>
        </w:rPr>
        <w:t>മന്ത്രിസഭയും</w:t>
      </w:r>
      <w:proofErr w:type="spellEnd"/>
      <w:r w:rsidRPr="001A0592">
        <w:rPr>
          <w:color w:val="000000" w:themeColor="text1"/>
          <w:sz w:val="24"/>
          <w:szCs w:val="24"/>
        </w:rPr>
        <w:t xml:space="preserve"> </w:t>
      </w:r>
      <w:proofErr w:type="spellStart"/>
      <w:r w:rsidRPr="001A0592">
        <w:rPr>
          <w:color w:val="000000" w:themeColor="text1"/>
          <w:sz w:val="24"/>
          <w:szCs w:val="24"/>
        </w:rPr>
        <w:t>നൽകുന്ന</w:t>
      </w:r>
      <w:proofErr w:type="spellEnd"/>
      <w:r w:rsidRPr="001A0592">
        <w:rPr>
          <w:color w:val="000000" w:themeColor="text1"/>
          <w:sz w:val="24"/>
          <w:szCs w:val="24"/>
        </w:rPr>
        <w:t xml:space="preserve"> </w:t>
      </w:r>
      <w:proofErr w:type="spellStart"/>
      <w:r w:rsidRPr="001A0592">
        <w:rPr>
          <w:color w:val="000000" w:themeColor="text1"/>
          <w:sz w:val="24"/>
          <w:szCs w:val="24"/>
        </w:rPr>
        <w:t>ഉപദേശങ്ങ</w:t>
      </w:r>
      <w:proofErr w:type="spellEnd"/>
      <w:r w:rsidRPr="001A0592">
        <w:rPr>
          <w:color w:val="000000" w:themeColor="text1"/>
          <w:sz w:val="24"/>
          <w:szCs w:val="24"/>
        </w:rPr>
        <w:t xml:space="preserve">ൾ </w:t>
      </w:r>
      <w:proofErr w:type="spellStart"/>
      <w:r w:rsidRPr="001A0592">
        <w:rPr>
          <w:color w:val="000000" w:themeColor="text1"/>
          <w:sz w:val="24"/>
          <w:szCs w:val="24"/>
        </w:rPr>
        <w:t>അനുസരിച്ചുവേണം</w:t>
      </w:r>
      <w:proofErr w:type="spellEnd"/>
      <w:r w:rsidRPr="001A0592">
        <w:rPr>
          <w:color w:val="000000" w:themeColor="text1"/>
          <w:sz w:val="24"/>
          <w:szCs w:val="24"/>
        </w:rPr>
        <w:t xml:space="preserve"> </w:t>
      </w:r>
      <w:proofErr w:type="spellStart"/>
      <w:r w:rsidRPr="001A0592">
        <w:rPr>
          <w:color w:val="000000" w:themeColor="text1"/>
          <w:sz w:val="24"/>
          <w:szCs w:val="24"/>
        </w:rPr>
        <w:t>രാഷ്ട്രപതി</w:t>
      </w:r>
      <w:proofErr w:type="spellEnd"/>
      <w:r w:rsidRPr="001A0592">
        <w:rPr>
          <w:color w:val="000000" w:themeColor="text1"/>
          <w:sz w:val="24"/>
          <w:szCs w:val="24"/>
        </w:rPr>
        <w:t xml:space="preserve"> </w:t>
      </w:r>
      <w:proofErr w:type="spellStart"/>
      <w:r w:rsidRPr="001A0592">
        <w:rPr>
          <w:color w:val="000000" w:themeColor="text1"/>
          <w:sz w:val="24"/>
          <w:szCs w:val="24"/>
        </w:rPr>
        <w:t>പ്രവർത്തിക്കേണ്ടത്</w:t>
      </w:r>
      <w:proofErr w:type="spellEnd"/>
      <w:r w:rsidRPr="001A0592">
        <w:rPr>
          <w:color w:val="000000" w:themeColor="text1"/>
          <w:sz w:val="24"/>
          <w:szCs w:val="24"/>
        </w:rPr>
        <w:t xml:space="preserve">. </w:t>
      </w:r>
      <w:proofErr w:type="spellStart"/>
      <w:r w:rsidRPr="001A0592">
        <w:rPr>
          <w:color w:val="000000" w:themeColor="text1"/>
          <w:sz w:val="24"/>
          <w:szCs w:val="24"/>
        </w:rPr>
        <w:t>അതേസമയം</w:t>
      </w:r>
      <w:proofErr w:type="spellEnd"/>
      <w:r w:rsidRPr="001A0592">
        <w:rPr>
          <w:color w:val="000000" w:themeColor="text1"/>
          <w:sz w:val="24"/>
          <w:szCs w:val="24"/>
        </w:rPr>
        <w:t xml:space="preserve"> </w:t>
      </w:r>
      <w:proofErr w:type="spellStart"/>
      <w:r w:rsidRPr="001A0592">
        <w:rPr>
          <w:color w:val="000000" w:themeColor="text1"/>
          <w:sz w:val="24"/>
          <w:szCs w:val="24"/>
        </w:rPr>
        <w:t>രാഷ്ട്രപതിക്ക്</w:t>
      </w:r>
      <w:proofErr w:type="spellEnd"/>
      <w:r w:rsidRPr="001A0592">
        <w:rPr>
          <w:color w:val="000000" w:themeColor="text1"/>
          <w:sz w:val="24"/>
          <w:szCs w:val="24"/>
        </w:rPr>
        <w:t xml:space="preserve"> </w:t>
      </w:r>
      <w:proofErr w:type="spellStart"/>
      <w:r w:rsidRPr="001A0592">
        <w:rPr>
          <w:color w:val="000000" w:themeColor="text1"/>
          <w:sz w:val="24"/>
          <w:szCs w:val="24"/>
        </w:rPr>
        <w:t>സ്വന്തം</w:t>
      </w:r>
      <w:proofErr w:type="spellEnd"/>
      <w:r w:rsidRPr="001A0592">
        <w:rPr>
          <w:color w:val="000000" w:themeColor="text1"/>
          <w:sz w:val="24"/>
          <w:szCs w:val="24"/>
        </w:rPr>
        <w:t xml:space="preserve"> </w:t>
      </w:r>
      <w:proofErr w:type="spellStart"/>
      <w:r w:rsidRPr="001A0592">
        <w:rPr>
          <w:color w:val="000000" w:themeColor="text1"/>
          <w:sz w:val="24"/>
          <w:szCs w:val="24"/>
        </w:rPr>
        <w:t>വിവേചനാധികാരം</w:t>
      </w:r>
      <w:proofErr w:type="spellEnd"/>
      <w:r w:rsidRPr="001A0592">
        <w:rPr>
          <w:color w:val="000000" w:themeColor="text1"/>
          <w:sz w:val="24"/>
          <w:szCs w:val="24"/>
        </w:rPr>
        <w:t xml:space="preserve"> </w:t>
      </w:r>
      <w:proofErr w:type="spellStart"/>
      <w:r w:rsidRPr="001A0592">
        <w:rPr>
          <w:color w:val="000000" w:themeColor="text1"/>
          <w:sz w:val="24"/>
          <w:szCs w:val="24"/>
        </w:rPr>
        <w:t>ഉപയോഗിച്ച്</w:t>
      </w:r>
      <w:proofErr w:type="spellEnd"/>
      <w:r w:rsidRPr="001A0592">
        <w:rPr>
          <w:color w:val="000000" w:themeColor="text1"/>
          <w:sz w:val="24"/>
          <w:szCs w:val="24"/>
        </w:rPr>
        <w:t xml:space="preserve"> </w:t>
      </w:r>
      <w:proofErr w:type="spellStart"/>
      <w:r w:rsidRPr="001A0592">
        <w:rPr>
          <w:color w:val="000000" w:themeColor="text1"/>
          <w:sz w:val="24"/>
          <w:szCs w:val="24"/>
        </w:rPr>
        <w:t>പ്രവർത്തിക്കാവുന്ന</w:t>
      </w:r>
      <w:proofErr w:type="spellEnd"/>
      <w:r w:rsidRPr="001A0592">
        <w:rPr>
          <w:color w:val="000000" w:themeColor="text1"/>
          <w:sz w:val="24"/>
          <w:szCs w:val="24"/>
        </w:rPr>
        <w:t xml:space="preserve"> </w:t>
      </w:r>
      <w:proofErr w:type="spellStart"/>
      <w:r w:rsidRPr="001A0592">
        <w:rPr>
          <w:color w:val="000000" w:themeColor="text1"/>
          <w:sz w:val="24"/>
          <w:szCs w:val="24"/>
        </w:rPr>
        <w:t>സാഹചര്യങ്ങളുമുണ്ട്</w:t>
      </w:r>
      <w:proofErr w:type="spellEnd"/>
      <w:r w:rsidRPr="001A0592">
        <w:rPr>
          <w:color w:val="000000" w:themeColor="text1"/>
          <w:sz w:val="24"/>
          <w:szCs w:val="24"/>
        </w:rPr>
        <w:t>.</w:t>
      </w:r>
    </w:p>
    <w:p w14:paraId="637D766E" w14:textId="77777777" w:rsidR="007A4D46" w:rsidRPr="001A0592" w:rsidRDefault="00000000" w:rsidP="001A0592">
      <w:pPr>
        <w:spacing w:line="240" w:lineRule="auto"/>
        <w:rPr>
          <w:b/>
          <w:bCs/>
          <w:color w:val="000000" w:themeColor="text1"/>
          <w:sz w:val="24"/>
          <w:szCs w:val="24"/>
        </w:rPr>
      </w:pPr>
      <w:r w:rsidRPr="001A0592">
        <w:rPr>
          <w:b/>
          <w:bCs/>
          <w:color w:val="000000" w:themeColor="text1"/>
          <w:sz w:val="24"/>
          <w:szCs w:val="24"/>
        </w:rPr>
        <w:t>രാഷ്ട്രപതി (President)</w:t>
      </w:r>
    </w:p>
    <w:p w14:paraId="1BDC7CD0" w14:textId="009E02E5"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ഇന്ത്യയിലെ</w:t>
      </w:r>
      <w:proofErr w:type="spellEnd"/>
      <w:r w:rsidR="006257F2" w:rsidRPr="001A0592">
        <w:rPr>
          <w:color w:val="000000" w:themeColor="text1"/>
          <w:sz w:val="24"/>
          <w:szCs w:val="24"/>
        </w:rPr>
        <w:t xml:space="preserve"> </w:t>
      </w:r>
      <w:proofErr w:type="spellStart"/>
      <w:r w:rsidRPr="001A0592">
        <w:rPr>
          <w:color w:val="000000" w:themeColor="text1"/>
          <w:sz w:val="24"/>
          <w:szCs w:val="24"/>
        </w:rPr>
        <w:t>കാര്യ</w:t>
      </w:r>
      <w:proofErr w:type="spellEnd"/>
      <w:r w:rsidRPr="001A0592">
        <w:rPr>
          <w:color w:val="000000" w:themeColor="text1"/>
          <w:sz w:val="24"/>
          <w:szCs w:val="24"/>
        </w:rPr>
        <w:t xml:space="preserve"> </w:t>
      </w:r>
      <w:proofErr w:type="spellStart"/>
      <w:r w:rsidRPr="001A0592">
        <w:rPr>
          <w:color w:val="000000" w:themeColor="text1"/>
          <w:sz w:val="24"/>
          <w:szCs w:val="24"/>
        </w:rPr>
        <w:t>നിർവഹണവിഭാഗത്തിന്റെ</w:t>
      </w:r>
      <w:proofErr w:type="spellEnd"/>
      <w:r w:rsidRPr="001A0592">
        <w:rPr>
          <w:color w:val="000000" w:themeColor="text1"/>
          <w:sz w:val="24"/>
          <w:szCs w:val="24"/>
        </w:rPr>
        <w:t xml:space="preserve"> </w:t>
      </w:r>
      <w:proofErr w:type="spellStart"/>
      <w:r w:rsidRPr="001A0592">
        <w:rPr>
          <w:color w:val="000000" w:themeColor="text1"/>
          <w:sz w:val="24"/>
          <w:szCs w:val="24"/>
        </w:rPr>
        <w:t>തലവനാണ്</w:t>
      </w:r>
      <w:proofErr w:type="spellEnd"/>
      <w:r w:rsidRPr="001A0592">
        <w:rPr>
          <w:color w:val="000000" w:themeColor="text1"/>
          <w:sz w:val="24"/>
          <w:szCs w:val="24"/>
        </w:rPr>
        <w:t xml:space="preserve"> </w:t>
      </w:r>
      <w:proofErr w:type="spellStart"/>
      <w:r w:rsidRPr="001A0592">
        <w:rPr>
          <w:color w:val="000000" w:themeColor="text1"/>
          <w:sz w:val="24"/>
          <w:szCs w:val="24"/>
        </w:rPr>
        <w:t>രാഷ്ട്രപതി</w:t>
      </w:r>
      <w:proofErr w:type="spellEnd"/>
      <w:r w:rsidRPr="001A0592">
        <w:rPr>
          <w:color w:val="000000" w:themeColor="text1"/>
          <w:sz w:val="24"/>
          <w:szCs w:val="24"/>
        </w:rPr>
        <w:t xml:space="preserve">. </w:t>
      </w:r>
      <w:proofErr w:type="spellStart"/>
      <w:r w:rsidRPr="001A0592">
        <w:rPr>
          <w:color w:val="000000" w:themeColor="text1"/>
          <w:sz w:val="24"/>
          <w:szCs w:val="24"/>
        </w:rPr>
        <w:t>മുപ്പത്തിയഞ്ചു</w:t>
      </w:r>
      <w:proofErr w:type="spellEnd"/>
      <w:r w:rsidRPr="001A0592">
        <w:rPr>
          <w:color w:val="000000" w:themeColor="text1"/>
          <w:sz w:val="24"/>
          <w:szCs w:val="24"/>
        </w:rPr>
        <w:t xml:space="preserve"> </w:t>
      </w:r>
      <w:proofErr w:type="spellStart"/>
      <w:r w:rsidRPr="001A0592">
        <w:rPr>
          <w:color w:val="000000" w:themeColor="text1"/>
          <w:sz w:val="24"/>
          <w:szCs w:val="24"/>
        </w:rPr>
        <w:t>വയസ്സ്</w:t>
      </w:r>
      <w:proofErr w:type="spellEnd"/>
      <w:r w:rsidRPr="001A0592">
        <w:rPr>
          <w:color w:val="000000" w:themeColor="text1"/>
          <w:sz w:val="24"/>
          <w:szCs w:val="24"/>
        </w:rPr>
        <w:t xml:space="preserve"> </w:t>
      </w:r>
      <w:proofErr w:type="spellStart"/>
      <w:r w:rsidRPr="001A0592">
        <w:rPr>
          <w:color w:val="000000" w:themeColor="text1"/>
          <w:sz w:val="24"/>
          <w:szCs w:val="24"/>
        </w:rPr>
        <w:t>പൂർത്തിയായ</w:t>
      </w:r>
      <w:proofErr w:type="spellEnd"/>
      <w:r w:rsidRPr="001A0592">
        <w:rPr>
          <w:color w:val="000000" w:themeColor="text1"/>
          <w:sz w:val="24"/>
          <w:szCs w:val="24"/>
        </w:rPr>
        <w:t xml:space="preserve"> </w:t>
      </w:r>
      <w:proofErr w:type="spellStart"/>
      <w:r w:rsidRPr="001A0592">
        <w:rPr>
          <w:color w:val="000000" w:themeColor="text1"/>
          <w:sz w:val="24"/>
          <w:szCs w:val="24"/>
        </w:rPr>
        <w:t>ഇന്ത്യ</w:t>
      </w:r>
      <w:proofErr w:type="spellEnd"/>
      <w:r w:rsidRPr="001A0592">
        <w:rPr>
          <w:color w:val="000000" w:themeColor="text1"/>
          <w:sz w:val="24"/>
          <w:szCs w:val="24"/>
        </w:rPr>
        <w:t xml:space="preserve">ൻ </w:t>
      </w:r>
      <w:proofErr w:type="spellStart"/>
      <w:r w:rsidRPr="001A0592">
        <w:rPr>
          <w:color w:val="000000" w:themeColor="text1"/>
          <w:sz w:val="24"/>
          <w:szCs w:val="24"/>
        </w:rPr>
        <w:t>പൗരർക്ക്</w:t>
      </w:r>
      <w:proofErr w:type="spellEnd"/>
      <w:r w:rsidRPr="001A0592">
        <w:rPr>
          <w:color w:val="000000" w:themeColor="text1"/>
          <w:sz w:val="24"/>
          <w:szCs w:val="24"/>
        </w:rPr>
        <w:t xml:space="preserve"> </w:t>
      </w:r>
      <w:proofErr w:type="spellStart"/>
      <w:r w:rsidRPr="001A0592">
        <w:rPr>
          <w:color w:val="000000" w:themeColor="text1"/>
          <w:sz w:val="24"/>
          <w:szCs w:val="24"/>
        </w:rPr>
        <w:t>രാഷ്ട്രപതി</w:t>
      </w:r>
      <w:proofErr w:type="spellEnd"/>
      <w:r w:rsidRPr="001A0592">
        <w:rPr>
          <w:color w:val="000000" w:themeColor="text1"/>
          <w:sz w:val="24"/>
          <w:szCs w:val="24"/>
        </w:rPr>
        <w:t xml:space="preserve"> </w:t>
      </w:r>
      <w:proofErr w:type="spellStart"/>
      <w:r w:rsidRPr="001A0592">
        <w:rPr>
          <w:color w:val="000000" w:themeColor="text1"/>
          <w:sz w:val="24"/>
          <w:szCs w:val="24"/>
        </w:rPr>
        <w:t>സ്ഥാനത്തേക്ക്</w:t>
      </w:r>
      <w:proofErr w:type="spellEnd"/>
      <w:r w:rsidRPr="001A0592">
        <w:rPr>
          <w:color w:val="000000" w:themeColor="text1"/>
          <w:sz w:val="24"/>
          <w:szCs w:val="24"/>
        </w:rPr>
        <w:t xml:space="preserve"> </w:t>
      </w:r>
      <w:proofErr w:type="spellStart"/>
      <w:r w:rsidRPr="001A0592">
        <w:rPr>
          <w:color w:val="000000" w:themeColor="text1"/>
          <w:sz w:val="24"/>
          <w:szCs w:val="24"/>
        </w:rPr>
        <w:t>മത്സരിക്കാ</w:t>
      </w:r>
      <w:proofErr w:type="spellEnd"/>
      <w:r w:rsidRPr="001A0592">
        <w:rPr>
          <w:color w:val="000000" w:themeColor="text1"/>
          <w:sz w:val="24"/>
          <w:szCs w:val="24"/>
        </w:rPr>
        <w:t xml:space="preserve">ൻ </w:t>
      </w:r>
      <w:proofErr w:type="spellStart"/>
      <w:r w:rsidRPr="001A0592">
        <w:rPr>
          <w:color w:val="000000" w:themeColor="text1"/>
          <w:sz w:val="24"/>
          <w:szCs w:val="24"/>
        </w:rPr>
        <w:t>യോഗ്യതയുണ്ട്</w:t>
      </w:r>
      <w:proofErr w:type="spellEnd"/>
      <w:r w:rsidRPr="001A0592">
        <w:rPr>
          <w:color w:val="000000" w:themeColor="text1"/>
          <w:sz w:val="24"/>
          <w:szCs w:val="24"/>
        </w:rPr>
        <w:t xml:space="preserve">. </w:t>
      </w:r>
      <w:proofErr w:type="spellStart"/>
      <w:r w:rsidRPr="001A0592">
        <w:rPr>
          <w:color w:val="000000" w:themeColor="text1"/>
          <w:sz w:val="24"/>
          <w:szCs w:val="24"/>
        </w:rPr>
        <w:t>പാർലമെന്റിന്റെ</w:t>
      </w:r>
      <w:proofErr w:type="spellEnd"/>
      <w:r w:rsidRPr="001A0592">
        <w:rPr>
          <w:color w:val="000000" w:themeColor="text1"/>
          <w:sz w:val="24"/>
          <w:szCs w:val="24"/>
        </w:rPr>
        <w:t xml:space="preserve"> </w:t>
      </w:r>
      <w:proofErr w:type="spellStart"/>
      <w:r w:rsidRPr="001A0592">
        <w:rPr>
          <w:color w:val="000000" w:themeColor="text1"/>
          <w:sz w:val="24"/>
          <w:szCs w:val="24"/>
        </w:rPr>
        <w:t>ഇരുസഭകളിലെയും</w:t>
      </w:r>
      <w:proofErr w:type="spellEnd"/>
      <w:r w:rsidRPr="001A0592">
        <w:rPr>
          <w:color w:val="000000" w:themeColor="text1"/>
          <w:sz w:val="24"/>
          <w:szCs w:val="24"/>
        </w:rPr>
        <w:t xml:space="preserve"> </w:t>
      </w:r>
      <w:proofErr w:type="spellStart"/>
      <w:r w:rsidRPr="001A0592">
        <w:rPr>
          <w:color w:val="000000" w:themeColor="text1"/>
          <w:sz w:val="24"/>
          <w:szCs w:val="24"/>
        </w:rPr>
        <w:t>സംസ്ഥാന</w:t>
      </w:r>
      <w:proofErr w:type="spellEnd"/>
      <w:r w:rsidR="006257F2" w:rsidRPr="001A0592">
        <w:rPr>
          <w:color w:val="000000" w:themeColor="text1"/>
          <w:sz w:val="24"/>
          <w:szCs w:val="24"/>
        </w:rPr>
        <w:t xml:space="preserve"> </w:t>
      </w:r>
      <w:proofErr w:type="spellStart"/>
      <w:r w:rsidRPr="001A0592">
        <w:rPr>
          <w:color w:val="000000" w:themeColor="text1"/>
          <w:sz w:val="24"/>
          <w:szCs w:val="24"/>
        </w:rPr>
        <w:t>നിയമനിർമ്മാണ</w:t>
      </w:r>
      <w:proofErr w:type="spellEnd"/>
      <w:r w:rsidRPr="001A0592">
        <w:rPr>
          <w:color w:val="000000" w:themeColor="text1"/>
          <w:sz w:val="24"/>
          <w:szCs w:val="24"/>
        </w:rPr>
        <w:t xml:space="preserve"> </w:t>
      </w:r>
      <w:proofErr w:type="spellStart"/>
      <w:r w:rsidRPr="001A0592">
        <w:rPr>
          <w:color w:val="000000" w:themeColor="text1"/>
          <w:sz w:val="24"/>
          <w:szCs w:val="24"/>
        </w:rPr>
        <w:t>സഭകളിലെയും</w:t>
      </w:r>
      <w:proofErr w:type="spellEnd"/>
      <w:r w:rsidRPr="001A0592">
        <w:rPr>
          <w:color w:val="000000" w:themeColor="text1"/>
          <w:sz w:val="24"/>
          <w:szCs w:val="24"/>
        </w:rPr>
        <w:t xml:space="preserve"> </w:t>
      </w:r>
      <w:proofErr w:type="spellStart"/>
      <w:r w:rsidRPr="001A0592">
        <w:rPr>
          <w:color w:val="000000" w:themeColor="text1"/>
          <w:sz w:val="24"/>
          <w:szCs w:val="24"/>
        </w:rPr>
        <w:t>തിരഞ്ഞെടുക്കപ്പെട്ട</w:t>
      </w:r>
      <w:proofErr w:type="spellEnd"/>
      <w:r w:rsidRPr="001A0592">
        <w:rPr>
          <w:color w:val="000000" w:themeColor="text1"/>
          <w:sz w:val="24"/>
          <w:szCs w:val="24"/>
        </w:rPr>
        <w:t xml:space="preserve"> </w:t>
      </w:r>
      <w:proofErr w:type="spellStart"/>
      <w:r w:rsidRPr="001A0592">
        <w:rPr>
          <w:color w:val="000000" w:themeColor="text1"/>
          <w:sz w:val="24"/>
          <w:szCs w:val="24"/>
        </w:rPr>
        <w:t>അംഗങ്ങ</w:t>
      </w:r>
      <w:proofErr w:type="spellEnd"/>
      <w:r w:rsidRPr="001A0592">
        <w:rPr>
          <w:color w:val="000000" w:themeColor="text1"/>
          <w:sz w:val="24"/>
          <w:szCs w:val="24"/>
        </w:rPr>
        <w:t xml:space="preserve">ൾ </w:t>
      </w:r>
      <w:proofErr w:type="spellStart"/>
      <w:r w:rsidRPr="001A0592">
        <w:rPr>
          <w:color w:val="000000" w:themeColor="text1"/>
          <w:sz w:val="24"/>
          <w:szCs w:val="24"/>
        </w:rPr>
        <w:t>ഉൾക്കൊള്ളുന്ന</w:t>
      </w:r>
      <w:proofErr w:type="spellEnd"/>
      <w:r w:rsidRPr="001A0592">
        <w:rPr>
          <w:color w:val="000000" w:themeColor="text1"/>
          <w:sz w:val="24"/>
          <w:szCs w:val="24"/>
        </w:rPr>
        <w:t xml:space="preserve"> </w:t>
      </w:r>
      <w:proofErr w:type="spellStart"/>
      <w:r w:rsidRPr="001A0592">
        <w:rPr>
          <w:color w:val="000000" w:themeColor="text1"/>
          <w:sz w:val="24"/>
          <w:szCs w:val="24"/>
        </w:rPr>
        <w:t>ഇലക്ടറ</w:t>
      </w:r>
      <w:proofErr w:type="spellEnd"/>
      <w:r w:rsidRPr="001A0592">
        <w:rPr>
          <w:color w:val="000000" w:themeColor="text1"/>
          <w:sz w:val="24"/>
          <w:szCs w:val="24"/>
        </w:rPr>
        <w:t xml:space="preserve">ൽ </w:t>
      </w:r>
      <w:proofErr w:type="spellStart"/>
      <w:r w:rsidRPr="001A0592">
        <w:rPr>
          <w:color w:val="000000" w:themeColor="text1"/>
          <w:sz w:val="24"/>
          <w:szCs w:val="24"/>
        </w:rPr>
        <w:t>കോളേജാണ്</w:t>
      </w:r>
      <w:proofErr w:type="spellEnd"/>
      <w:r w:rsidRPr="001A0592">
        <w:rPr>
          <w:color w:val="000000" w:themeColor="text1"/>
          <w:sz w:val="24"/>
          <w:szCs w:val="24"/>
        </w:rPr>
        <w:t xml:space="preserve"> </w:t>
      </w:r>
      <w:proofErr w:type="spellStart"/>
      <w:r w:rsidRPr="001A0592">
        <w:rPr>
          <w:color w:val="000000" w:themeColor="text1"/>
          <w:sz w:val="24"/>
          <w:szCs w:val="24"/>
        </w:rPr>
        <w:t>രാഷ്ട്രപതിയെ</w:t>
      </w:r>
      <w:proofErr w:type="spellEnd"/>
      <w:r w:rsidRPr="001A0592">
        <w:rPr>
          <w:color w:val="000000" w:themeColor="text1"/>
          <w:sz w:val="24"/>
          <w:szCs w:val="24"/>
        </w:rPr>
        <w:t xml:space="preserve"> </w:t>
      </w:r>
      <w:proofErr w:type="spellStart"/>
      <w:r w:rsidRPr="001A0592">
        <w:rPr>
          <w:color w:val="000000" w:themeColor="text1"/>
          <w:sz w:val="24"/>
          <w:szCs w:val="24"/>
        </w:rPr>
        <w:t>തിരഞ്ഞടുക്കുന്നത്</w:t>
      </w:r>
      <w:proofErr w:type="spellEnd"/>
      <w:r w:rsidRPr="001A0592">
        <w:rPr>
          <w:color w:val="000000" w:themeColor="text1"/>
          <w:sz w:val="24"/>
          <w:szCs w:val="24"/>
        </w:rPr>
        <w:t xml:space="preserve">. അഞ്ചുവർഷമാണ് രാഷ്ട്രപതിയുടെ ഔദ്യോഗികകാലാവധി. പാർലമെന്റ് വിളിച്ചുചേർക്കുക, ലോകസഭ പിരിച്ചുവിടുക, പ്രധാനമന്ത്രിയെയും മന്ത്രിസഭയെയും നിയമിക്കുക, സുപ്രീം കോടതിയിലെയും ഹൈക്കോടതിയി ലെയും ജഡ്ജിമാരെ നിയമിക്കുക, സംസ്ഥാന ഗവർണ്ണർമാരെ </w:t>
      </w:r>
      <w:r w:rsidRPr="001A0592">
        <w:rPr>
          <w:color w:val="000000" w:themeColor="text1"/>
          <w:sz w:val="24"/>
          <w:szCs w:val="24"/>
        </w:rPr>
        <w:lastRenderedPageBreak/>
        <w:t xml:space="preserve">നിയമിക്കുക, അടിയന്തിരാവസ്ഥ പ്രഖ്യാപിക്കുക, പ്രതിരോധസേനകളുടെ സർവസൈന്യാ ധിപനായി പ്രവർത്തിക്കുക തുടങ്ങിയവയാണ് രാഷ്ട്രപതിയുടെ ചുമതലകൾ. രാഷ്ട്രപതി രാജി സമർപ്പിക്കുന്നത് ഉപരാഷ്ട്രപതിയ്ക്കാണ്. </w:t>
      </w:r>
      <w:proofErr w:type="spellStart"/>
      <w:r w:rsidRPr="001A0592">
        <w:rPr>
          <w:color w:val="000000" w:themeColor="text1"/>
          <w:sz w:val="24"/>
          <w:szCs w:val="24"/>
        </w:rPr>
        <w:t>രാഷ്ട്രപതിയുടെ</w:t>
      </w:r>
      <w:proofErr w:type="spellEnd"/>
      <w:r w:rsidRPr="001A0592">
        <w:rPr>
          <w:color w:val="000000" w:themeColor="text1"/>
          <w:sz w:val="24"/>
          <w:szCs w:val="24"/>
        </w:rPr>
        <w:t xml:space="preserve"> </w:t>
      </w:r>
      <w:proofErr w:type="spellStart"/>
      <w:r w:rsidRPr="001A0592">
        <w:rPr>
          <w:color w:val="000000" w:themeColor="text1"/>
          <w:sz w:val="24"/>
          <w:szCs w:val="24"/>
        </w:rPr>
        <w:t>അഭാവത്തി</w:t>
      </w:r>
      <w:proofErr w:type="spellEnd"/>
      <w:r w:rsidRPr="001A0592">
        <w:rPr>
          <w:color w:val="000000" w:themeColor="text1"/>
          <w:sz w:val="24"/>
          <w:szCs w:val="24"/>
        </w:rPr>
        <w:t xml:space="preserve">ൽ </w:t>
      </w:r>
      <w:proofErr w:type="spellStart"/>
      <w:r w:rsidRPr="001A0592">
        <w:rPr>
          <w:color w:val="000000" w:themeColor="text1"/>
          <w:sz w:val="24"/>
          <w:szCs w:val="24"/>
        </w:rPr>
        <w:t>ഉപരാഷ്ട്രപതിയാണ്</w:t>
      </w:r>
      <w:proofErr w:type="spellEnd"/>
      <w:r w:rsidRPr="001A0592">
        <w:rPr>
          <w:color w:val="000000" w:themeColor="text1"/>
          <w:sz w:val="24"/>
          <w:szCs w:val="24"/>
        </w:rPr>
        <w:t xml:space="preserve"> ഈ </w:t>
      </w:r>
      <w:proofErr w:type="spellStart"/>
      <w:r w:rsidRPr="001A0592">
        <w:rPr>
          <w:color w:val="000000" w:themeColor="text1"/>
          <w:sz w:val="24"/>
          <w:szCs w:val="24"/>
        </w:rPr>
        <w:t>ചുമതലക</w:t>
      </w:r>
      <w:proofErr w:type="spellEnd"/>
      <w:r w:rsidRPr="001A0592">
        <w:rPr>
          <w:color w:val="000000" w:themeColor="text1"/>
          <w:sz w:val="24"/>
          <w:szCs w:val="24"/>
        </w:rPr>
        <w:t xml:space="preserve">ൾ </w:t>
      </w:r>
      <w:proofErr w:type="spellStart"/>
      <w:r w:rsidRPr="001A0592">
        <w:rPr>
          <w:color w:val="000000" w:themeColor="text1"/>
          <w:sz w:val="24"/>
          <w:szCs w:val="24"/>
        </w:rPr>
        <w:t>നിർവഹിക്കുന്നത്</w:t>
      </w:r>
      <w:proofErr w:type="spellEnd"/>
      <w:r w:rsidRPr="001A0592">
        <w:rPr>
          <w:color w:val="000000" w:themeColor="text1"/>
          <w:sz w:val="24"/>
          <w:szCs w:val="24"/>
        </w:rPr>
        <w:t>.</w:t>
      </w:r>
    </w:p>
    <w:p w14:paraId="74AD03D6" w14:textId="77777777" w:rsidR="007A4D46" w:rsidRPr="001A0592" w:rsidRDefault="00000000" w:rsidP="001A0592">
      <w:pPr>
        <w:spacing w:line="240" w:lineRule="auto"/>
        <w:rPr>
          <w:b/>
          <w:bCs/>
          <w:color w:val="000000" w:themeColor="text1"/>
          <w:sz w:val="24"/>
          <w:szCs w:val="24"/>
        </w:rPr>
      </w:pPr>
      <w:r w:rsidRPr="001A0592">
        <w:rPr>
          <w:b/>
          <w:bCs/>
          <w:color w:val="000000" w:themeColor="text1"/>
          <w:sz w:val="24"/>
          <w:szCs w:val="24"/>
        </w:rPr>
        <w:t>പ്രധാനമന്ത്രി (Prime Minister)</w:t>
      </w:r>
    </w:p>
    <w:p w14:paraId="154A16D8" w14:textId="60225A03"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രാജ്യത്തെ</w:t>
      </w:r>
      <w:proofErr w:type="spellEnd"/>
      <w:r w:rsidRPr="001A0592">
        <w:rPr>
          <w:color w:val="000000" w:themeColor="text1"/>
          <w:sz w:val="24"/>
          <w:szCs w:val="24"/>
        </w:rPr>
        <w:t xml:space="preserve"> </w:t>
      </w:r>
      <w:proofErr w:type="spellStart"/>
      <w:r w:rsidRPr="001A0592">
        <w:rPr>
          <w:color w:val="000000" w:themeColor="text1"/>
          <w:sz w:val="24"/>
          <w:szCs w:val="24"/>
        </w:rPr>
        <w:t>ഭരണത്തലവനായ</w:t>
      </w:r>
      <w:proofErr w:type="spellEnd"/>
      <w:r w:rsidRPr="001A0592">
        <w:rPr>
          <w:color w:val="000000" w:themeColor="text1"/>
          <w:sz w:val="24"/>
          <w:szCs w:val="24"/>
        </w:rPr>
        <w:t xml:space="preserve"> </w:t>
      </w:r>
      <w:proofErr w:type="spellStart"/>
      <w:r w:rsidRPr="001A0592">
        <w:rPr>
          <w:color w:val="000000" w:themeColor="text1"/>
          <w:sz w:val="24"/>
          <w:szCs w:val="24"/>
        </w:rPr>
        <w:t>പ്രധാനമന്ത്രി</w:t>
      </w:r>
      <w:proofErr w:type="spellEnd"/>
      <w:r w:rsidRPr="001A0592">
        <w:rPr>
          <w:color w:val="000000" w:themeColor="text1"/>
          <w:sz w:val="24"/>
          <w:szCs w:val="24"/>
        </w:rPr>
        <w:t xml:space="preserve"> </w:t>
      </w:r>
      <w:proofErr w:type="spellStart"/>
      <w:r w:rsidRPr="001A0592">
        <w:rPr>
          <w:color w:val="000000" w:themeColor="text1"/>
          <w:sz w:val="24"/>
          <w:szCs w:val="24"/>
        </w:rPr>
        <w:t>ലോകസഭയി</w:t>
      </w:r>
      <w:proofErr w:type="spellEnd"/>
      <w:r w:rsidRPr="001A0592">
        <w:rPr>
          <w:color w:val="000000" w:themeColor="text1"/>
          <w:sz w:val="24"/>
          <w:szCs w:val="24"/>
        </w:rPr>
        <w:t xml:space="preserve">ൽ ഭൂരിപക്ഷമുള്ള പാർട്ടിയുടെയും മുന്നണിയുടെയും, രാജ്യത്തിന്റെയും നേതാവാണ്. </w:t>
      </w:r>
      <w:proofErr w:type="spellStart"/>
      <w:r w:rsidRPr="001A0592">
        <w:rPr>
          <w:color w:val="000000" w:themeColor="text1"/>
          <w:sz w:val="24"/>
          <w:szCs w:val="24"/>
        </w:rPr>
        <w:t>മന്ത്രിസഭ</w:t>
      </w:r>
      <w:proofErr w:type="spellEnd"/>
      <w:r w:rsidRPr="001A0592">
        <w:rPr>
          <w:color w:val="000000" w:themeColor="text1"/>
          <w:sz w:val="24"/>
          <w:szCs w:val="24"/>
        </w:rPr>
        <w:t xml:space="preserve"> </w:t>
      </w:r>
      <w:proofErr w:type="spellStart"/>
      <w:r w:rsidRPr="001A0592">
        <w:rPr>
          <w:color w:val="000000" w:themeColor="text1"/>
          <w:sz w:val="24"/>
          <w:szCs w:val="24"/>
        </w:rPr>
        <w:t>രൂപീകരിക്കുന്നതും</w:t>
      </w:r>
      <w:proofErr w:type="spellEnd"/>
      <w:r w:rsidRPr="001A0592">
        <w:rPr>
          <w:color w:val="000000" w:themeColor="text1"/>
          <w:sz w:val="24"/>
          <w:szCs w:val="24"/>
        </w:rPr>
        <w:t xml:space="preserve"> </w:t>
      </w:r>
      <w:proofErr w:type="spellStart"/>
      <w:r w:rsidRPr="001A0592">
        <w:rPr>
          <w:color w:val="000000" w:themeColor="text1"/>
          <w:sz w:val="24"/>
          <w:szCs w:val="24"/>
        </w:rPr>
        <w:t>മന്ത്രിസഭയിലെയും</w:t>
      </w:r>
      <w:proofErr w:type="spellEnd"/>
      <w:r w:rsidRPr="001A0592">
        <w:rPr>
          <w:color w:val="000000" w:themeColor="text1"/>
          <w:sz w:val="24"/>
          <w:szCs w:val="24"/>
        </w:rPr>
        <w:t xml:space="preserve"> </w:t>
      </w:r>
      <w:proofErr w:type="spellStart"/>
      <w:r w:rsidRPr="001A0592">
        <w:rPr>
          <w:color w:val="000000" w:themeColor="text1"/>
          <w:sz w:val="24"/>
          <w:szCs w:val="24"/>
        </w:rPr>
        <w:t>ക്യാബിനറ്റിലെയും</w:t>
      </w:r>
      <w:proofErr w:type="spellEnd"/>
      <w:r w:rsidR="006257F2" w:rsidRPr="001A0592">
        <w:rPr>
          <w:color w:val="000000" w:themeColor="text1"/>
          <w:sz w:val="24"/>
          <w:szCs w:val="24"/>
        </w:rPr>
        <w:t xml:space="preserve"> </w:t>
      </w:r>
      <w:proofErr w:type="spellStart"/>
      <w:r w:rsidR="006257F2" w:rsidRPr="001A0592">
        <w:rPr>
          <w:rFonts w:ascii="Nirmala UI" w:hAnsi="Nirmala UI" w:cs="Nirmala UI"/>
          <w:color w:val="000000" w:themeColor="text1"/>
          <w:sz w:val="24"/>
          <w:szCs w:val="24"/>
        </w:rPr>
        <w:t>അംഗ</w:t>
      </w:r>
      <w:r w:rsidRPr="001A0592">
        <w:rPr>
          <w:color w:val="000000" w:themeColor="text1"/>
          <w:sz w:val="24"/>
          <w:szCs w:val="24"/>
        </w:rPr>
        <w:t>ങ്ങളെ</w:t>
      </w:r>
      <w:proofErr w:type="spellEnd"/>
      <w:r w:rsidRPr="001A0592">
        <w:rPr>
          <w:color w:val="000000" w:themeColor="text1"/>
          <w:sz w:val="24"/>
          <w:szCs w:val="24"/>
        </w:rPr>
        <w:t xml:space="preserve"> </w:t>
      </w:r>
      <w:proofErr w:type="spellStart"/>
      <w:r w:rsidRPr="001A0592">
        <w:rPr>
          <w:color w:val="000000" w:themeColor="text1"/>
          <w:sz w:val="24"/>
          <w:szCs w:val="24"/>
        </w:rPr>
        <w:t>നിശ്ചയിക്കുന്നതും</w:t>
      </w:r>
      <w:proofErr w:type="spellEnd"/>
      <w:r w:rsidRPr="001A0592">
        <w:rPr>
          <w:color w:val="000000" w:themeColor="text1"/>
          <w:sz w:val="24"/>
          <w:szCs w:val="24"/>
        </w:rPr>
        <w:t xml:space="preserve"> </w:t>
      </w:r>
      <w:proofErr w:type="spellStart"/>
      <w:r w:rsidRPr="001A0592">
        <w:rPr>
          <w:color w:val="000000" w:themeColor="text1"/>
          <w:sz w:val="24"/>
          <w:szCs w:val="24"/>
        </w:rPr>
        <w:t>പ്രധാനമന്ത്രിയാണ്</w:t>
      </w:r>
      <w:proofErr w:type="spellEnd"/>
      <w:r w:rsidRPr="001A0592">
        <w:rPr>
          <w:color w:val="000000" w:themeColor="text1"/>
          <w:sz w:val="24"/>
          <w:szCs w:val="24"/>
        </w:rPr>
        <w:t xml:space="preserve">. മന്ത്രിമാരുടെ വകുപ്പു കളിൽ മാറ്റംവരുത്തുവാനും </w:t>
      </w:r>
      <w:proofErr w:type="spellStart"/>
      <w:r w:rsidRPr="001A0592">
        <w:rPr>
          <w:color w:val="000000" w:themeColor="text1"/>
          <w:sz w:val="24"/>
          <w:szCs w:val="24"/>
        </w:rPr>
        <w:t>ക്യാബിനറ്റിലേക്കും</w:t>
      </w:r>
      <w:proofErr w:type="spellEnd"/>
      <w:r w:rsidRPr="001A0592">
        <w:rPr>
          <w:color w:val="000000" w:themeColor="text1"/>
          <w:sz w:val="24"/>
          <w:szCs w:val="24"/>
        </w:rPr>
        <w:t xml:space="preserve"> </w:t>
      </w:r>
      <w:proofErr w:type="spellStart"/>
      <w:r w:rsidRPr="001A0592">
        <w:rPr>
          <w:color w:val="000000" w:themeColor="text1"/>
          <w:sz w:val="24"/>
          <w:szCs w:val="24"/>
        </w:rPr>
        <w:t>മന്ത്രിസഭയിലേക്കും</w:t>
      </w:r>
      <w:proofErr w:type="spellEnd"/>
      <w:r w:rsidRPr="001A0592">
        <w:rPr>
          <w:color w:val="000000" w:themeColor="text1"/>
          <w:sz w:val="24"/>
          <w:szCs w:val="24"/>
        </w:rPr>
        <w:t xml:space="preserve"> </w:t>
      </w:r>
      <w:proofErr w:type="spellStart"/>
      <w:r w:rsidRPr="001A0592">
        <w:rPr>
          <w:color w:val="000000" w:themeColor="text1"/>
          <w:sz w:val="24"/>
          <w:szCs w:val="24"/>
        </w:rPr>
        <w:t>അംഗങ്ങളെ</w:t>
      </w:r>
      <w:proofErr w:type="spellEnd"/>
      <w:r w:rsidRPr="001A0592">
        <w:rPr>
          <w:color w:val="000000" w:themeColor="text1"/>
          <w:sz w:val="24"/>
          <w:szCs w:val="24"/>
        </w:rPr>
        <w:t xml:space="preserve"> </w:t>
      </w:r>
      <w:proofErr w:type="spellStart"/>
      <w:r w:rsidRPr="001A0592">
        <w:rPr>
          <w:color w:val="000000" w:themeColor="text1"/>
          <w:sz w:val="24"/>
          <w:szCs w:val="24"/>
        </w:rPr>
        <w:t>ഉൾപ്പെടുത്തുവാനും</w:t>
      </w:r>
      <w:proofErr w:type="spellEnd"/>
      <w:r w:rsidRPr="001A0592">
        <w:rPr>
          <w:color w:val="000000" w:themeColor="text1"/>
          <w:sz w:val="24"/>
          <w:szCs w:val="24"/>
        </w:rPr>
        <w:t xml:space="preserve"> </w:t>
      </w:r>
      <w:proofErr w:type="spellStart"/>
      <w:r w:rsidRPr="001A0592">
        <w:rPr>
          <w:color w:val="000000" w:themeColor="text1"/>
          <w:sz w:val="24"/>
          <w:szCs w:val="24"/>
        </w:rPr>
        <w:t>ഒഴിവാക്കുവാനുമുള്ള</w:t>
      </w:r>
      <w:proofErr w:type="spellEnd"/>
      <w:r w:rsidRPr="001A0592">
        <w:rPr>
          <w:color w:val="000000" w:themeColor="text1"/>
          <w:sz w:val="24"/>
          <w:szCs w:val="24"/>
        </w:rPr>
        <w:t xml:space="preserve"> </w:t>
      </w:r>
      <w:proofErr w:type="spellStart"/>
      <w:r w:rsidRPr="001A0592">
        <w:rPr>
          <w:color w:val="000000" w:themeColor="text1"/>
          <w:sz w:val="24"/>
          <w:szCs w:val="24"/>
        </w:rPr>
        <w:t>അധികാരം</w:t>
      </w:r>
      <w:proofErr w:type="spellEnd"/>
      <w:r w:rsidRPr="001A0592">
        <w:rPr>
          <w:color w:val="000000" w:themeColor="text1"/>
          <w:sz w:val="24"/>
          <w:szCs w:val="24"/>
        </w:rPr>
        <w:t xml:space="preserve"> </w:t>
      </w:r>
      <w:proofErr w:type="spellStart"/>
      <w:r w:rsidRPr="001A0592">
        <w:rPr>
          <w:color w:val="000000" w:themeColor="text1"/>
          <w:sz w:val="24"/>
          <w:szCs w:val="24"/>
        </w:rPr>
        <w:t>പ്രധാനമന്ത്രിക്കുണ്ട്</w:t>
      </w:r>
      <w:proofErr w:type="spellEnd"/>
      <w:r w:rsidRPr="001A0592">
        <w:rPr>
          <w:color w:val="000000" w:themeColor="text1"/>
          <w:sz w:val="24"/>
          <w:szCs w:val="24"/>
        </w:rPr>
        <w:t xml:space="preserve">. </w:t>
      </w:r>
      <w:proofErr w:type="spellStart"/>
      <w:r w:rsidRPr="001A0592">
        <w:rPr>
          <w:color w:val="000000" w:themeColor="text1"/>
          <w:sz w:val="24"/>
          <w:szCs w:val="24"/>
        </w:rPr>
        <w:t>രാഷ്ട്രപതിയെയും</w:t>
      </w:r>
      <w:proofErr w:type="spellEnd"/>
      <w:r w:rsidRPr="001A0592">
        <w:rPr>
          <w:color w:val="000000" w:themeColor="text1"/>
          <w:sz w:val="24"/>
          <w:szCs w:val="24"/>
        </w:rPr>
        <w:t xml:space="preserve"> </w:t>
      </w:r>
      <w:proofErr w:type="spellStart"/>
      <w:r w:rsidRPr="001A0592">
        <w:rPr>
          <w:color w:val="000000" w:themeColor="text1"/>
          <w:sz w:val="24"/>
          <w:szCs w:val="24"/>
        </w:rPr>
        <w:t>മന്ത്രിസഭയെയും</w:t>
      </w:r>
      <w:proofErr w:type="spellEnd"/>
      <w:r w:rsidRPr="001A0592">
        <w:rPr>
          <w:color w:val="000000" w:themeColor="text1"/>
          <w:sz w:val="24"/>
          <w:szCs w:val="24"/>
        </w:rPr>
        <w:t xml:space="preserve"> </w:t>
      </w:r>
      <w:proofErr w:type="spellStart"/>
      <w:r w:rsidRPr="001A0592">
        <w:rPr>
          <w:color w:val="000000" w:themeColor="text1"/>
          <w:sz w:val="24"/>
          <w:szCs w:val="24"/>
        </w:rPr>
        <w:t>പാർലമെന്റിനെയും</w:t>
      </w:r>
      <w:proofErr w:type="spellEnd"/>
      <w:r w:rsidR="006257F2" w:rsidRPr="001A0592">
        <w:rPr>
          <w:color w:val="000000" w:themeColor="text1"/>
          <w:sz w:val="24"/>
          <w:szCs w:val="24"/>
        </w:rPr>
        <w:t xml:space="preserve"> </w:t>
      </w:r>
      <w:proofErr w:type="spellStart"/>
      <w:r w:rsidRPr="001A0592">
        <w:rPr>
          <w:color w:val="000000" w:themeColor="text1"/>
          <w:sz w:val="24"/>
          <w:szCs w:val="24"/>
        </w:rPr>
        <w:t>പരസ്പരം</w:t>
      </w:r>
      <w:proofErr w:type="spellEnd"/>
      <w:r w:rsidRPr="001A0592">
        <w:rPr>
          <w:color w:val="000000" w:themeColor="text1"/>
          <w:sz w:val="24"/>
          <w:szCs w:val="24"/>
        </w:rPr>
        <w:t xml:space="preserve"> </w:t>
      </w:r>
      <w:proofErr w:type="spellStart"/>
      <w:r w:rsidRPr="001A0592">
        <w:rPr>
          <w:color w:val="000000" w:themeColor="text1"/>
          <w:sz w:val="24"/>
          <w:szCs w:val="24"/>
        </w:rPr>
        <w:t>ബന്ധിപ്പിക്കുന്ന</w:t>
      </w:r>
      <w:proofErr w:type="spellEnd"/>
      <w:r w:rsidRPr="001A0592">
        <w:rPr>
          <w:color w:val="000000" w:themeColor="text1"/>
          <w:sz w:val="24"/>
          <w:szCs w:val="24"/>
        </w:rPr>
        <w:t xml:space="preserve"> </w:t>
      </w:r>
      <w:proofErr w:type="spellStart"/>
      <w:r w:rsidRPr="001A0592">
        <w:rPr>
          <w:color w:val="000000" w:themeColor="text1"/>
          <w:sz w:val="24"/>
          <w:szCs w:val="24"/>
        </w:rPr>
        <w:t>കണ്ണിയായി</w:t>
      </w:r>
      <w:proofErr w:type="spellEnd"/>
      <w:r w:rsidRPr="001A0592">
        <w:rPr>
          <w:color w:val="000000" w:themeColor="text1"/>
          <w:sz w:val="24"/>
          <w:szCs w:val="24"/>
        </w:rPr>
        <w:t xml:space="preserve"> </w:t>
      </w:r>
      <w:proofErr w:type="spellStart"/>
      <w:r w:rsidRPr="001A0592">
        <w:rPr>
          <w:color w:val="000000" w:themeColor="text1"/>
          <w:sz w:val="24"/>
          <w:szCs w:val="24"/>
        </w:rPr>
        <w:t>പ്രധാനമന്ത്രി</w:t>
      </w:r>
      <w:proofErr w:type="spellEnd"/>
      <w:r w:rsidRPr="001A0592">
        <w:rPr>
          <w:color w:val="000000" w:themeColor="text1"/>
          <w:sz w:val="24"/>
          <w:szCs w:val="24"/>
        </w:rPr>
        <w:t xml:space="preserve"> </w:t>
      </w:r>
      <w:proofErr w:type="spellStart"/>
      <w:r w:rsidRPr="001A0592">
        <w:rPr>
          <w:color w:val="000000" w:themeColor="text1"/>
          <w:sz w:val="24"/>
          <w:szCs w:val="24"/>
        </w:rPr>
        <w:t>പ്രവർത്തിക്കുന്നു</w:t>
      </w:r>
      <w:proofErr w:type="spellEnd"/>
      <w:r w:rsidRPr="001A0592">
        <w:rPr>
          <w:color w:val="000000" w:themeColor="text1"/>
          <w:sz w:val="24"/>
          <w:szCs w:val="24"/>
        </w:rPr>
        <w:t xml:space="preserve">. </w:t>
      </w:r>
      <w:proofErr w:type="spellStart"/>
      <w:r w:rsidRPr="001A0592">
        <w:rPr>
          <w:color w:val="000000" w:themeColor="text1"/>
          <w:sz w:val="24"/>
          <w:szCs w:val="24"/>
        </w:rPr>
        <w:t>അഞ്ചുവർഷക്കാലാവധിക്കു</w:t>
      </w:r>
      <w:proofErr w:type="spellEnd"/>
      <w:r w:rsidRPr="001A0592">
        <w:rPr>
          <w:color w:val="000000" w:themeColor="text1"/>
          <w:sz w:val="24"/>
          <w:szCs w:val="24"/>
        </w:rPr>
        <w:t xml:space="preserve"> </w:t>
      </w:r>
      <w:proofErr w:type="spellStart"/>
      <w:r w:rsidRPr="001A0592">
        <w:rPr>
          <w:color w:val="000000" w:themeColor="text1"/>
          <w:sz w:val="24"/>
          <w:szCs w:val="24"/>
        </w:rPr>
        <w:t>മുമ്പായി</w:t>
      </w:r>
      <w:proofErr w:type="spellEnd"/>
      <w:r w:rsidRPr="001A0592">
        <w:rPr>
          <w:color w:val="000000" w:themeColor="text1"/>
          <w:sz w:val="24"/>
          <w:szCs w:val="24"/>
        </w:rPr>
        <w:t xml:space="preserve"> </w:t>
      </w:r>
      <w:proofErr w:type="spellStart"/>
      <w:r w:rsidRPr="001A0592">
        <w:rPr>
          <w:color w:val="000000" w:themeColor="text1"/>
          <w:sz w:val="24"/>
          <w:szCs w:val="24"/>
        </w:rPr>
        <w:t>ലോക്സഭയിലെ</w:t>
      </w:r>
      <w:proofErr w:type="spellEnd"/>
      <w:r w:rsidRPr="001A0592">
        <w:rPr>
          <w:color w:val="000000" w:themeColor="text1"/>
          <w:sz w:val="24"/>
          <w:szCs w:val="24"/>
        </w:rPr>
        <w:t xml:space="preserve"> </w:t>
      </w:r>
      <w:proofErr w:type="spellStart"/>
      <w:r w:rsidRPr="001A0592">
        <w:rPr>
          <w:color w:val="000000" w:themeColor="text1"/>
          <w:sz w:val="24"/>
          <w:szCs w:val="24"/>
        </w:rPr>
        <w:t>ഭൂരിപക്ഷം</w:t>
      </w:r>
      <w:proofErr w:type="spellEnd"/>
      <w:r w:rsidRPr="001A0592">
        <w:rPr>
          <w:color w:val="000000" w:themeColor="text1"/>
          <w:sz w:val="24"/>
          <w:szCs w:val="24"/>
        </w:rPr>
        <w:t xml:space="preserve"> </w:t>
      </w:r>
      <w:proofErr w:type="spellStart"/>
      <w:r w:rsidRPr="001A0592">
        <w:rPr>
          <w:color w:val="000000" w:themeColor="text1"/>
          <w:sz w:val="24"/>
          <w:szCs w:val="24"/>
        </w:rPr>
        <w:t>നഷ്ടമായാ</w:t>
      </w:r>
      <w:proofErr w:type="spellEnd"/>
      <w:r w:rsidRPr="001A0592">
        <w:rPr>
          <w:color w:val="000000" w:themeColor="text1"/>
          <w:sz w:val="24"/>
          <w:szCs w:val="24"/>
        </w:rPr>
        <w:t xml:space="preserve">ൽ </w:t>
      </w:r>
      <w:proofErr w:type="spellStart"/>
      <w:r w:rsidRPr="001A0592">
        <w:rPr>
          <w:color w:val="000000" w:themeColor="text1"/>
          <w:sz w:val="24"/>
          <w:szCs w:val="24"/>
        </w:rPr>
        <w:t>പ്രധാനമന്ത്രി</w:t>
      </w:r>
      <w:proofErr w:type="spellEnd"/>
      <w:r w:rsidRPr="001A0592">
        <w:rPr>
          <w:color w:val="000000" w:themeColor="text1"/>
          <w:sz w:val="24"/>
          <w:szCs w:val="24"/>
        </w:rPr>
        <w:t xml:space="preserve"> </w:t>
      </w:r>
      <w:proofErr w:type="spellStart"/>
      <w:r w:rsidRPr="001A0592">
        <w:rPr>
          <w:color w:val="000000" w:themeColor="text1"/>
          <w:sz w:val="24"/>
          <w:szCs w:val="24"/>
        </w:rPr>
        <w:t>രാഷ്ട്രപതിക്ക്</w:t>
      </w:r>
      <w:proofErr w:type="spellEnd"/>
      <w:r w:rsidRPr="001A0592">
        <w:rPr>
          <w:color w:val="000000" w:themeColor="text1"/>
          <w:sz w:val="24"/>
          <w:szCs w:val="24"/>
        </w:rPr>
        <w:t xml:space="preserve"> </w:t>
      </w:r>
      <w:proofErr w:type="spellStart"/>
      <w:r w:rsidRPr="001A0592">
        <w:rPr>
          <w:color w:val="000000" w:themeColor="text1"/>
          <w:sz w:val="24"/>
          <w:szCs w:val="24"/>
        </w:rPr>
        <w:t>രാജി</w:t>
      </w:r>
      <w:proofErr w:type="spellEnd"/>
      <w:r w:rsidRPr="001A0592">
        <w:rPr>
          <w:color w:val="000000" w:themeColor="text1"/>
          <w:sz w:val="24"/>
          <w:szCs w:val="24"/>
        </w:rPr>
        <w:t xml:space="preserve"> </w:t>
      </w:r>
      <w:proofErr w:type="spellStart"/>
      <w:r w:rsidRPr="001A0592">
        <w:rPr>
          <w:color w:val="000000" w:themeColor="text1"/>
          <w:sz w:val="24"/>
          <w:szCs w:val="24"/>
        </w:rPr>
        <w:t>സമർപ്പിച്ച്</w:t>
      </w:r>
      <w:proofErr w:type="spellEnd"/>
      <w:r w:rsidRPr="001A0592">
        <w:rPr>
          <w:color w:val="000000" w:themeColor="text1"/>
          <w:sz w:val="24"/>
          <w:szCs w:val="24"/>
        </w:rPr>
        <w:t xml:space="preserve"> പദവി ഒഴിയേണ്ടതാണ്.</w:t>
      </w:r>
    </w:p>
    <w:p w14:paraId="70B19D85" w14:textId="6AE206A4"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രാഷ്ട്രപതിയെ</w:t>
      </w:r>
      <w:proofErr w:type="spellEnd"/>
      <w:r w:rsidRPr="001A0592">
        <w:rPr>
          <w:color w:val="000000" w:themeColor="text1"/>
          <w:sz w:val="24"/>
          <w:szCs w:val="24"/>
        </w:rPr>
        <w:t xml:space="preserve"> </w:t>
      </w:r>
      <w:proofErr w:type="spellStart"/>
      <w:r w:rsidRPr="001A0592">
        <w:rPr>
          <w:color w:val="000000" w:themeColor="text1"/>
          <w:sz w:val="24"/>
          <w:szCs w:val="24"/>
        </w:rPr>
        <w:t>ഭരണനിർവഹണത്തി</w:t>
      </w:r>
      <w:proofErr w:type="spellEnd"/>
      <w:r w:rsidRPr="001A0592">
        <w:rPr>
          <w:color w:val="000000" w:themeColor="text1"/>
          <w:sz w:val="24"/>
          <w:szCs w:val="24"/>
        </w:rPr>
        <w:t xml:space="preserve">ൽ </w:t>
      </w:r>
      <w:proofErr w:type="spellStart"/>
      <w:r w:rsidRPr="001A0592">
        <w:rPr>
          <w:color w:val="000000" w:themeColor="text1"/>
          <w:sz w:val="24"/>
          <w:szCs w:val="24"/>
        </w:rPr>
        <w:t>സഹായിക്കുന്ന</w:t>
      </w:r>
      <w:proofErr w:type="spellEnd"/>
      <w:r w:rsidRPr="001A0592">
        <w:rPr>
          <w:color w:val="000000" w:themeColor="text1"/>
          <w:sz w:val="24"/>
          <w:szCs w:val="24"/>
        </w:rPr>
        <w:t xml:space="preserve"> </w:t>
      </w:r>
      <w:proofErr w:type="spellStart"/>
      <w:r w:rsidRPr="001A0592">
        <w:rPr>
          <w:color w:val="000000" w:themeColor="text1"/>
          <w:sz w:val="24"/>
          <w:szCs w:val="24"/>
        </w:rPr>
        <w:t>സമിതിയാണ്</w:t>
      </w:r>
      <w:proofErr w:type="spellEnd"/>
      <w:r w:rsidRPr="001A0592">
        <w:rPr>
          <w:color w:val="000000" w:themeColor="text1"/>
          <w:sz w:val="24"/>
          <w:szCs w:val="24"/>
        </w:rPr>
        <w:t xml:space="preserve"> </w:t>
      </w:r>
      <w:proofErr w:type="spellStart"/>
      <w:r w:rsidRPr="001A0592">
        <w:rPr>
          <w:color w:val="000000" w:themeColor="text1"/>
          <w:sz w:val="24"/>
          <w:szCs w:val="24"/>
        </w:rPr>
        <w:t>മന്ത്രിസഭ</w:t>
      </w:r>
      <w:proofErr w:type="spellEnd"/>
      <w:r w:rsidRPr="001A0592">
        <w:rPr>
          <w:color w:val="000000" w:themeColor="text1"/>
          <w:sz w:val="24"/>
          <w:szCs w:val="24"/>
        </w:rPr>
        <w:t xml:space="preserve">. ഇതിന്റെ തലവൻ പ്രധാനമന്ത്രിയാണ്. </w:t>
      </w:r>
      <w:proofErr w:type="spellStart"/>
      <w:r w:rsidRPr="001A0592">
        <w:rPr>
          <w:color w:val="000000" w:themeColor="text1"/>
          <w:sz w:val="24"/>
          <w:szCs w:val="24"/>
        </w:rPr>
        <w:t>മന്ത്രിസഭയുടെ</w:t>
      </w:r>
      <w:proofErr w:type="spellEnd"/>
      <w:r w:rsidRPr="001A0592">
        <w:rPr>
          <w:color w:val="000000" w:themeColor="text1"/>
          <w:sz w:val="24"/>
          <w:szCs w:val="24"/>
        </w:rPr>
        <w:t xml:space="preserve"> </w:t>
      </w:r>
      <w:proofErr w:type="spellStart"/>
      <w:r w:rsidRPr="001A0592">
        <w:rPr>
          <w:color w:val="000000" w:themeColor="text1"/>
          <w:sz w:val="24"/>
          <w:szCs w:val="24"/>
        </w:rPr>
        <w:t>പ്രധാന</w:t>
      </w:r>
      <w:proofErr w:type="spellEnd"/>
      <w:r w:rsidRPr="001A0592">
        <w:rPr>
          <w:color w:val="000000" w:themeColor="text1"/>
          <w:sz w:val="24"/>
          <w:szCs w:val="24"/>
        </w:rPr>
        <w:t xml:space="preserve"> </w:t>
      </w:r>
      <w:proofErr w:type="spellStart"/>
      <w:r w:rsidRPr="001A0592">
        <w:rPr>
          <w:color w:val="000000" w:themeColor="text1"/>
          <w:sz w:val="24"/>
          <w:szCs w:val="24"/>
        </w:rPr>
        <w:t>ചുമതലക</w:t>
      </w:r>
      <w:proofErr w:type="spellEnd"/>
      <w:r w:rsidRPr="001A0592">
        <w:rPr>
          <w:color w:val="000000" w:themeColor="text1"/>
          <w:sz w:val="24"/>
          <w:szCs w:val="24"/>
        </w:rPr>
        <w:t xml:space="preserve">ൾ </w:t>
      </w:r>
      <w:proofErr w:type="spellStart"/>
      <w:r w:rsidRPr="001A0592">
        <w:rPr>
          <w:color w:val="000000" w:themeColor="text1"/>
          <w:sz w:val="24"/>
          <w:szCs w:val="24"/>
        </w:rPr>
        <w:t>പരിശോധിക്കാം</w:t>
      </w:r>
      <w:proofErr w:type="spellEnd"/>
      <w:r w:rsidRPr="001A0592">
        <w:rPr>
          <w:color w:val="000000" w:themeColor="text1"/>
          <w:sz w:val="24"/>
          <w:szCs w:val="24"/>
        </w:rPr>
        <w:t>.</w:t>
      </w:r>
    </w:p>
    <w:p w14:paraId="68F4FC50" w14:textId="77777777" w:rsidR="007A4D46" w:rsidRPr="001A0592" w:rsidRDefault="00000000" w:rsidP="001A0592">
      <w:pPr>
        <w:spacing w:line="240" w:lineRule="auto"/>
        <w:rPr>
          <w:b/>
          <w:bCs/>
          <w:color w:val="000000" w:themeColor="text1"/>
          <w:sz w:val="24"/>
          <w:szCs w:val="24"/>
        </w:rPr>
      </w:pPr>
      <w:r w:rsidRPr="001A0592">
        <w:rPr>
          <w:b/>
          <w:bCs/>
          <w:color w:val="000000" w:themeColor="text1"/>
          <w:sz w:val="24"/>
          <w:szCs w:val="24"/>
        </w:rPr>
        <w:t>മന്ത്രിസഭയുടെ ചുമതലകൾ</w:t>
      </w:r>
    </w:p>
    <w:p w14:paraId="444F7011" w14:textId="4D154398"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ഭരണപരവും</w:t>
      </w:r>
      <w:proofErr w:type="spellEnd"/>
      <w:r w:rsidRPr="001A0592">
        <w:rPr>
          <w:color w:val="000000" w:themeColor="text1"/>
          <w:sz w:val="24"/>
          <w:szCs w:val="24"/>
        </w:rPr>
        <w:t xml:space="preserve"> </w:t>
      </w:r>
      <w:proofErr w:type="spellStart"/>
      <w:r w:rsidRPr="001A0592">
        <w:rPr>
          <w:color w:val="000000" w:themeColor="text1"/>
          <w:sz w:val="24"/>
          <w:szCs w:val="24"/>
        </w:rPr>
        <w:t>ക്ഷേമപരവുമായ</w:t>
      </w:r>
      <w:proofErr w:type="spellEnd"/>
      <w:r w:rsidRPr="001A0592">
        <w:rPr>
          <w:color w:val="000000" w:themeColor="text1"/>
          <w:sz w:val="24"/>
          <w:szCs w:val="24"/>
        </w:rPr>
        <w:t xml:space="preserve"> </w:t>
      </w:r>
      <w:proofErr w:type="spellStart"/>
      <w:r w:rsidRPr="001A0592">
        <w:rPr>
          <w:color w:val="000000" w:themeColor="text1"/>
          <w:sz w:val="24"/>
          <w:szCs w:val="24"/>
        </w:rPr>
        <w:t>മറ്റ്നടപടികളും</w:t>
      </w:r>
      <w:proofErr w:type="spellEnd"/>
      <w:r w:rsidRPr="001A0592">
        <w:rPr>
          <w:color w:val="000000" w:themeColor="text1"/>
          <w:sz w:val="24"/>
          <w:szCs w:val="24"/>
        </w:rPr>
        <w:t xml:space="preserve"> </w:t>
      </w:r>
      <w:proofErr w:type="spellStart"/>
      <w:r w:rsidRPr="001A0592">
        <w:rPr>
          <w:color w:val="000000" w:themeColor="text1"/>
          <w:sz w:val="24"/>
          <w:szCs w:val="24"/>
        </w:rPr>
        <w:t>വിദേശബന്ധങ്ങളും</w:t>
      </w:r>
      <w:proofErr w:type="spellEnd"/>
      <w:r w:rsidRPr="001A0592">
        <w:rPr>
          <w:color w:val="000000" w:themeColor="text1"/>
          <w:sz w:val="24"/>
          <w:szCs w:val="24"/>
        </w:rPr>
        <w:t xml:space="preserve"> </w:t>
      </w:r>
      <w:proofErr w:type="spellStart"/>
      <w:r w:rsidRPr="001A0592">
        <w:rPr>
          <w:color w:val="000000" w:themeColor="text1"/>
          <w:sz w:val="24"/>
          <w:szCs w:val="24"/>
        </w:rPr>
        <w:t>നിർവഹിക്കുക</w:t>
      </w:r>
      <w:proofErr w:type="spellEnd"/>
    </w:p>
    <w:p w14:paraId="04D0FAEC" w14:textId="67676934"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നിയമനിർമ്മാണത്തിന്</w:t>
      </w:r>
      <w:proofErr w:type="spellEnd"/>
      <w:r w:rsidR="006257F2" w:rsidRPr="001A0592">
        <w:rPr>
          <w:color w:val="000000" w:themeColor="text1"/>
          <w:sz w:val="24"/>
          <w:szCs w:val="24"/>
        </w:rPr>
        <w:t xml:space="preserve"> </w:t>
      </w:r>
      <w:proofErr w:type="spellStart"/>
      <w:r w:rsidRPr="001A0592">
        <w:rPr>
          <w:color w:val="000000" w:themeColor="text1"/>
          <w:sz w:val="24"/>
          <w:szCs w:val="24"/>
        </w:rPr>
        <w:t>ചുക്കാ</w:t>
      </w:r>
      <w:proofErr w:type="spellEnd"/>
      <w:r w:rsidRPr="001A0592">
        <w:rPr>
          <w:color w:val="000000" w:themeColor="text1"/>
          <w:sz w:val="24"/>
          <w:szCs w:val="24"/>
        </w:rPr>
        <w:t>ൻ</w:t>
      </w:r>
      <w:r w:rsidR="006257F2" w:rsidRPr="001A0592">
        <w:rPr>
          <w:color w:val="000000" w:themeColor="text1"/>
          <w:sz w:val="24"/>
          <w:szCs w:val="24"/>
        </w:rPr>
        <w:t xml:space="preserve"> </w:t>
      </w:r>
      <w:proofErr w:type="spellStart"/>
      <w:r w:rsidRPr="001A0592">
        <w:rPr>
          <w:color w:val="000000" w:themeColor="text1"/>
          <w:sz w:val="24"/>
          <w:szCs w:val="24"/>
        </w:rPr>
        <w:t>പിടിക്കുക</w:t>
      </w:r>
      <w:proofErr w:type="spellEnd"/>
    </w:p>
    <w:p w14:paraId="6036D1C0"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രാജ്യഭരണം നിർവഹിക്കുക</w:t>
      </w:r>
    </w:p>
    <w:p w14:paraId="65CEDC69" w14:textId="4A15FDC8"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ദേശീയനയവും</w:t>
      </w:r>
      <w:proofErr w:type="spellEnd"/>
      <w:r w:rsidR="006257F2" w:rsidRPr="001A0592">
        <w:rPr>
          <w:color w:val="000000" w:themeColor="text1"/>
          <w:sz w:val="24"/>
          <w:szCs w:val="24"/>
        </w:rPr>
        <w:t xml:space="preserve"> </w:t>
      </w:r>
      <w:proofErr w:type="spellStart"/>
      <w:r w:rsidRPr="001A0592">
        <w:rPr>
          <w:color w:val="000000" w:themeColor="text1"/>
          <w:sz w:val="24"/>
          <w:szCs w:val="24"/>
        </w:rPr>
        <w:t>വിദേശനയവും</w:t>
      </w:r>
      <w:proofErr w:type="spellEnd"/>
      <w:r w:rsidR="006257F2" w:rsidRPr="001A0592">
        <w:rPr>
          <w:color w:val="000000" w:themeColor="text1"/>
          <w:sz w:val="24"/>
          <w:szCs w:val="24"/>
        </w:rPr>
        <w:t xml:space="preserve"> </w:t>
      </w:r>
      <w:proofErr w:type="spellStart"/>
      <w:r w:rsidRPr="001A0592">
        <w:rPr>
          <w:color w:val="000000" w:themeColor="text1"/>
          <w:sz w:val="24"/>
          <w:szCs w:val="24"/>
        </w:rPr>
        <w:t>രൂപീകരിക്കുക</w:t>
      </w:r>
      <w:proofErr w:type="spellEnd"/>
    </w:p>
    <w:p w14:paraId="36F63488" w14:textId="00BE339A"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ബില്ലുകളും</w:t>
      </w:r>
      <w:proofErr w:type="spellEnd"/>
      <w:r w:rsidRPr="001A0592">
        <w:rPr>
          <w:color w:val="000000" w:themeColor="text1"/>
          <w:sz w:val="24"/>
          <w:szCs w:val="24"/>
        </w:rPr>
        <w:t xml:space="preserve"> </w:t>
      </w:r>
      <w:proofErr w:type="spellStart"/>
      <w:r w:rsidRPr="001A0592">
        <w:rPr>
          <w:color w:val="000000" w:themeColor="text1"/>
          <w:sz w:val="24"/>
          <w:szCs w:val="24"/>
        </w:rPr>
        <w:t>ഓർഡിനൻസുകളും</w:t>
      </w:r>
      <w:proofErr w:type="spellEnd"/>
      <w:r w:rsidR="006257F2" w:rsidRPr="001A0592">
        <w:rPr>
          <w:color w:val="000000" w:themeColor="text1"/>
          <w:sz w:val="24"/>
          <w:szCs w:val="24"/>
        </w:rPr>
        <w:t xml:space="preserve"> </w:t>
      </w:r>
      <w:proofErr w:type="spellStart"/>
      <w:r w:rsidRPr="001A0592">
        <w:rPr>
          <w:color w:val="000000" w:themeColor="text1"/>
          <w:sz w:val="24"/>
          <w:szCs w:val="24"/>
        </w:rPr>
        <w:t>ഡ്രാഫ്റ്റ്</w:t>
      </w:r>
      <w:proofErr w:type="spellEnd"/>
      <w:r w:rsidRPr="001A0592">
        <w:rPr>
          <w:color w:val="000000" w:themeColor="text1"/>
          <w:sz w:val="24"/>
          <w:szCs w:val="24"/>
        </w:rPr>
        <w:t xml:space="preserve"> </w:t>
      </w:r>
      <w:proofErr w:type="spellStart"/>
      <w:r w:rsidRPr="001A0592">
        <w:rPr>
          <w:color w:val="000000" w:themeColor="text1"/>
          <w:sz w:val="24"/>
          <w:szCs w:val="24"/>
        </w:rPr>
        <w:t>ചെയ്യുക</w:t>
      </w:r>
      <w:proofErr w:type="spellEnd"/>
    </w:p>
    <w:p w14:paraId="4ACD03AF" w14:textId="6C5608E8"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വിവിധ</w:t>
      </w:r>
      <w:proofErr w:type="spellEnd"/>
      <w:r w:rsidR="006257F2" w:rsidRPr="001A0592">
        <w:rPr>
          <w:color w:val="000000" w:themeColor="text1"/>
          <w:sz w:val="24"/>
          <w:szCs w:val="24"/>
        </w:rPr>
        <w:t xml:space="preserve"> </w:t>
      </w:r>
      <w:proofErr w:type="spellStart"/>
      <w:r w:rsidRPr="001A0592">
        <w:rPr>
          <w:color w:val="000000" w:themeColor="text1"/>
          <w:sz w:val="24"/>
          <w:szCs w:val="24"/>
        </w:rPr>
        <w:t>ഡിപ്പാർട്ട്മെന്റുകളുടെ</w:t>
      </w:r>
      <w:proofErr w:type="spellEnd"/>
      <w:r w:rsidRPr="001A0592">
        <w:rPr>
          <w:color w:val="000000" w:themeColor="text1"/>
          <w:sz w:val="24"/>
          <w:szCs w:val="24"/>
        </w:rPr>
        <w:t xml:space="preserve"> </w:t>
      </w:r>
      <w:proofErr w:type="spellStart"/>
      <w:r w:rsidRPr="001A0592">
        <w:rPr>
          <w:color w:val="000000" w:themeColor="text1"/>
          <w:sz w:val="24"/>
          <w:szCs w:val="24"/>
        </w:rPr>
        <w:t>പ്രവർത്തനത്തെ</w:t>
      </w:r>
      <w:proofErr w:type="spellEnd"/>
      <w:r w:rsidRPr="001A0592">
        <w:rPr>
          <w:color w:val="000000" w:themeColor="text1"/>
          <w:sz w:val="24"/>
          <w:szCs w:val="24"/>
        </w:rPr>
        <w:t xml:space="preserve"> </w:t>
      </w:r>
      <w:proofErr w:type="spellStart"/>
      <w:r w:rsidRPr="001A0592">
        <w:rPr>
          <w:color w:val="000000" w:themeColor="text1"/>
          <w:sz w:val="24"/>
          <w:szCs w:val="24"/>
        </w:rPr>
        <w:t>ഏകോപിപ്പിക്കുക</w:t>
      </w:r>
      <w:proofErr w:type="spellEnd"/>
    </w:p>
    <w:p w14:paraId="1B14C4AE" w14:textId="77777777" w:rsidR="006257F2" w:rsidRPr="001A0592" w:rsidRDefault="006257F2" w:rsidP="001A0592">
      <w:pPr>
        <w:spacing w:line="240" w:lineRule="auto"/>
        <w:rPr>
          <w:color w:val="000000" w:themeColor="text1"/>
          <w:sz w:val="24"/>
          <w:szCs w:val="24"/>
        </w:rPr>
      </w:pPr>
    </w:p>
    <w:p w14:paraId="1A09A244" w14:textId="77777777" w:rsidR="007A4D46" w:rsidRPr="001A0592" w:rsidRDefault="00000000" w:rsidP="001A0592">
      <w:pPr>
        <w:spacing w:line="240" w:lineRule="auto"/>
        <w:rPr>
          <w:b/>
          <w:bCs/>
          <w:color w:val="000000" w:themeColor="text1"/>
          <w:sz w:val="24"/>
          <w:szCs w:val="24"/>
        </w:rPr>
      </w:pPr>
      <w:proofErr w:type="spellStart"/>
      <w:r w:rsidRPr="001A0592">
        <w:rPr>
          <w:b/>
          <w:bCs/>
          <w:color w:val="000000" w:themeColor="text1"/>
          <w:sz w:val="24"/>
          <w:szCs w:val="24"/>
        </w:rPr>
        <w:lastRenderedPageBreak/>
        <w:t>സ്ഥിരകാര്യനിർവഹണ</w:t>
      </w:r>
      <w:proofErr w:type="spellEnd"/>
      <w:r w:rsidRPr="001A0592">
        <w:rPr>
          <w:b/>
          <w:bCs/>
          <w:color w:val="000000" w:themeColor="text1"/>
          <w:sz w:val="24"/>
          <w:szCs w:val="24"/>
        </w:rPr>
        <w:t xml:space="preserve"> </w:t>
      </w:r>
      <w:proofErr w:type="spellStart"/>
      <w:r w:rsidRPr="001A0592">
        <w:rPr>
          <w:b/>
          <w:bCs/>
          <w:color w:val="000000" w:themeColor="text1"/>
          <w:sz w:val="24"/>
          <w:szCs w:val="24"/>
        </w:rPr>
        <w:t>വിഭാഗം</w:t>
      </w:r>
      <w:proofErr w:type="spellEnd"/>
      <w:r w:rsidRPr="001A0592">
        <w:rPr>
          <w:b/>
          <w:bCs/>
          <w:color w:val="000000" w:themeColor="text1"/>
          <w:sz w:val="24"/>
          <w:szCs w:val="24"/>
        </w:rPr>
        <w:t xml:space="preserve"> (Permanent Executive)</w:t>
      </w:r>
    </w:p>
    <w:p w14:paraId="7EA2CF42" w14:textId="06CA06C1"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ഗവൺമെന്റിന്റെ ദൈനംദിനപ്രവർത്തനങ്ങൾ നിറവേറ്റുന്നതും, ബജറ്റ് ഉൾപ്പെടെയുള്ള ബില്ലുകൾ രൂപീകരിക്കുന്നതിൽ രാഷ്ട്രീയകാര്യനിർവഹണ വിഭാഗത്തെ സഹായിക്കുന്നതും ബ്യൂറോക്രസി (Bureaucracy) എന്നറിയപ്പെ ടുന്ന ഉദ്യോഗസ്ഥവൃന്ദമാണ്. </w:t>
      </w:r>
      <w:proofErr w:type="spellStart"/>
      <w:r w:rsidRPr="001A0592">
        <w:rPr>
          <w:color w:val="000000" w:themeColor="text1"/>
          <w:sz w:val="24"/>
          <w:szCs w:val="24"/>
        </w:rPr>
        <w:t>യോഗ്യതയുടെ</w:t>
      </w:r>
      <w:proofErr w:type="spellEnd"/>
      <w:r w:rsidRPr="001A0592">
        <w:rPr>
          <w:color w:val="000000" w:themeColor="text1"/>
          <w:sz w:val="24"/>
          <w:szCs w:val="24"/>
        </w:rPr>
        <w:t xml:space="preserve"> </w:t>
      </w:r>
      <w:proofErr w:type="spellStart"/>
      <w:r w:rsidRPr="001A0592">
        <w:rPr>
          <w:color w:val="000000" w:themeColor="text1"/>
          <w:sz w:val="24"/>
          <w:szCs w:val="24"/>
        </w:rPr>
        <w:t>അടിസ്ഥാനത്തി</w:t>
      </w:r>
      <w:proofErr w:type="spellEnd"/>
      <w:r w:rsidRPr="001A0592">
        <w:rPr>
          <w:color w:val="000000" w:themeColor="text1"/>
          <w:sz w:val="24"/>
          <w:szCs w:val="24"/>
        </w:rPr>
        <w:t xml:space="preserve">ൽ </w:t>
      </w:r>
      <w:proofErr w:type="spellStart"/>
      <w:r w:rsidRPr="001A0592">
        <w:rPr>
          <w:color w:val="000000" w:themeColor="text1"/>
          <w:sz w:val="24"/>
          <w:szCs w:val="24"/>
        </w:rPr>
        <w:t>മത്സരപരീക്ഷകളിലൂടെ</w:t>
      </w:r>
      <w:proofErr w:type="spellEnd"/>
      <w:r w:rsidRPr="001A0592">
        <w:rPr>
          <w:color w:val="000000" w:themeColor="text1"/>
          <w:sz w:val="24"/>
          <w:szCs w:val="24"/>
        </w:rPr>
        <w:t xml:space="preserve"> </w:t>
      </w:r>
      <w:proofErr w:type="spellStart"/>
      <w:r w:rsidRPr="001A0592">
        <w:rPr>
          <w:color w:val="000000" w:themeColor="text1"/>
          <w:sz w:val="24"/>
          <w:szCs w:val="24"/>
        </w:rPr>
        <w:t>തിരഞ്ഞെടുക്കപ്പെടുകയും</w:t>
      </w:r>
      <w:proofErr w:type="spellEnd"/>
      <w:r w:rsidRPr="001A0592">
        <w:rPr>
          <w:color w:val="000000" w:themeColor="text1"/>
          <w:sz w:val="24"/>
          <w:szCs w:val="24"/>
        </w:rPr>
        <w:t xml:space="preserve"> </w:t>
      </w:r>
      <w:proofErr w:type="spellStart"/>
      <w:r w:rsidRPr="001A0592">
        <w:rPr>
          <w:color w:val="000000" w:themeColor="text1"/>
          <w:sz w:val="24"/>
          <w:szCs w:val="24"/>
        </w:rPr>
        <w:t>പരിശീലനം</w:t>
      </w:r>
      <w:proofErr w:type="spellEnd"/>
      <w:r w:rsidRPr="001A0592">
        <w:rPr>
          <w:color w:val="000000" w:themeColor="text1"/>
          <w:sz w:val="24"/>
          <w:szCs w:val="24"/>
        </w:rPr>
        <w:t xml:space="preserve"> </w:t>
      </w:r>
      <w:proofErr w:type="spellStart"/>
      <w:r w:rsidRPr="001A0592">
        <w:rPr>
          <w:color w:val="000000" w:themeColor="text1"/>
          <w:sz w:val="24"/>
          <w:szCs w:val="24"/>
        </w:rPr>
        <w:t>ലഭിക്കുകയും</w:t>
      </w:r>
      <w:proofErr w:type="spellEnd"/>
      <w:r w:rsidRPr="001A0592">
        <w:rPr>
          <w:color w:val="000000" w:themeColor="text1"/>
          <w:sz w:val="24"/>
          <w:szCs w:val="24"/>
        </w:rPr>
        <w:t xml:space="preserve"> </w:t>
      </w:r>
      <w:proofErr w:type="spellStart"/>
      <w:r w:rsidRPr="001A0592">
        <w:rPr>
          <w:color w:val="000000" w:themeColor="text1"/>
          <w:sz w:val="24"/>
          <w:szCs w:val="24"/>
        </w:rPr>
        <w:t>ചെയ്യുന്ന</w:t>
      </w:r>
      <w:proofErr w:type="spellEnd"/>
      <w:r w:rsidRPr="001A0592">
        <w:rPr>
          <w:color w:val="000000" w:themeColor="text1"/>
          <w:sz w:val="24"/>
          <w:szCs w:val="24"/>
        </w:rPr>
        <w:t xml:space="preserve"> </w:t>
      </w:r>
      <w:proofErr w:type="spellStart"/>
      <w:r w:rsidRPr="001A0592">
        <w:rPr>
          <w:color w:val="000000" w:themeColor="text1"/>
          <w:sz w:val="24"/>
          <w:szCs w:val="24"/>
        </w:rPr>
        <w:t>വൈദഗ്ധ്യമുള്ളവരും</w:t>
      </w:r>
      <w:proofErr w:type="spellEnd"/>
      <w:r w:rsidRPr="001A0592">
        <w:rPr>
          <w:color w:val="000000" w:themeColor="text1"/>
          <w:sz w:val="24"/>
          <w:szCs w:val="24"/>
        </w:rPr>
        <w:t xml:space="preserve"> നിപുണരുമായ വിഭാഗമാണിവർ. നിശ്ചിത റിട്ടയർമെന്റ് പ്രായംവരെ കാലാവധി ഉള്ളവരാകയാലാണ് ഇവരെ "സ്ഥിര കാര്യനിർവഹണ വിഭാഗം' എന്ന് വിളിക്കുന്നത്.</w:t>
      </w:r>
    </w:p>
    <w:p w14:paraId="46F61EE5" w14:textId="77777777" w:rsidR="007A4D46" w:rsidRPr="001A0592" w:rsidRDefault="00000000" w:rsidP="001A0592">
      <w:pPr>
        <w:spacing w:line="240" w:lineRule="auto"/>
        <w:rPr>
          <w:b/>
          <w:bCs/>
          <w:color w:val="000000" w:themeColor="text1"/>
          <w:sz w:val="24"/>
          <w:szCs w:val="24"/>
        </w:rPr>
      </w:pPr>
      <w:r w:rsidRPr="001A0592">
        <w:rPr>
          <w:b/>
          <w:bCs/>
          <w:color w:val="000000" w:themeColor="text1"/>
          <w:sz w:val="24"/>
          <w:szCs w:val="24"/>
        </w:rPr>
        <w:t>നീതിന്യായ വിഭാഗം (Judiciary)</w:t>
      </w:r>
    </w:p>
    <w:p w14:paraId="6B0C2436" w14:textId="1C16E976"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മുകളിൽ പറഞ്ഞിരിക്കുന്ന നിയമനിർമ്മാണ കാര്യനിർവഹണവിഭാഗങ്ങൾ ഭരണഘടനാനുസൃതമായി പ്രവർത്തിക്കുന്നുണ്ടെന്ന് ഉറപ്പുവരുത്തുന്ന സംവിധാനമാണ് നീതിന്യായവിഭാഗം. </w:t>
      </w:r>
      <w:proofErr w:type="spellStart"/>
      <w:r w:rsidRPr="001A0592">
        <w:rPr>
          <w:color w:val="000000" w:themeColor="text1"/>
          <w:sz w:val="24"/>
          <w:szCs w:val="24"/>
        </w:rPr>
        <w:t>പൗരരുടെ</w:t>
      </w:r>
      <w:proofErr w:type="spellEnd"/>
      <w:r w:rsidRPr="001A0592">
        <w:rPr>
          <w:color w:val="000000" w:themeColor="text1"/>
          <w:sz w:val="24"/>
          <w:szCs w:val="24"/>
        </w:rPr>
        <w:t xml:space="preserve"> </w:t>
      </w:r>
      <w:proofErr w:type="spellStart"/>
      <w:r w:rsidRPr="001A0592">
        <w:rPr>
          <w:color w:val="000000" w:themeColor="text1"/>
          <w:sz w:val="24"/>
          <w:szCs w:val="24"/>
        </w:rPr>
        <w:t>അവകാശങ്ങ</w:t>
      </w:r>
      <w:proofErr w:type="spellEnd"/>
      <w:r w:rsidRPr="001A0592">
        <w:rPr>
          <w:color w:val="000000" w:themeColor="text1"/>
          <w:sz w:val="24"/>
          <w:szCs w:val="24"/>
        </w:rPr>
        <w:t xml:space="preserve">ൾ </w:t>
      </w:r>
      <w:proofErr w:type="spellStart"/>
      <w:r w:rsidRPr="001A0592">
        <w:rPr>
          <w:color w:val="000000" w:themeColor="text1"/>
          <w:sz w:val="24"/>
          <w:szCs w:val="24"/>
        </w:rPr>
        <w:t>സംരക്ഷിക്കുന്നതോടൊപ്പം</w:t>
      </w:r>
      <w:proofErr w:type="spellEnd"/>
      <w:r w:rsidRPr="001A0592">
        <w:rPr>
          <w:color w:val="000000" w:themeColor="text1"/>
          <w:sz w:val="24"/>
          <w:szCs w:val="24"/>
        </w:rPr>
        <w:t xml:space="preserve"> </w:t>
      </w:r>
      <w:proofErr w:type="spellStart"/>
      <w:r w:rsidRPr="001A0592">
        <w:rPr>
          <w:color w:val="000000" w:themeColor="text1"/>
          <w:sz w:val="24"/>
          <w:szCs w:val="24"/>
        </w:rPr>
        <w:t>ഭരണഘടനാമൂല്യങ്ങളും</w:t>
      </w:r>
      <w:proofErr w:type="spellEnd"/>
      <w:r w:rsidRPr="001A0592">
        <w:rPr>
          <w:color w:val="000000" w:themeColor="text1"/>
          <w:sz w:val="24"/>
          <w:szCs w:val="24"/>
        </w:rPr>
        <w:t xml:space="preserve"> </w:t>
      </w:r>
      <w:proofErr w:type="spellStart"/>
      <w:r w:rsidRPr="001A0592">
        <w:rPr>
          <w:color w:val="000000" w:themeColor="text1"/>
          <w:sz w:val="24"/>
          <w:szCs w:val="24"/>
        </w:rPr>
        <w:t>സംരക്ഷിക്കുന്നു</w:t>
      </w:r>
      <w:proofErr w:type="spellEnd"/>
      <w:r w:rsidRPr="001A0592">
        <w:rPr>
          <w:color w:val="000000" w:themeColor="text1"/>
          <w:sz w:val="24"/>
          <w:szCs w:val="24"/>
        </w:rPr>
        <w:t xml:space="preserve">. അതുകൊണ്ട് നീതിന്യായവിഭാഗം ഭരണഘടനയുടെ കാവലാൾ' എന്ന് അറിയപ്പെടുന്നു. </w:t>
      </w:r>
      <w:proofErr w:type="spellStart"/>
      <w:r w:rsidRPr="001A0592">
        <w:rPr>
          <w:color w:val="000000" w:themeColor="text1"/>
          <w:sz w:val="24"/>
          <w:szCs w:val="24"/>
        </w:rPr>
        <w:t>കാര്യക്ഷമമായ</w:t>
      </w:r>
      <w:proofErr w:type="spellEnd"/>
      <w:r w:rsidRPr="001A0592">
        <w:rPr>
          <w:color w:val="000000" w:themeColor="text1"/>
          <w:sz w:val="24"/>
          <w:szCs w:val="24"/>
        </w:rPr>
        <w:t xml:space="preserve"> </w:t>
      </w:r>
      <w:proofErr w:type="spellStart"/>
      <w:r w:rsidRPr="001A0592">
        <w:rPr>
          <w:color w:val="000000" w:themeColor="text1"/>
          <w:sz w:val="24"/>
          <w:szCs w:val="24"/>
        </w:rPr>
        <w:t>ജനാധിപത്യവ്യവസ്ഥയ്ക്ക്</w:t>
      </w:r>
      <w:proofErr w:type="spellEnd"/>
      <w:r w:rsidRPr="001A0592">
        <w:rPr>
          <w:color w:val="000000" w:themeColor="text1"/>
          <w:sz w:val="24"/>
          <w:szCs w:val="24"/>
        </w:rPr>
        <w:t xml:space="preserve"> </w:t>
      </w:r>
      <w:proofErr w:type="spellStart"/>
      <w:r w:rsidRPr="001A0592">
        <w:rPr>
          <w:color w:val="000000" w:themeColor="text1"/>
          <w:sz w:val="24"/>
          <w:szCs w:val="24"/>
        </w:rPr>
        <w:t>സ്വതന്ത്രവും</w:t>
      </w:r>
      <w:proofErr w:type="spellEnd"/>
      <w:r w:rsidRPr="001A0592">
        <w:rPr>
          <w:color w:val="000000" w:themeColor="text1"/>
          <w:sz w:val="24"/>
          <w:szCs w:val="24"/>
        </w:rPr>
        <w:t xml:space="preserve"> </w:t>
      </w:r>
      <w:proofErr w:type="spellStart"/>
      <w:r w:rsidRPr="001A0592">
        <w:rPr>
          <w:color w:val="000000" w:themeColor="text1"/>
          <w:sz w:val="24"/>
          <w:szCs w:val="24"/>
        </w:rPr>
        <w:t>നിഷ്പക്ഷവുമായ</w:t>
      </w:r>
      <w:proofErr w:type="spellEnd"/>
      <w:r w:rsidRPr="001A0592">
        <w:rPr>
          <w:color w:val="000000" w:themeColor="text1"/>
          <w:sz w:val="24"/>
          <w:szCs w:val="24"/>
        </w:rPr>
        <w:t xml:space="preserve"> </w:t>
      </w:r>
      <w:proofErr w:type="spellStart"/>
      <w:r w:rsidRPr="001A0592">
        <w:rPr>
          <w:color w:val="000000" w:themeColor="text1"/>
          <w:sz w:val="24"/>
          <w:szCs w:val="24"/>
        </w:rPr>
        <w:t>നീതിന്യായ</w:t>
      </w:r>
      <w:proofErr w:type="spellEnd"/>
      <w:r w:rsidRPr="001A0592">
        <w:rPr>
          <w:color w:val="000000" w:themeColor="text1"/>
          <w:sz w:val="24"/>
          <w:szCs w:val="24"/>
        </w:rPr>
        <w:t xml:space="preserve"> </w:t>
      </w:r>
      <w:proofErr w:type="spellStart"/>
      <w:r w:rsidRPr="001A0592">
        <w:rPr>
          <w:color w:val="000000" w:themeColor="text1"/>
          <w:sz w:val="24"/>
          <w:szCs w:val="24"/>
        </w:rPr>
        <w:t>സംവിധാനം</w:t>
      </w:r>
      <w:proofErr w:type="spellEnd"/>
      <w:r w:rsidRPr="001A0592">
        <w:rPr>
          <w:color w:val="000000" w:themeColor="text1"/>
          <w:sz w:val="24"/>
          <w:szCs w:val="24"/>
        </w:rPr>
        <w:t xml:space="preserve"> </w:t>
      </w:r>
      <w:proofErr w:type="spellStart"/>
      <w:r w:rsidRPr="001A0592">
        <w:rPr>
          <w:color w:val="000000" w:themeColor="text1"/>
          <w:sz w:val="24"/>
          <w:szCs w:val="24"/>
        </w:rPr>
        <w:t>അനിവാര്യമാണ്</w:t>
      </w:r>
      <w:proofErr w:type="spellEnd"/>
      <w:r w:rsidRPr="001A0592">
        <w:rPr>
          <w:color w:val="000000" w:themeColor="text1"/>
          <w:sz w:val="24"/>
          <w:szCs w:val="24"/>
        </w:rPr>
        <w:t>.</w:t>
      </w:r>
    </w:p>
    <w:p w14:paraId="4BD61078"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സുപ്രീം കോടതി</w:t>
      </w:r>
    </w:p>
    <w:p w14:paraId="10A5C469" w14:textId="79B9CE76"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ഹൈകോടതിക</w:t>
      </w:r>
      <w:proofErr w:type="spellEnd"/>
      <w:r w:rsidRPr="001A0592">
        <w:rPr>
          <w:color w:val="000000" w:themeColor="text1"/>
          <w:sz w:val="24"/>
          <w:szCs w:val="24"/>
        </w:rPr>
        <w:t>ൾ</w:t>
      </w:r>
    </w:p>
    <w:p w14:paraId="426CA0A0" w14:textId="77777777"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ജില്ലാക്കോടതിക</w:t>
      </w:r>
      <w:proofErr w:type="spellEnd"/>
      <w:r w:rsidRPr="001A0592">
        <w:rPr>
          <w:color w:val="000000" w:themeColor="text1"/>
          <w:sz w:val="24"/>
          <w:szCs w:val="24"/>
        </w:rPr>
        <w:t>ൾ</w:t>
      </w:r>
    </w:p>
    <w:p w14:paraId="5C5AE19B"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കീഴ്ക്കോടതികൾ</w:t>
      </w:r>
    </w:p>
    <w:p w14:paraId="258DDC17" w14:textId="2E548305"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"നോക്കു അമ്മൂ... </w:t>
      </w:r>
      <w:proofErr w:type="spellStart"/>
      <w:r w:rsidRPr="001A0592">
        <w:rPr>
          <w:color w:val="000000" w:themeColor="text1"/>
          <w:sz w:val="24"/>
          <w:szCs w:val="24"/>
        </w:rPr>
        <w:t>സുപ്രീംകോടതിയുടെ</w:t>
      </w:r>
      <w:proofErr w:type="spellEnd"/>
      <w:r w:rsidRPr="001A0592">
        <w:rPr>
          <w:color w:val="000000" w:themeColor="text1"/>
          <w:sz w:val="24"/>
          <w:szCs w:val="24"/>
        </w:rPr>
        <w:t xml:space="preserve"> </w:t>
      </w:r>
      <w:proofErr w:type="spellStart"/>
      <w:r w:rsidRPr="001A0592">
        <w:rPr>
          <w:color w:val="000000" w:themeColor="text1"/>
          <w:sz w:val="24"/>
          <w:szCs w:val="24"/>
        </w:rPr>
        <w:t>നേതൃത്വത്തി</w:t>
      </w:r>
      <w:proofErr w:type="spellEnd"/>
      <w:r w:rsidRPr="001A0592">
        <w:rPr>
          <w:color w:val="000000" w:themeColor="text1"/>
          <w:sz w:val="24"/>
          <w:szCs w:val="24"/>
        </w:rPr>
        <w:t xml:space="preserve">ൽ </w:t>
      </w:r>
      <w:proofErr w:type="spellStart"/>
      <w:r w:rsidRPr="001A0592">
        <w:rPr>
          <w:color w:val="000000" w:themeColor="text1"/>
          <w:sz w:val="24"/>
          <w:szCs w:val="24"/>
        </w:rPr>
        <w:t>ഒരു</w:t>
      </w:r>
      <w:proofErr w:type="spellEnd"/>
      <w:r w:rsidRPr="001A0592">
        <w:rPr>
          <w:color w:val="000000" w:themeColor="text1"/>
          <w:sz w:val="24"/>
          <w:szCs w:val="24"/>
        </w:rPr>
        <w:t xml:space="preserve"> </w:t>
      </w:r>
      <w:proofErr w:type="spellStart"/>
      <w:r w:rsidRPr="001A0592">
        <w:rPr>
          <w:color w:val="000000" w:themeColor="text1"/>
          <w:sz w:val="24"/>
          <w:szCs w:val="24"/>
        </w:rPr>
        <w:t>ഏക</w:t>
      </w:r>
      <w:proofErr w:type="spellEnd"/>
      <w:r w:rsidRPr="001A0592">
        <w:rPr>
          <w:color w:val="000000" w:themeColor="text1"/>
          <w:sz w:val="24"/>
          <w:szCs w:val="24"/>
        </w:rPr>
        <w:t xml:space="preserve"> </w:t>
      </w:r>
      <w:proofErr w:type="spellStart"/>
      <w:r w:rsidRPr="001A0592">
        <w:rPr>
          <w:color w:val="000000" w:themeColor="text1"/>
          <w:sz w:val="24"/>
          <w:szCs w:val="24"/>
        </w:rPr>
        <w:t>സംയോജിത</w:t>
      </w:r>
      <w:proofErr w:type="spellEnd"/>
      <w:r w:rsidRPr="001A0592">
        <w:rPr>
          <w:color w:val="000000" w:themeColor="text1"/>
          <w:sz w:val="24"/>
          <w:szCs w:val="24"/>
        </w:rPr>
        <w:t xml:space="preserve"> </w:t>
      </w:r>
      <w:proofErr w:type="spellStart"/>
      <w:r w:rsidRPr="001A0592">
        <w:rPr>
          <w:color w:val="000000" w:themeColor="text1"/>
          <w:sz w:val="24"/>
          <w:szCs w:val="24"/>
        </w:rPr>
        <w:t>ജുഡീഷ്യ</w:t>
      </w:r>
      <w:proofErr w:type="spellEnd"/>
      <w:r w:rsidRPr="001A0592">
        <w:rPr>
          <w:color w:val="000000" w:themeColor="text1"/>
          <w:sz w:val="24"/>
          <w:szCs w:val="24"/>
        </w:rPr>
        <w:t xml:space="preserve">ൽ </w:t>
      </w:r>
      <w:proofErr w:type="spellStart"/>
      <w:r w:rsidRPr="001A0592">
        <w:rPr>
          <w:color w:val="000000" w:themeColor="text1"/>
          <w:sz w:val="24"/>
          <w:szCs w:val="24"/>
        </w:rPr>
        <w:t>സംവിധാനമാണ്</w:t>
      </w:r>
      <w:proofErr w:type="spellEnd"/>
      <w:r w:rsidRPr="001A0592">
        <w:rPr>
          <w:color w:val="000000" w:themeColor="text1"/>
          <w:sz w:val="24"/>
          <w:szCs w:val="24"/>
        </w:rPr>
        <w:t xml:space="preserve"> </w:t>
      </w:r>
      <w:proofErr w:type="spellStart"/>
      <w:r w:rsidRPr="001A0592">
        <w:rPr>
          <w:color w:val="000000" w:themeColor="text1"/>
          <w:sz w:val="24"/>
          <w:szCs w:val="24"/>
        </w:rPr>
        <w:t>ഇന്ത്യയിലുള്ളത്</w:t>
      </w:r>
      <w:proofErr w:type="spellEnd"/>
      <w:r w:rsidRPr="001A0592">
        <w:rPr>
          <w:color w:val="000000" w:themeColor="text1"/>
          <w:sz w:val="24"/>
          <w:szCs w:val="24"/>
        </w:rPr>
        <w:t xml:space="preserve">. </w:t>
      </w:r>
      <w:proofErr w:type="spellStart"/>
      <w:r w:rsidRPr="001A0592">
        <w:rPr>
          <w:color w:val="000000" w:themeColor="text1"/>
          <w:sz w:val="24"/>
          <w:szCs w:val="24"/>
        </w:rPr>
        <w:t>പിരമിഡിന്റെ</w:t>
      </w:r>
      <w:proofErr w:type="spellEnd"/>
      <w:r w:rsidRPr="001A0592">
        <w:rPr>
          <w:color w:val="000000" w:themeColor="text1"/>
          <w:sz w:val="24"/>
          <w:szCs w:val="24"/>
        </w:rPr>
        <w:t xml:space="preserve"> </w:t>
      </w:r>
      <w:proofErr w:type="spellStart"/>
      <w:r w:rsidRPr="001A0592">
        <w:rPr>
          <w:color w:val="000000" w:themeColor="text1"/>
          <w:sz w:val="24"/>
          <w:szCs w:val="24"/>
        </w:rPr>
        <w:t>രൂപത്തി</w:t>
      </w:r>
      <w:proofErr w:type="spellEnd"/>
      <w:r w:rsidRPr="001A0592">
        <w:rPr>
          <w:color w:val="000000" w:themeColor="text1"/>
          <w:sz w:val="24"/>
          <w:szCs w:val="24"/>
        </w:rPr>
        <w:t xml:space="preserve">ൽ </w:t>
      </w:r>
      <w:proofErr w:type="spellStart"/>
      <w:r w:rsidRPr="001A0592">
        <w:rPr>
          <w:color w:val="000000" w:themeColor="text1"/>
          <w:sz w:val="24"/>
          <w:szCs w:val="24"/>
        </w:rPr>
        <w:t>ക്രമീകരിച്ചിരിക്കുന്ന</w:t>
      </w:r>
      <w:proofErr w:type="spellEnd"/>
      <w:r w:rsidRPr="001A0592">
        <w:rPr>
          <w:color w:val="000000" w:themeColor="text1"/>
          <w:sz w:val="24"/>
          <w:szCs w:val="24"/>
        </w:rPr>
        <w:t xml:space="preserve"> </w:t>
      </w:r>
      <w:proofErr w:type="spellStart"/>
      <w:r w:rsidRPr="001A0592">
        <w:rPr>
          <w:color w:val="000000" w:themeColor="text1"/>
          <w:sz w:val="24"/>
          <w:szCs w:val="24"/>
        </w:rPr>
        <w:t>നമ്മുടെ</w:t>
      </w:r>
      <w:proofErr w:type="spellEnd"/>
      <w:r w:rsidRPr="001A0592">
        <w:rPr>
          <w:color w:val="000000" w:themeColor="text1"/>
          <w:sz w:val="24"/>
          <w:szCs w:val="24"/>
        </w:rPr>
        <w:t xml:space="preserve"> </w:t>
      </w:r>
      <w:proofErr w:type="spellStart"/>
      <w:r w:rsidRPr="001A0592">
        <w:rPr>
          <w:color w:val="000000" w:themeColor="text1"/>
          <w:sz w:val="24"/>
          <w:szCs w:val="24"/>
        </w:rPr>
        <w:t>ജുഡീഷ്യ</w:t>
      </w:r>
      <w:proofErr w:type="spellEnd"/>
      <w:r w:rsidRPr="001A0592">
        <w:rPr>
          <w:color w:val="000000" w:themeColor="text1"/>
          <w:sz w:val="24"/>
          <w:szCs w:val="24"/>
        </w:rPr>
        <w:t xml:space="preserve">ൽ </w:t>
      </w:r>
      <w:proofErr w:type="spellStart"/>
      <w:r w:rsidRPr="001A0592">
        <w:rPr>
          <w:color w:val="000000" w:themeColor="text1"/>
          <w:sz w:val="24"/>
          <w:szCs w:val="24"/>
        </w:rPr>
        <w:t>വ്യവസ്ഥയി</w:t>
      </w:r>
      <w:proofErr w:type="spellEnd"/>
      <w:r w:rsidRPr="001A0592">
        <w:rPr>
          <w:color w:val="000000" w:themeColor="text1"/>
          <w:sz w:val="24"/>
          <w:szCs w:val="24"/>
        </w:rPr>
        <w:t xml:space="preserve">ൽ </w:t>
      </w:r>
      <w:proofErr w:type="spellStart"/>
      <w:r w:rsidRPr="001A0592">
        <w:rPr>
          <w:color w:val="000000" w:themeColor="text1"/>
          <w:sz w:val="24"/>
          <w:szCs w:val="24"/>
        </w:rPr>
        <w:t>മുകളിലേക്ക്</w:t>
      </w:r>
      <w:proofErr w:type="spellEnd"/>
      <w:r w:rsidRPr="001A0592">
        <w:rPr>
          <w:color w:val="000000" w:themeColor="text1"/>
          <w:sz w:val="24"/>
          <w:szCs w:val="24"/>
        </w:rPr>
        <w:t xml:space="preserve"> </w:t>
      </w:r>
      <w:proofErr w:type="spellStart"/>
      <w:r w:rsidRPr="001A0592">
        <w:rPr>
          <w:color w:val="000000" w:themeColor="text1"/>
          <w:sz w:val="24"/>
          <w:szCs w:val="24"/>
        </w:rPr>
        <w:t>പോകുംതോറും</w:t>
      </w:r>
      <w:proofErr w:type="spellEnd"/>
      <w:r w:rsidRPr="001A0592">
        <w:rPr>
          <w:color w:val="000000" w:themeColor="text1"/>
          <w:sz w:val="24"/>
          <w:szCs w:val="24"/>
        </w:rPr>
        <w:t xml:space="preserve"> </w:t>
      </w:r>
      <w:proofErr w:type="spellStart"/>
      <w:r w:rsidRPr="001A0592">
        <w:rPr>
          <w:color w:val="000000" w:themeColor="text1"/>
          <w:sz w:val="24"/>
          <w:szCs w:val="24"/>
        </w:rPr>
        <w:t>കോടതികളുടെ</w:t>
      </w:r>
      <w:proofErr w:type="spellEnd"/>
      <w:r w:rsidRPr="001A0592">
        <w:rPr>
          <w:color w:val="000000" w:themeColor="text1"/>
          <w:sz w:val="24"/>
          <w:szCs w:val="24"/>
        </w:rPr>
        <w:t xml:space="preserve"> </w:t>
      </w:r>
      <w:proofErr w:type="spellStart"/>
      <w:r w:rsidRPr="001A0592">
        <w:rPr>
          <w:color w:val="000000" w:themeColor="text1"/>
          <w:sz w:val="24"/>
          <w:szCs w:val="24"/>
        </w:rPr>
        <w:t>എണ്ണം</w:t>
      </w:r>
      <w:proofErr w:type="spellEnd"/>
      <w:r w:rsidRPr="001A0592">
        <w:rPr>
          <w:color w:val="000000" w:themeColor="text1"/>
          <w:sz w:val="24"/>
          <w:szCs w:val="24"/>
        </w:rPr>
        <w:t xml:space="preserve"> കുറയുകയും അധികാരങ്ങൾ കൂടുകയും ചെയ്യുന്നു. </w:t>
      </w:r>
      <w:proofErr w:type="spellStart"/>
      <w:r w:rsidRPr="001A0592">
        <w:rPr>
          <w:color w:val="000000" w:themeColor="text1"/>
          <w:sz w:val="24"/>
          <w:szCs w:val="24"/>
        </w:rPr>
        <w:t>താഴേക്ക്</w:t>
      </w:r>
      <w:proofErr w:type="spellEnd"/>
      <w:r w:rsidRPr="001A0592">
        <w:rPr>
          <w:color w:val="000000" w:themeColor="text1"/>
          <w:sz w:val="24"/>
          <w:szCs w:val="24"/>
        </w:rPr>
        <w:t xml:space="preserve"> </w:t>
      </w:r>
      <w:proofErr w:type="spellStart"/>
      <w:r w:rsidRPr="001A0592">
        <w:rPr>
          <w:color w:val="000000" w:themeColor="text1"/>
          <w:sz w:val="24"/>
          <w:szCs w:val="24"/>
        </w:rPr>
        <w:t>വരുംതോറും</w:t>
      </w:r>
      <w:proofErr w:type="spellEnd"/>
      <w:r w:rsidRPr="001A0592">
        <w:rPr>
          <w:color w:val="000000" w:themeColor="text1"/>
          <w:sz w:val="24"/>
          <w:szCs w:val="24"/>
        </w:rPr>
        <w:t xml:space="preserve"> </w:t>
      </w:r>
      <w:proofErr w:type="spellStart"/>
      <w:r w:rsidRPr="001A0592">
        <w:rPr>
          <w:color w:val="000000" w:themeColor="text1"/>
          <w:sz w:val="24"/>
          <w:szCs w:val="24"/>
        </w:rPr>
        <w:t>കോടതികളുടെ</w:t>
      </w:r>
      <w:proofErr w:type="spellEnd"/>
      <w:r w:rsidRPr="001A0592">
        <w:rPr>
          <w:color w:val="000000" w:themeColor="text1"/>
          <w:sz w:val="24"/>
          <w:szCs w:val="24"/>
        </w:rPr>
        <w:t xml:space="preserve"> </w:t>
      </w:r>
      <w:proofErr w:type="spellStart"/>
      <w:r w:rsidRPr="001A0592">
        <w:rPr>
          <w:color w:val="000000" w:themeColor="text1"/>
          <w:sz w:val="24"/>
          <w:szCs w:val="24"/>
        </w:rPr>
        <w:t>എണ്ണം</w:t>
      </w:r>
      <w:proofErr w:type="spellEnd"/>
      <w:r w:rsidRPr="001A0592">
        <w:rPr>
          <w:color w:val="000000" w:themeColor="text1"/>
          <w:sz w:val="24"/>
          <w:szCs w:val="24"/>
        </w:rPr>
        <w:t xml:space="preserve"> </w:t>
      </w:r>
      <w:proofErr w:type="spellStart"/>
      <w:r w:rsidRPr="001A0592">
        <w:rPr>
          <w:color w:val="000000" w:themeColor="text1"/>
          <w:sz w:val="24"/>
          <w:szCs w:val="24"/>
        </w:rPr>
        <w:t>കൂടുകയും</w:t>
      </w:r>
      <w:proofErr w:type="spellEnd"/>
      <w:r w:rsidRPr="001A0592">
        <w:rPr>
          <w:color w:val="000000" w:themeColor="text1"/>
          <w:sz w:val="24"/>
          <w:szCs w:val="24"/>
        </w:rPr>
        <w:t xml:space="preserve"> </w:t>
      </w:r>
      <w:proofErr w:type="spellStart"/>
      <w:r w:rsidRPr="001A0592">
        <w:rPr>
          <w:color w:val="000000" w:themeColor="text1"/>
          <w:sz w:val="24"/>
          <w:szCs w:val="24"/>
        </w:rPr>
        <w:t>അധികാരങ്ങ</w:t>
      </w:r>
      <w:proofErr w:type="spellEnd"/>
      <w:r w:rsidRPr="001A0592">
        <w:rPr>
          <w:color w:val="000000" w:themeColor="text1"/>
          <w:sz w:val="24"/>
          <w:szCs w:val="24"/>
        </w:rPr>
        <w:t xml:space="preserve">ൾ </w:t>
      </w:r>
      <w:proofErr w:type="spellStart"/>
      <w:r w:rsidRPr="001A0592">
        <w:rPr>
          <w:color w:val="000000" w:themeColor="text1"/>
          <w:sz w:val="24"/>
          <w:szCs w:val="24"/>
        </w:rPr>
        <w:t>കുറയുകയും</w:t>
      </w:r>
      <w:proofErr w:type="spellEnd"/>
      <w:r w:rsidRPr="001A0592">
        <w:rPr>
          <w:color w:val="000000" w:themeColor="text1"/>
          <w:sz w:val="24"/>
          <w:szCs w:val="24"/>
        </w:rPr>
        <w:t xml:space="preserve"> </w:t>
      </w:r>
      <w:proofErr w:type="spellStart"/>
      <w:r w:rsidRPr="001A0592">
        <w:rPr>
          <w:color w:val="000000" w:themeColor="text1"/>
          <w:sz w:val="24"/>
          <w:szCs w:val="24"/>
        </w:rPr>
        <w:t>ചെയ്യുന്നു</w:t>
      </w:r>
      <w:proofErr w:type="spellEnd"/>
      <w:r w:rsidRPr="001A0592">
        <w:rPr>
          <w:color w:val="000000" w:themeColor="text1"/>
          <w:sz w:val="24"/>
          <w:szCs w:val="24"/>
        </w:rPr>
        <w:t>.</w:t>
      </w:r>
    </w:p>
    <w:p w14:paraId="094A5C90" w14:textId="77777777" w:rsidR="006257F2" w:rsidRPr="001A0592" w:rsidRDefault="006257F2" w:rsidP="001A0592">
      <w:pPr>
        <w:spacing w:line="240" w:lineRule="auto"/>
        <w:rPr>
          <w:color w:val="000000" w:themeColor="text1"/>
          <w:sz w:val="24"/>
          <w:szCs w:val="24"/>
        </w:rPr>
      </w:pPr>
    </w:p>
    <w:p w14:paraId="2A0DAE4C" w14:textId="24CDE156" w:rsidR="007A4D46" w:rsidRPr="001A0592" w:rsidRDefault="00000000" w:rsidP="001A0592">
      <w:pPr>
        <w:spacing w:line="240" w:lineRule="auto"/>
        <w:rPr>
          <w:b/>
          <w:bCs/>
          <w:color w:val="000000" w:themeColor="text1"/>
          <w:sz w:val="24"/>
          <w:szCs w:val="24"/>
        </w:rPr>
      </w:pPr>
      <w:proofErr w:type="spellStart"/>
      <w:r w:rsidRPr="001A0592">
        <w:rPr>
          <w:b/>
          <w:bCs/>
          <w:color w:val="000000" w:themeColor="text1"/>
          <w:sz w:val="24"/>
          <w:szCs w:val="24"/>
        </w:rPr>
        <w:t>സുപ്രീംകോടതി</w:t>
      </w:r>
      <w:proofErr w:type="spellEnd"/>
      <w:r w:rsidRPr="001A0592">
        <w:rPr>
          <w:b/>
          <w:bCs/>
          <w:color w:val="000000" w:themeColor="text1"/>
          <w:sz w:val="24"/>
          <w:szCs w:val="24"/>
        </w:rPr>
        <w:t xml:space="preserve"> (Supreme Court)</w:t>
      </w:r>
    </w:p>
    <w:p w14:paraId="69E46BCE" w14:textId="04CDBC42" w:rsidR="007A4D46" w:rsidRPr="001A0592" w:rsidRDefault="00000000" w:rsidP="001A0592">
      <w:pPr>
        <w:spacing w:line="240" w:lineRule="auto"/>
        <w:rPr>
          <w:color w:val="000000" w:themeColor="text1"/>
          <w:sz w:val="24"/>
          <w:szCs w:val="24"/>
        </w:rPr>
      </w:pPr>
      <w:r w:rsidRPr="001A0592">
        <w:rPr>
          <w:color w:val="000000" w:themeColor="text1"/>
          <w:sz w:val="24"/>
          <w:szCs w:val="24"/>
        </w:rPr>
        <w:lastRenderedPageBreak/>
        <w:t xml:space="preserve">നമ്മുടെ പരമോന്നത നീതിപീഠമായ സുപ്രീംകോടതി നിലവിൽ വന്നത് 1950 ജനുവരി 28നാണ്. ന്യൂഡൽഹിയാണ് ആസ്ഥാനം. </w:t>
      </w:r>
      <w:proofErr w:type="spellStart"/>
      <w:r w:rsidRPr="001A0592">
        <w:rPr>
          <w:color w:val="000000" w:themeColor="text1"/>
          <w:sz w:val="24"/>
          <w:szCs w:val="24"/>
        </w:rPr>
        <w:t>സുപ്രീംകോടതി</w:t>
      </w:r>
      <w:proofErr w:type="spellEnd"/>
      <w:r w:rsidRPr="001A0592">
        <w:rPr>
          <w:color w:val="000000" w:themeColor="text1"/>
          <w:sz w:val="24"/>
          <w:szCs w:val="24"/>
        </w:rPr>
        <w:t xml:space="preserve"> </w:t>
      </w:r>
      <w:proofErr w:type="spellStart"/>
      <w:r w:rsidRPr="001A0592">
        <w:rPr>
          <w:color w:val="000000" w:themeColor="text1"/>
          <w:sz w:val="24"/>
          <w:szCs w:val="24"/>
        </w:rPr>
        <w:t>ജഡ്ജിമാരുടെ</w:t>
      </w:r>
      <w:proofErr w:type="spellEnd"/>
      <w:r w:rsidRPr="001A0592">
        <w:rPr>
          <w:color w:val="000000" w:themeColor="text1"/>
          <w:sz w:val="24"/>
          <w:szCs w:val="24"/>
        </w:rPr>
        <w:t xml:space="preserve"> </w:t>
      </w:r>
      <w:proofErr w:type="spellStart"/>
      <w:r w:rsidRPr="001A0592">
        <w:rPr>
          <w:color w:val="000000" w:themeColor="text1"/>
          <w:sz w:val="24"/>
          <w:szCs w:val="24"/>
        </w:rPr>
        <w:t>ഔദ്യോഗിക</w:t>
      </w:r>
      <w:proofErr w:type="spellEnd"/>
      <w:r w:rsidRPr="001A0592">
        <w:rPr>
          <w:color w:val="000000" w:themeColor="text1"/>
          <w:sz w:val="24"/>
          <w:szCs w:val="24"/>
        </w:rPr>
        <w:t xml:space="preserve"> </w:t>
      </w:r>
      <w:proofErr w:type="spellStart"/>
      <w:r w:rsidRPr="001A0592">
        <w:rPr>
          <w:color w:val="000000" w:themeColor="text1"/>
          <w:sz w:val="24"/>
          <w:szCs w:val="24"/>
        </w:rPr>
        <w:t>കാലാവധി</w:t>
      </w:r>
      <w:proofErr w:type="spellEnd"/>
      <w:r w:rsidRPr="001A0592">
        <w:rPr>
          <w:color w:val="000000" w:themeColor="text1"/>
          <w:sz w:val="24"/>
          <w:szCs w:val="24"/>
        </w:rPr>
        <w:t xml:space="preserve"> </w:t>
      </w:r>
      <w:proofErr w:type="spellStart"/>
      <w:r w:rsidRPr="001A0592">
        <w:rPr>
          <w:color w:val="000000" w:themeColor="text1"/>
          <w:sz w:val="24"/>
          <w:szCs w:val="24"/>
        </w:rPr>
        <w:t>അറുപത്തിയഞ്ച്</w:t>
      </w:r>
      <w:proofErr w:type="spellEnd"/>
      <w:r w:rsidRPr="001A0592">
        <w:rPr>
          <w:color w:val="000000" w:themeColor="text1"/>
          <w:sz w:val="24"/>
          <w:szCs w:val="24"/>
        </w:rPr>
        <w:t xml:space="preserve"> </w:t>
      </w:r>
      <w:proofErr w:type="spellStart"/>
      <w:r w:rsidRPr="001A0592">
        <w:rPr>
          <w:color w:val="000000" w:themeColor="text1"/>
          <w:sz w:val="24"/>
          <w:szCs w:val="24"/>
        </w:rPr>
        <w:t>വയസ്സാണ്</w:t>
      </w:r>
      <w:proofErr w:type="spellEnd"/>
      <w:r w:rsidRPr="001A0592">
        <w:rPr>
          <w:color w:val="000000" w:themeColor="text1"/>
          <w:sz w:val="24"/>
          <w:szCs w:val="24"/>
        </w:rPr>
        <w:t>. ജഡ്ജിമാരെ കാലാവധിക്ക് മുമ്പായി നീക്കം ചെയ്യുന്നതിനുള്ള അധികാരം പാർലമെന്റിൽ നിക്ഷിപ്തമാണ്. ചീഫ് ജസ്റ്റിസും മറ്റ് ജഡ്ജിമാരും സത്യപ്രതിജ്ഞ ചെയ്യുന്നതും രാജി സമർപ്പിക്കുന്നതും രാഷ്ട്രപതി മുമ്പാകെയാണ്. വിവിധതരത്തിലുള്ള നിയമതർക്കങ്ങൾക്ക് പരിഹാരം നൽകുന്നതോടൊപ്പം സുപ്രീംകോടതി ഭരണഘടനയുടെ പരമോന്നത വ്യാഖ്യാതാവായും മൗലികാവകാശങ്ങളുടെ സംരക്ഷകരായും നിലകൊള്ളുന്നു.</w:t>
      </w:r>
    </w:p>
    <w:p w14:paraId="7B08A1A3" w14:textId="77777777" w:rsidR="007A4D46" w:rsidRPr="001A0592" w:rsidRDefault="00000000" w:rsidP="001A0592">
      <w:pPr>
        <w:spacing w:line="240" w:lineRule="auto"/>
        <w:rPr>
          <w:b/>
          <w:bCs/>
          <w:color w:val="000000" w:themeColor="text1"/>
          <w:sz w:val="24"/>
          <w:szCs w:val="24"/>
        </w:rPr>
      </w:pPr>
      <w:r w:rsidRPr="001A0592">
        <w:rPr>
          <w:b/>
          <w:bCs/>
          <w:color w:val="000000" w:themeColor="text1"/>
          <w:sz w:val="24"/>
          <w:szCs w:val="24"/>
        </w:rPr>
        <w:t>സുപ്രീംകോടതിയുടെ അധികാരങ്ങൾ</w:t>
      </w:r>
    </w:p>
    <w:p w14:paraId="152DE852" w14:textId="77777777" w:rsidR="007A4D46" w:rsidRPr="001A0592" w:rsidRDefault="00000000" w:rsidP="001A0592">
      <w:pPr>
        <w:spacing w:line="240" w:lineRule="auto"/>
        <w:rPr>
          <w:color w:val="000000" w:themeColor="text1"/>
          <w:sz w:val="24"/>
          <w:szCs w:val="24"/>
        </w:rPr>
      </w:pPr>
      <w:proofErr w:type="gramStart"/>
      <w:r w:rsidRPr="001A0592">
        <w:rPr>
          <w:color w:val="000000" w:themeColor="text1"/>
          <w:sz w:val="24"/>
          <w:szCs w:val="24"/>
        </w:rPr>
        <w:t>ഉത്ഭവാധികാരം :</w:t>
      </w:r>
      <w:proofErr w:type="gramEnd"/>
      <w:r w:rsidRPr="001A0592">
        <w:rPr>
          <w:color w:val="000000" w:themeColor="text1"/>
          <w:sz w:val="24"/>
          <w:szCs w:val="24"/>
        </w:rPr>
        <w:t xml:space="preserve"> സുപ്രീംകോടതിക്ക് മാത്രം പരിഹരിക്കാൻ കഴിയുന്ന ചില വിഷയങ്ങളാണ് ഉത്ഭവാധികാരങ്ങളുടെ പരിധിയിൽ വരുന്നത്. ഉദാഹരണം - കേന്ദ്ര-സംസ്ഥാന തർക്കങ്ങൾ.</w:t>
      </w:r>
    </w:p>
    <w:p w14:paraId="1D36603E"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അപ്പീൽ പരിഗണിക്കാനുള്ള </w:t>
      </w:r>
      <w:proofErr w:type="gramStart"/>
      <w:r w:rsidRPr="001A0592">
        <w:rPr>
          <w:color w:val="000000" w:themeColor="text1"/>
          <w:sz w:val="24"/>
          <w:szCs w:val="24"/>
        </w:rPr>
        <w:t>അധികാരം :</w:t>
      </w:r>
      <w:proofErr w:type="gramEnd"/>
      <w:r w:rsidRPr="001A0592">
        <w:rPr>
          <w:color w:val="000000" w:themeColor="text1"/>
          <w:sz w:val="24"/>
          <w:szCs w:val="24"/>
        </w:rPr>
        <w:t xml:space="preserve"> സുപ്രീംകോടതി ഏറ്റവും ഉയർന്ന അപ്പീൽ കോടതിയാണ്. അതുകൊണ്ടുതന്നെ രാജ്യത്തെ ഏതൊരു കീഴ്ക്കോടതിയുടെയും വിധിയിന്മേൽ വരുന്ന അപ്പീലുകൾ സ്വീകരിക്കാനുള്ള അധികാരം സുപ്രീംകോടതിക്കുണ്ട്.</w:t>
      </w:r>
    </w:p>
    <w:p w14:paraId="4A16E4D1"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ഉപദേശക </w:t>
      </w:r>
      <w:proofErr w:type="gramStart"/>
      <w:r w:rsidRPr="001A0592">
        <w:rPr>
          <w:color w:val="000000" w:themeColor="text1"/>
          <w:sz w:val="24"/>
          <w:szCs w:val="24"/>
        </w:rPr>
        <w:t>അധികാരം :</w:t>
      </w:r>
      <w:proofErr w:type="gramEnd"/>
      <w:r w:rsidRPr="001A0592">
        <w:rPr>
          <w:color w:val="000000" w:themeColor="text1"/>
          <w:sz w:val="24"/>
          <w:szCs w:val="24"/>
        </w:rPr>
        <w:t xml:space="preserve"> രാഷ്ട്രപതി ആവശ്യപ്പെടുന്ന ഏതൊരു വിഷയത്തെ സംബന്ധിച്ചും നിയമോപദേശം നൽകുവാൻ സുപ്രീംകോടതിക്ക് ഭരണഘടനാപര മായ ബാധ്യതയുണ്ട്.</w:t>
      </w:r>
    </w:p>
    <w:p w14:paraId="6B550BE7"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റിട്ട് </w:t>
      </w:r>
      <w:proofErr w:type="gramStart"/>
      <w:r w:rsidRPr="001A0592">
        <w:rPr>
          <w:color w:val="000000" w:themeColor="text1"/>
          <w:sz w:val="24"/>
          <w:szCs w:val="24"/>
        </w:rPr>
        <w:t>അധികാരം :</w:t>
      </w:r>
      <w:proofErr w:type="gramEnd"/>
      <w:r w:rsidRPr="001A0592">
        <w:rPr>
          <w:color w:val="000000" w:themeColor="text1"/>
          <w:sz w:val="24"/>
          <w:szCs w:val="24"/>
        </w:rPr>
        <w:t xml:space="preserve"> മൗലികാവകാശങ്ങൾ ലംഘിക്ക പ്പെടുമ്പോൾ അവയുടെ സംരക്ഷണാർഥം റിട്ടുകളുടെ രൂപത്തിൽ പ്രത്യേക ഉത്തരവുകൾ പുറപ്പെടുവിക്കാൻ സുപ്രീംകോടതിക്ക് അധികാരമുണ്ട്.</w:t>
      </w:r>
    </w:p>
    <w:p w14:paraId="38B67EED" w14:textId="63BBEF70"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പുനരവലോകന </w:t>
      </w:r>
      <w:proofErr w:type="gramStart"/>
      <w:r w:rsidRPr="001A0592">
        <w:rPr>
          <w:color w:val="000000" w:themeColor="text1"/>
          <w:sz w:val="24"/>
          <w:szCs w:val="24"/>
        </w:rPr>
        <w:t>അധികാരം :</w:t>
      </w:r>
      <w:proofErr w:type="gramEnd"/>
      <w:r w:rsidRPr="001A0592">
        <w:rPr>
          <w:color w:val="000000" w:themeColor="text1"/>
          <w:sz w:val="24"/>
          <w:szCs w:val="24"/>
        </w:rPr>
        <w:t xml:space="preserve"> ഭരണഘടനയുടെ സംരക്ഷകർ എന്ന </w:t>
      </w:r>
      <w:proofErr w:type="spellStart"/>
      <w:r w:rsidRPr="001A0592">
        <w:rPr>
          <w:color w:val="000000" w:themeColor="text1"/>
          <w:sz w:val="24"/>
          <w:szCs w:val="24"/>
        </w:rPr>
        <w:t>ചുമതല</w:t>
      </w:r>
      <w:proofErr w:type="spellEnd"/>
      <w:r w:rsidRPr="001A0592">
        <w:rPr>
          <w:color w:val="000000" w:themeColor="text1"/>
          <w:sz w:val="24"/>
          <w:szCs w:val="24"/>
        </w:rPr>
        <w:t xml:space="preserve"> </w:t>
      </w:r>
      <w:proofErr w:type="spellStart"/>
      <w:r w:rsidRPr="001A0592">
        <w:rPr>
          <w:color w:val="000000" w:themeColor="text1"/>
          <w:sz w:val="24"/>
          <w:szCs w:val="24"/>
        </w:rPr>
        <w:t>നിർവഹിക്കുന്നതി</w:t>
      </w:r>
      <w:proofErr w:type="spellEnd"/>
      <w:r w:rsidRPr="001A0592">
        <w:rPr>
          <w:color w:val="000000" w:themeColor="text1"/>
          <w:sz w:val="24"/>
          <w:szCs w:val="24"/>
        </w:rPr>
        <w:t xml:space="preserve">ൽ </w:t>
      </w:r>
      <w:proofErr w:type="spellStart"/>
      <w:r w:rsidRPr="001A0592">
        <w:rPr>
          <w:color w:val="000000" w:themeColor="text1"/>
          <w:sz w:val="24"/>
          <w:szCs w:val="24"/>
        </w:rPr>
        <w:t>നീതിന്യായ</w:t>
      </w:r>
      <w:proofErr w:type="spellEnd"/>
      <w:r w:rsidRPr="001A0592">
        <w:rPr>
          <w:color w:val="000000" w:themeColor="text1"/>
          <w:sz w:val="24"/>
          <w:szCs w:val="24"/>
        </w:rPr>
        <w:t xml:space="preserve"> </w:t>
      </w:r>
      <w:proofErr w:type="spellStart"/>
      <w:r w:rsidRPr="001A0592">
        <w:rPr>
          <w:color w:val="000000" w:themeColor="text1"/>
          <w:sz w:val="24"/>
          <w:szCs w:val="24"/>
        </w:rPr>
        <w:t>വിഭാഗത്തിന്</w:t>
      </w:r>
      <w:proofErr w:type="spellEnd"/>
      <w:r w:rsidRPr="001A0592">
        <w:rPr>
          <w:color w:val="000000" w:themeColor="text1"/>
          <w:sz w:val="24"/>
          <w:szCs w:val="24"/>
        </w:rPr>
        <w:t xml:space="preserve"> </w:t>
      </w:r>
      <w:proofErr w:type="spellStart"/>
      <w:r w:rsidRPr="001A0592">
        <w:rPr>
          <w:color w:val="000000" w:themeColor="text1"/>
          <w:sz w:val="24"/>
          <w:szCs w:val="24"/>
        </w:rPr>
        <w:t>ഏറ്റവും</w:t>
      </w:r>
      <w:proofErr w:type="spellEnd"/>
      <w:r w:rsidRPr="001A0592">
        <w:rPr>
          <w:color w:val="000000" w:themeColor="text1"/>
          <w:sz w:val="24"/>
          <w:szCs w:val="24"/>
        </w:rPr>
        <w:t xml:space="preserve"> </w:t>
      </w:r>
      <w:proofErr w:type="spellStart"/>
      <w:r w:rsidRPr="001A0592">
        <w:rPr>
          <w:color w:val="000000" w:themeColor="text1"/>
          <w:sz w:val="24"/>
          <w:szCs w:val="24"/>
        </w:rPr>
        <w:t>കരുത്തായി</w:t>
      </w:r>
      <w:proofErr w:type="spellEnd"/>
      <w:r w:rsidRPr="001A0592">
        <w:rPr>
          <w:color w:val="000000" w:themeColor="text1"/>
          <w:sz w:val="24"/>
          <w:szCs w:val="24"/>
        </w:rPr>
        <w:t xml:space="preserve"> </w:t>
      </w:r>
      <w:proofErr w:type="spellStart"/>
      <w:r w:rsidRPr="001A0592">
        <w:rPr>
          <w:color w:val="000000" w:themeColor="text1"/>
          <w:sz w:val="24"/>
          <w:szCs w:val="24"/>
        </w:rPr>
        <w:t>നിൽക്കുന്നത്</w:t>
      </w:r>
      <w:proofErr w:type="spellEnd"/>
      <w:r w:rsidRPr="001A0592">
        <w:rPr>
          <w:color w:val="000000" w:themeColor="text1"/>
          <w:sz w:val="24"/>
          <w:szCs w:val="24"/>
        </w:rPr>
        <w:t xml:space="preserve"> </w:t>
      </w:r>
      <w:proofErr w:type="spellStart"/>
      <w:r w:rsidRPr="001A0592">
        <w:rPr>
          <w:color w:val="000000" w:themeColor="text1"/>
          <w:sz w:val="24"/>
          <w:szCs w:val="24"/>
        </w:rPr>
        <w:t>അതിന്റെ</w:t>
      </w:r>
      <w:proofErr w:type="spellEnd"/>
      <w:r w:rsidRPr="001A0592">
        <w:rPr>
          <w:color w:val="000000" w:themeColor="text1"/>
          <w:sz w:val="24"/>
          <w:szCs w:val="24"/>
        </w:rPr>
        <w:t xml:space="preserve"> </w:t>
      </w:r>
      <w:proofErr w:type="spellStart"/>
      <w:r w:rsidRPr="001A0592">
        <w:rPr>
          <w:color w:val="000000" w:themeColor="text1"/>
          <w:sz w:val="24"/>
          <w:szCs w:val="24"/>
        </w:rPr>
        <w:t>നീതിന്യായ</w:t>
      </w:r>
      <w:proofErr w:type="spellEnd"/>
      <w:r w:rsidRPr="001A0592">
        <w:rPr>
          <w:color w:val="000000" w:themeColor="text1"/>
          <w:sz w:val="24"/>
          <w:szCs w:val="24"/>
        </w:rPr>
        <w:t xml:space="preserve"> </w:t>
      </w:r>
      <w:proofErr w:type="spellStart"/>
      <w:r w:rsidRPr="001A0592">
        <w:rPr>
          <w:color w:val="000000" w:themeColor="text1"/>
          <w:sz w:val="24"/>
          <w:szCs w:val="24"/>
        </w:rPr>
        <w:t>പുനരവലോകന</w:t>
      </w:r>
      <w:proofErr w:type="spellEnd"/>
      <w:r w:rsidRPr="001A0592">
        <w:rPr>
          <w:color w:val="000000" w:themeColor="text1"/>
          <w:sz w:val="24"/>
          <w:szCs w:val="24"/>
        </w:rPr>
        <w:t xml:space="preserve"> </w:t>
      </w:r>
      <w:proofErr w:type="spellStart"/>
      <w:r w:rsidRPr="001A0592">
        <w:rPr>
          <w:color w:val="000000" w:themeColor="text1"/>
          <w:sz w:val="24"/>
          <w:szCs w:val="24"/>
        </w:rPr>
        <w:t>അധികാരമാണ്</w:t>
      </w:r>
      <w:proofErr w:type="spellEnd"/>
      <w:r w:rsidRPr="001A0592">
        <w:rPr>
          <w:color w:val="000000" w:themeColor="text1"/>
          <w:sz w:val="24"/>
          <w:szCs w:val="24"/>
        </w:rPr>
        <w:t>.</w:t>
      </w:r>
    </w:p>
    <w:p w14:paraId="12CF0461" w14:textId="0D10B967" w:rsidR="007A4D46" w:rsidRPr="001A0592" w:rsidRDefault="00000000" w:rsidP="001A0592">
      <w:pPr>
        <w:spacing w:line="240" w:lineRule="auto"/>
        <w:rPr>
          <w:b/>
          <w:bCs/>
          <w:color w:val="000000" w:themeColor="text1"/>
          <w:sz w:val="24"/>
          <w:szCs w:val="24"/>
        </w:rPr>
      </w:pPr>
      <w:proofErr w:type="spellStart"/>
      <w:r w:rsidRPr="001A0592">
        <w:rPr>
          <w:b/>
          <w:bCs/>
          <w:color w:val="000000" w:themeColor="text1"/>
          <w:sz w:val="24"/>
          <w:szCs w:val="24"/>
        </w:rPr>
        <w:t>നീതിന്യായ</w:t>
      </w:r>
      <w:proofErr w:type="spellEnd"/>
      <w:r w:rsidRPr="001A0592">
        <w:rPr>
          <w:b/>
          <w:bCs/>
          <w:color w:val="000000" w:themeColor="text1"/>
          <w:sz w:val="24"/>
          <w:szCs w:val="24"/>
        </w:rPr>
        <w:t xml:space="preserve"> </w:t>
      </w:r>
      <w:proofErr w:type="spellStart"/>
      <w:r w:rsidRPr="001A0592">
        <w:rPr>
          <w:b/>
          <w:bCs/>
          <w:color w:val="000000" w:themeColor="text1"/>
          <w:sz w:val="24"/>
          <w:szCs w:val="24"/>
        </w:rPr>
        <w:t>പുനരവലോകനം</w:t>
      </w:r>
      <w:proofErr w:type="spellEnd"/>
      <w:r w:rsidR="00560885" w:rsidRPr="001A0592">
        <w:rPr>
          <w:b/>
          <w:bCs/>
          <w:color w:val="000000" w:themeColor="text1"/>
          <w:sz w:val="24"/>
          <w:szCs w:val="24"/>
        </w:rPr>
        <w:t xml:space="preserve"> </w:t>
      </w:r>
      <w:r w:rsidRPr="001A0592">
        <w:rPr>
          <w:b/>
          <w:color w:val="000000" w:themeColor="text1"/>
          <w:sz w:val="24"/>
          <w:szCs w:val="24"/>
        </w:rPr>
        <w:t>(Judicial Review)</w:t>
      </w:r>
    </w:p>
    <w:p w14:paraId="3B86BA24" w14:textId="4F88580D"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പാർലമെന്റ് പാസാക്കുന്ന നിയമങ്ങ ളുടെയും </w:t>
      </w:r>
      <w:proofErr w:type="spellStart"/>
      <w:r w:rsidRPr="001A0592">
        <w:rPr>
          <w:color w:val="000000" w:themeColor="text1"/>
          <w:sz w:val="24"/>
          <w:szCs w:val="24"/>
        </w:rPr>
        <w:t>കാര്യനിർവഹണ</w:t>
      </w:r>
      <w:proofErr w:type="spellEnd"/>
      <w:r w:rsidRPr="001A0592">
        <w:rPr>
          <w:color w:val="000000" w:themeColor="text1"/>
          <w:sz w:val="24"/>
          <w:szCs w:val="24"/>
        </w:rPr>
        <w:t xml:space="preserve"> </w:t>
      </w:r>
      <w:proofErr w:type="spellStart"/>
      <w:r w:rsidRPr="001A0592">
        <w:rPr>
          <w:color w:val="000000" w:themeColor="text1"/>
          <w:sz w:val="24"/>
          <w:szCs w:val="24"/>
        </w:rPr>
        <w:t>വിഭാഗം</w:t>
      </w:r>
      <w:proofErr w:type="spellEnd"/>
      <w:r w:rsidRPr="001A0592">
        <w:rPr>
          <w:color w:val="000000" w:themeColor="text1"/>
          <w:sz w:val="24"/>
          <w:szCs w:val="24"/>
        </w:rPr>
        <w:t xml:space="preserve"> </w:t>
      </w:r>
      <w:proofErr w:type="spellStart"/>
      <w:r w:rsidRPr="001A0592">
        <w:rPr>
          <w:color w:val="000000" w:themeColor="text1"/>
          <w:sz w:val="24"/>
          <w:szCs w:val="24"/>
        </w:rPr>
        <w:t>പുറപ്പെടുവിക്കുന്ന</w:t>
      </w:r>
      <w:proofErr w:type="spellEnd"/>
      <w:r w:rsidRPr="001A0592">
        <w:rPr>
          <w:color w:val="000000" w:themeColor="text1"/>
          <w:sz w:val="24"/>
          <w:szCs w:val="24"/>
        </w:rPr>
        <w:t xml:space="preserve"> </w:t>
      </w:r>
      <w:proofErr w:type="spellStart"/>
      <w:r w:rsidRPr="001A0592">
        <w:rPr>
          <w:color w:val="000000" w:themeColor="text1"/>
          <w:sz w:val="24"/>
          <w:szCs w:val="24"/>
        </w:rPr>
        <w:t>ഉത്തരവുകളുടെയും</w:t>
      </w:r>
      <w:proofErr w:type="spellEnd"/>
      <w:r w:rsidRPr="001A0592">
        <w:rPr>
          <w:color w:val="000000" w:themeColor="text1"/>
          <w:sz w:val="24"/>
          <w:szCs w:val="24"/>
        </w:rPr>
        <w:t xml:space="preserve"> </w:t>
      </w:r>
      <w:proofErr w:type="spellStart"/>
      <w:r w:rsidRPr="001A0592">
        <w:rPr>
          <w:color w:val="000000" w:themeColor="text1"/>
          <w:sz w:val="24"/>
          <w:szCs w:val="24"/>
        </w:rPr>
        <w:t>ഭരണഘടനാസാധുത</w:t>
      </w:r>
      <w:proofErr w:type="spellEnd"/>
      <w:r w:rsidRPr="001A0592">
        <w:rPr>
          <w:color w:val="000000" w:themeColor="text1"/>
          <w:sz w:val="24"/>
          <w:szCs w:val="24"/>
        </w:rPr>
        <w:t xml:space="preserve"> </w:t>
      </w:r>
      <w:proofErr w:type="spellStart"/>
      <w:r w:rsidRPr="001A0592">
        <w:rPr>
          <w:color w:val="000000" w:themeColor="text1"/>
          <w:sz w:val="24"/>
          <w:szCs w:val="24"/>
        </w:rPr>
        <w:t>പരിശോധിക്കുവാനും</w:t>
      </w:r>
      <w:proofErr w:type="spellEnd"/>
      <w:r w:rsidRPr="001A0592">
        <w:rPr>
          <w:color w:val="000000" w:themeColor="text1"/>
          <w:sz w:val="24"/>
          <w:szCs w:val="24"/>
        </w:rPr>
        <w:t xml:space="preserve"> </w:t>
      </w:r>
      <w:proofErr w:type="spellStart"/>
      <w:r w:rsidRPr="001A0592">
        <w:rPr>
          <w:color w:val="000000" w:themeColor="text1"/>
          <w:sz w:val="24"/>
          <w:szCs w:val="24"/>
        </w:rPr>
        <w:t>അവ</w:t>
      </w:r>
      <w:proofErr w:type="spellEnd"/>
      <w:r w:rsidRPr="001A0592">
        <w:rPr>
          <w:color w:val="000000" w:themeColor="text1"/>
          <w:sz w:val="24"/>
          <w:szCs w:val="24"/>
        </w:rPr>
        <w:t xml:space="preserve"> ഭരണഘടനയുടെ </w:t>
      </w:r>
      <w:proofErr w:type="spellStart"/>
      <w:r w:rsidRPr="001A0592">
        <w:rPr>
          <w:color w:val="000000" w:themeColor="text1"/>
          <w:sz w:val="24"/>
          <w:szCs w:val="24"/>
        </w:rPr>
        <w:lastRenderedPageBreak/>
        <w:t>വാക്കുകൾക്കോ</w:t>
      </w:r>
      <w:proofErr w:type="spellEnd"/>
      <w:r w:rsidRPr="001A0592">
        <w:rPr>
          <w:color w:val="000000" w:themeColor="text1"/>
          <w:sz w:val="24"/>
          <w:szCs w:val="24"/>
        </w:rPr>
        <w:t xml:space="preserve"> </w:t>
      </w:r>
      <w:proofErr w:type="spellStart"/>
      <w:r w:rsidRPr="001A0592">
        <w:rPr>
          <w:color w:val="000000" w:themeColor="text1"/>
          <w:sz w:val="24"/>
          <w:szCs w:val="24"/>
        </w:rPr>
        <w:t>അർഥത്തിനോ</w:t>
      </w:r>
      <w:proofErr w:type="spellEnd"/>
      <w:r w:rsidRPr="001A0592">
        <w:rPr>
          <w:color w:val="000000" w:themeColor="text1"/>
          <w:sz w:val="24"/>
          <w:szCs w:val="24"/>
        </w:rPr>
        <w:t xml:space="preserve"> </w:t>
      </w:r>
      <w:proofErr w:type="spellStart"/>
      <w:r w:rsidRPr="001A0592">
        <w:rPr>
          <w:color w:val="000000" w:themeColor="text1"/>
          <w:sz w:val="24"/>
          <w:szCs w:val="24"/>
        </w:rPr>
        <w:t>വിരുദ്ധമാണെന്ന്</w:t>
      </w:r>
      <w:proofErr w:type="spellEnd"/>
      <w:r w:rsidRPr="001A0592">
        <w:rPr>
          <w:color w:val="000000" w:themeColor="text1"/>
          <w:sz w:val="24"/>
          <w:szCs w:val="24"/>
        </w:rPr>
        <w:t xml:space="preserve"> </w:t>
      </w:r>
      <w:proofErr w:type="spellStart"/>
      <w:r w:rsidRPr="001A0592">
        <w:rPr>
          <w:color w:val="000000" w:themeColor="text1"/>
          <w:sz w:val="24"/>
          <w:szCs w:val="24"/>
        </w:rPr>
        <w:t>ബോധ്യമായാ</w:t>
      </w:r>
      <w:proofErr w:type="spellEnd"/>
      <w:r w:rsidRPr="001A0592">
        <w:rPr>
          <w:color w:val="000000" w:themeColor="text1"/>
          <w:sz w:val="24"/>
          <w:szCs w:val="24"/>
        </w:rPr>
        <w:t xml:space="preserve">ൽ </w:t>
      </w:r>
      <w:proofErr w:type="spellStart"/>
      <w:r w:rsidRPr="001A0592">
        <w:rPr>
          <w:color w:val="000000" w:themeColor="text1"/>
          <w:sz w:val="24"/>
          <w:szCs w:val="24"/>
        </w:rPr>
        <w:t>അവയെ</w:t>
      </w:r>
      <w:proofErr w:type="spellEnd"/>
      <w:r w:rsidRPr="001A0592">
        <w:rPr>
          <w:color w:val="000000" w:themeColor="text1"/>
          <w:sz w:val="24"/>
          <w:szCs w:val="24"/>
        </w:rPr>
        <w:t xml:space="preserve"> </w:t>
      </w:r>
      <w:proofErr w:type="spellStart"/>
      <w:r w:rsidRPr="001A0592">
        <w:rPr>
          <w:color w:val="000000" w:themeColor="text1"/>
          <w:sz w:val="24"/>
          <w:szCs w:val="24"/>
        </w:rPr>
        <w:t>ഭരണഘടനാവിരുദ്ധമെന്ന്</w:t>
      </w:r>
      <w:proofErr w:type="spellEnd"/>
      <w:r w:rsidRPr="001A0592">
        <w:rPr>
          <w:color w:val="000000" w:themeColor="text1"/>
          <w:sz w:val="24"/>
          <w:szCs w:val="24"/>
        </w:rPr>
        <w:t xml:space="preserve"> </w:t>
      </w:r>
      <w:proofErr w:type="spellStart"/>
      <w:r w:rsidRPr="001A0592">
        <w:rPr>
          <w:color w:val="000000" w:themeColor="text1"/>
          <w:sz w:val="24"/>
          <w:szCs w:val="24"/>
        </w:rPr>
        <w:t>പ്രഖ്യാപിക്കുവാനുമുള്ള</w:t>
      </w:r>
      <w:proofErr w:type="spellEnd"/>
      <w:r w:rsidRPr="001A0592">
        <w:rPr>
          <w:color w:val="000000" w:themeColor="text1"/>
          <w:sz w:val="24"/>
          <w:szCs w:val="24"/>
        </w:rPr>
        <w:t xml:space="preserve"> </w:t>
      </w:r>
      <w:proofErr w:type="spellStart"/>
      <w:r w:rsidRPr="001A0592">
        <w:rPr>
          <w:color w:val="000000" w:themeColor="text1"/>
          <w:sz w:val="24"/>
          <w:szCs w:val="24"/>
        </w:rPr>
        <w:t>സുപ്രീംകോടതിയുടെ</w:t>
      </w:r>
      <w:proofErr w:type="spellEnd"/>
      <w:r w:rsidRPr="001A0592">
        <w:rPr>
          <w:color w:val="000000" w:themeColor="text1"/>
          <w:sz w:val="24"/>
          <w:szCs w:val="24"/>
        </w:rPr>
        <w:t xml:space="preserve"> </w:t>
      </w:r>
      <w:proofErr w:type="spellStart"/>
      <w:r w:rsidRPr="001A0592">
        <w:rPr>
          <w:color w:val="000000" w:themeColor="text1"/>
          <w:sz w:val="24"/>
          <w:szCs w:val="24"/>
        </w:rPr>
        <w:t>പ്രത്യേക</w:t>
      </w:r>
      <w:proofErr w:type="spellEnd"/>
      <w:r w:rsidRPr="001A0592">
        <w:rPr>
          <w:color w:val="000000" w:themeColor="text1"/>
          <w:sz w:val="24"/>
          <w:szCs w:val="24"/>
        </w:rPr>
        <w:t xml:space="preserve"> </w:t>
      </w:r>
      <w:proofErr w:type="spellStart"/>
      <w:r w:rsidRPr="001A0592">
        <w:rPr>
          <w:color w:val="000000" w:themeColor="text1"/>
          <w:sz w:val="24"/>
          <w:szCs w:val="24"/>
        </w:rPr>
        <w:t>അധികാരമാണ്</w:t>
      </w:r>
      <w:proofErr w:type="spellEnd"/>
      <w:r w:rsidRPr="001A0592">
        <w:rPr>
          <w:color w:val="000000" w:themeColor="text1"/>
          <w:sz w:val="24"/>
          <w:szCs w:val="24"/>
        </w:rPr>
        <w:t xml:space="preserve"> </w:t>
      </w:r>
      <w:proofErr w:type="spellStart"/>
      <w:r w:rsidRPr="001A0592">
        <w:rPr>
          <w:color w:val="000000" w:themeColor="text1"/>
          <w:sz w:val="24"/>
          <w:szCs w:val="24"/>
        </w:rPr>
        <w:t>നീതിന്യായ</w:t>
      </w:r>
      <w:proofErr w:type="spellEnd"/>
      <w:r w:rsidR="00560885" w:rsidRPr="001A0592">
        <w:rPr>
          <w:color w:val="000000" w:themeColor="text1"/>
          <w:sz w:val="24"/>
          <w:szCs w:val="24"/>
        </w:rPr>
        <w:t xml:space="preserve"> </w:t>
      </w:r>
      <w:proofErr w:type="spellStart"/>
      <w:r w:rsidRPr="001A0592">
        <w:rPr>
          <w:color w:val="000000" w:themeColor="text1"/>
          <w:sz w:val="24"/>
          <w:szCs w:val="24"/>
        </w:rPr>
        <w:t>പുനരവലോകന</w:t>
      </w:r>
      <w:proofErr w:type="spellEnd"/>
      <w:r w:rsidRPr="001A0592">
        <w:rPr>
          <w:color w:val="000000" w:themeColor="text1"/>
          <w:sz w:val="24"/>
          <w:szCs w:val="24"/>
        </w:rPr>
        <w:t xml:space="preserve"> </w:t>
      </w:r>
      <w:proofErr w:type="spellStart"/>
      <w:r w:rsidRPr="001A0592">
        <w:rPr>
          <w:color w:val="000000" w:themeColor="text1"/>
          <w:sz w:val="24"/>
          <w:szCs w:val="24"/>
        </w:rPr>
        <w:t>അധികാരം</w:t>
      </w:r>
      <w:proofErr w:type="spellEnd"/>
      <w:r w:rsidRPr="001A0592">
        <w:rPr>
          <w:color w:val="000000" w:themeColor="text1"/>
          <w:sz w:val="24"/>
          <w:szCs w:val="24"/>
        </w:rPr>
        <w:t>.</w:t>
      </w:r>
    </w:p>
    <w:p w14:paraId="63B5E6A8" w14:textId="77777777" w:rsidR="00560885" w:rsidRPr="001A0592" w:rsidRDefault="00560885" w:rsidP="001A0592">
      <w:pPr>
        <w:spacing w:line="240" w:lineRule="auto"/>
        <w:rPr>
          <w:color w:val="000000" w:themeColor="text1"/>
          <w:sz w:val="24"/>
          <w:szCs w:val="24"/>
        </w:rPr>
      </w:pPr>
    </w:p>
    <w:p w14:paraId="4E78DE8A" w14:textId="3D423029" w:rsidR="00560885" w:rsidRPr="001A0592" w:rsidRDefault="00560885" w:rsidP="001A0592">
      <w:pPr>
        <w:spacing w:line="240" w:lineRule="auto"/>
        <w:rPr>
          <w:b/>
          <w:bCs/>
          <w:color w:val="000000" w:themeColor="text1"/>
          <w:sz w:val="24"/>
          <w:szCs w:val="24"/>
        </w:rPr>
      </w:pPr>
      <w:proofErr w:type="spellStart"/>
      <w:r w:rsidRPr="001A0592">
        <w:rPr>
          <w:rFonts w:ascii="Nirmala UI" w:hAnsi="Nirmala UI" w:cs="Nirmala UI"/>
          <w:b/>
          <w:bCs/>
          <w:color w:val="000000" w:themeColor="text1"/>
          <w:sz w:val="24"/>
          <w:szCs w:val="24"/>
        </w:rPr>
        <w:t>പരസ്പരനിയന്ത്രണവും</w:t>
      </w:r>
      <w:proofErr w:type="spellEnd"/>
      <w:r w:rsidRPr="001A0592">
        <w:rPr>
          <w:b/>
          <w:bCs/>
          <w:color w:val="000000" w:themeColor="text1"/>
          <w:sz w:val="24"/>
          <w:szCs w:val="24"/>
        </w:rPr>
        <w:t xml:space="preserve"> </w:t>
      </w:r>
      <w:proofErr w:type="spellStart"/>
      <w:r w:rsidRPr="001A0592">
        <w:rPr>
          <w:rFonts w:ascii="Nirmala UI" w:hAnsi="Nirmala UI" w:cs="Nirmala UI"/>
          <w:b/>
          <w:bCs/>
          <w:color w:val="000000" w:themeColor="text1"/>
          <w:sz w:val="24"/>
          <w:szCs w:val="24"/>
        </w:rPr>
        <w:t>അധികാരസന്തുലനവും</w:t>
      </w:r>
      <w:proofErr w:type="spellEnd"/>
      <w:r w:rsidRPr="001A0592">
        <w:rPr>
          <w:b/>
          <w:bCs/>
          <w:color w:val="000000" w:themeColor="text1"/>
          <w:sz w:val="24"/>
          <w:szCs w:val="24"/>
        </w:rPr>
        <w:t xml:space="preserve"> (Checks and Balances)</w:t>
      </w:r>
    </w:p>
    <w:p w14:paraId="59508C89" w14:textId="1AD0A544"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ഭരണഘടനാപരമായി ഗവൺമെന്റിന്റെ അധികാരങ്ങൾ, നിയമനിർമ്മാണം, കാര്യനിർവഹണം, നീതിന്യായം എന്നീ മൂന്ന് വിഭാഗങ്ങൾക്കായി വിഭജിച്ച് നൽകിയിരിക്കുന്നു. </w:t>
      </w:r>
      <w:proofErr w:type="spellStart"/>
      <w:r w:rsidRPr="001A0592">
        <w:rPr>
          <w:color w:val="000000" w:themeColor="text1"/>
          <w:sz w:val="24"/>
          <w:szCs w:val="24"/>
        </w:rPr>
        <w:t>എന്നിരുന്നാലും</w:t>
      </w:r>
      <w:proofErr w:type="spellEnd"/>
      <w:r w:rsidRPr="001A0592">
        <w:rPr>
          <w:color w:val="000000" w:themeColor="text1"/>
          <w:sz w:val="24"/>
          <w:szCs w:val="24"/>
        </w:rPr>
        <w:t xml:space="preserve"> </w:t>
      </w:r>
      <w:proofErr w:type="spellStart"/>
      <w:r w:rsidRPr="001A0592">
        <w:rPr>
          <w:color w:val="000000" w:themeColor="text1"/>
          <w:sz w:val="24"/>
          <w:szCs w:val="24"/>
        </w:rPr>
        <w:t>ഇവയ്ക്കിടയി</w:t>
      </w:r>
      <w:proofErr w:type="spellEnd"/>
      <w:r w:rsidRPr="001A0592">
        <w:rPr>
          <w:color w:val="000000" w:themeColor="text1"/>
          <w:sz w:val="24"/>
          <w:szCs w:val="24"/>
        </w:rPr>
        <w:t xml:space="preserve">ൽ </w:t>
      </w:r>
      <w:proofErr w:type="spellStart"/>
      <w:r w:rsidRPr="001A0592">
        <w:rPr>
          <w:color w:val="000000" w:themeColor="text1"/>
          <w:sz w:val="24"/>
          <w:szCs w:val="24"/>
        </w:rPr>
        <w:t>യുക്തിസഹമായ</w:t>
      </w:r>
      <w:proofErr w:type="spellEnd"/>
      <w:r w:rsidRPr="001A0592">
        <w:rPr>
          <w:color w:val="000000" w:themeColor="text1"/>
          <w:sz w:val="24"/>
          <w:szCs w:val="24"/>
        </w:rPr>
        <w:t xml:space="preserve"> </w:t>
      </w:r>
      <w:proofErr w:type="spellStart"/>
      <w:r w:rsidRPr="001A0592">
        <w:rPr>
          <w:color w:val="000000" w:themeColor="text1"/>
          <w:sz w:val="24"/>
          <w:szCs w:val="24"/>
        </w:rPr>
        <w:t>ഒരു</w:t>
      </w:r>
      <w:proofErr w:type="spellEnd"/>
      <w:r w:rsidR="00560885" w:rsidRPr="001A0592">
        <w:rPr>
          <w:color w:val="000000" w:themeColor="text1"/>
          <w:sz w:val="24"/>
          <w:szCs w:val="24"/>
        </w:rPr>
        <w:t xml:space="preserve"> </w:t>
      </w:r>
      <w:proofErr w:type="spellStart"/>
      <w:r w:rsidRPr="001A0592">
        <w:rPr>
          <w:color w:val="000000" w:themeColor="text1"/>
          <w:sz w:val="24"/>
          <w:szCs w:val="24"/>
        </w:rPr>
        <w:t>പരസ്പരനിയന്ത്രണവും</w:t>
      </w:r>
      <w:proofErr w:type="spellEnd"/>
      <w:r w:rsidRPr="001A0592">
        <w:rPr>
          <w:color w:val="000000" w:themeColor="text1"/>
          <w:sz w:val="24"/>
          <w:szCs w:val="24"/>
        </w:rPr>
        <w:t xml:space="preserve"> </w:t>
      </w:r>
      <w:proofErr w:type="spellStart"/>
      <w:r w:rsidRPr="001A0592">
        <w:rPr>
          <w:color w:val="000000" w:themeColor="text1"/>
          <w:sz w:val="24"/>
          <w:szCs w:val="24"/>
        </w:rPr>
        <w:t>ഏകോപനവും</w:t>
      </w:r>
      <w:proofErr w:type="spellEnd"/>
      <w:r w:rsidRPr="001A0592">
        <w:rPr>
          <w:color w:val="000000" w:themeColor="text1"/>
          <w:sz w:val="24"/>
          <w:szCs w:val="24"/>
        </w:rPr>
        <w:t xml:space="preserve"> </w:t>
      </w:r>
      <w:proofErr w:type="spellStart"/>
      <w:r w:rsidRPr="001A0592">
        <w:rPr>
          <w:color w:val="000000" w:themeColor="text1"/>
          <w:sz w:val="24"/>
          <w:szCs w:val="24"/>
        </w:rPr>
        <w:t>അധികാരപ്രയോഗത്തിലെ</w:t>
      </w:r>
      <w:proofErr w:type="spellEnd"/>
      <w:r w:rsidRPr="001A0592">
        <w:rPr>
          <w:color w:val="000000" w:themeColor="text1"/>
          <w:sz w:val="24"/>
          <w:szCs w:val="24"/>
        </w:rPr>
        <w:t xml:space="preserve"> </w:t>
      </w:r>
      <w:proofErr w:type="spellStart"/>
      <w:r w:rsidRPr="001A0592">
        <w:rPr>
          <w:color w:val="000000" w:themeColor="text1"/>
          <w:sz w:val="24"/>
          <w:szCs w:val="24"/>
        </w:rPr>
        <w:t>സന്തുലനവും</w:t>
      </w:r>
      <w:proofErr w:type="spellEnd"/>
      <w:r w:rsidRPr="001A0592">
        <w:rPr>
          <w:color w:val="000000" w:themeColor="text1"/>
          <w:sz w:val="24"/>
          <w:szCs w:val="24"/>
        </w:rPr>
        <w:t xml:space="preserve"> </w:t>
      </w:r>
      <w:proofErr w:type="spellStart"/>
      <w:r w:rsidRPr="001A0592">
        <w:rPr>
          <w:color w:val="000000" w:themeColor="text1"/>
          <w:sz w:val="24"/>
          <w:szCs w:val="24"/>
        </w:rPr>
        <w:t>സാധ്യമാക്കുവാ</w:t>
      </w:r>
      <w:proofErr w:type="spellEnd"/>
      <w:r w:rsidRPr="001A0592">
        <w:rPr>
          <w:color w:val="000000" w:themeColor="text1"/>
          <w:sz w:val="24"/>
          <w:szCs w:val="24"/>
        </w:rPr>
        <w:t xml:space="preserve">ൻ </w:t>
      </w:r>
      <w:proofErr w:type="spellStart"/>
      <w:r w:rsidRPr="001A0592">
        <w:rPr>
          <w:color w:val="000000" w:themeColor="text1"/>
          <w:sz w:val="24"/>
          <w:szCs w:val="24"/>
        </w:rPr>
        <w:t>നമ്മുടെ</w:t>
      </w:r>
      <w:proofErr w:type="spellEnd"/>
      <w:r w:rsidRPr="001A0592">
        <w:rPr>
          <w:color w:val="000000" w:themeColor="text1"/>
          <w:sz w:val="24"/>
          <w:szCs w:val="24"/>
        </w:rPr>
        <w:t xml:space="preserve"> </w:t>
      </w:r>
      <w:proofErr w:type="spellStart"/>
      <w:r w:rsidRPr="001A0592">
        <w:rPr>
          <w:color w:val="000000" w:themeColor="text1"/>
          <w:sz w:val="24"/>
          <w:szCs w:val="24"/>
        </w:rPr>
        <w:t>ഭരണഘടന</w:t>
      </w:r>
      <w:proofErr w:type="spellEnd"/>
      <w:r w:rsidRPr="001A0592">
        <w:rPr>
          <w:color w:val="000000" w:themeColor="text1"/>
          <w:sz w:val="24"/>
          <w:szCs w:val="24"/>
        </w:rPr>
        <w:t xml:space="preserve"> </w:t>
      </w:r>
      <w:proofErr w:type="spellStart"/>
      <w:r w:rsidRPr="001A0592">
        <w:rPr>
          <w:color w:val="000000" w:themeColor="text1"/>
          <w:sz w:val="24"/>
          <w:szCs w:val="24"/>
        </w:rPr>
        <w:t>ശ്രദ്ധിച്ചിട്ടുണ്ട്</w:t>
      </w:r>
      <w:proofErr w:type="spellEnd"/>
      <w:r w:rsidRPr="001A0592">
        <w:rPr>
          <w:color w:val="000000" w:themeColor="text1"/>
          <w:sz w:val="24"/>
          <w:szCs w:val="24"/>
        </w:rPr>
        <w:t>.</w:t>
      </w:r>
    </w:p>
    <w:p w14:paraId="022C397E"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ചുവടെ കൊടുത്തിരിക്കുന്ന ഡയഗ്രം നിരീക്ഷിക്കുക.</w:t>
      </w:r>
    </w:p>
    <w:p w14:paraId="75A64274" w14:textId="0B66314F"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ബജറ്റ്</w:t>
      </w:r>
      <w:proofErr w:type="spellEnd"/>
      <w:r w:rsidRPr="001A0592">
        <w:rPr>
          <w:color w:val="000000" w:themeColor="text1"/>
          <w:sz w:val="24"/>
          <w:szCs w:val="24"/>
        </w:rPr>
        <w:t xml:space="preserve"> </w:t>
      </w:r>
      <w:proofErr w:type="spellStart"/>
      <w:r w:rsidRPr="001A0592">
        <w:rPr>
          <w:color w:val="000000" w:themeColor="text1"/>
          <w:sz w:val="24"/>
          <w:szCs w:val="24"/>
        </w:rPr>
        <w:t>പരിഗണിക്ക</w:t>
      </w:r>
      <w:proofErr w:type="spellEnd"/>
      <w:r w:rsidRPr="001A0592">
        <w:rPr>
          <w:color w:val="000000" w:themeColor="text1"/>
          <w:sz w:val="24"/>
          <w:szCs w:val="24"/>
        </w:rPr>
        <w:t xml:space="preserve">ൽ, </w:t>
      </w:r>
      <w:proofErr w:type="spellStart"/>
      <w:r w:rsidRPr="001A0592">
        <w:rPr>
          <w:color w:val="000000" w:themeColor="text1"/>
          <w:sz w:val="24"/>
          <w:szCs w:val="24"/>
        </w:rPr>
        <w:t>ചോദ്യോത്തരവേള</w:t>
      </w:r>
      <w:proofErr w:type="spellEnd"/>
      <w:r w:rsidRPr="001A0592">
        <w:rPr>
          <w:color w:val="000000" w:themeColor="text1"/>
          <w:sz w:val="24"/>
          <w:szCs w:val="24"/>
        </w:rPr>
        <w:t xml:space="preserve"> </w:t>
      </w:r>
      <w:proofErr w:type="spellStart"/>
      <w:r w:rsidRPr="001A0592">
        <w:rPr>
          <w:color w:val="000000" w:themeColor="text1"/>
          <w:sz w:val="24"/>
          <w:szCs w:val="24"/>
        </w:rPr>
        <w:t>തുടങ്ങിയ</w:t>
      </w:r>
      <w:proofErr w:type="spellEnd"/>
      <w:r w:rsidRPr="001A0592">
        <w:rPr>
          <w:color w:val="000000" w:themeColor="text1"/>
          <w:sz w:val="24"/>
          <w:szCs w:val="24"/>
        </w:rPr>
        <w:t xml:space="preserve"> </w:t>
      </w:r>
      <w:proofErr w:type="spellStart"/>
      <w:r w:rsidRPr="001A0592">
        <w:rPr>
          <w:color w:val="000000" w:themeColor="text1"/>
          <w:sz w:val="24"/>
          <w:szCs w:val="24"/>
        </w:rPr>
        <w:t>മാർഗങ്ങളിലൂടെ</w:t>
      </w:r>
      <w:proofErr w:type="spellEnd"/>
      <w:r w:rsidRPr="001A0592">
        <w:rPr>
          <w:color w:val="000000" w:themeColor="text1"/>
          <w:sz w:val="24"/>
          <w:szCs w:val="24"/>
        </w:rPr>
        <w:t xml:space="preserve"> </w:t>
      </w:r>
      <w:proofErr w:type="spellStart"/>
      <w:r w:rsidRPr="001A0592">
        <w:rPr>
          <w:color w:val="000000" w:themeColor="text1"/>
          <w:sz w:val="24"/>
          <w:szCs w:val="24"/>
        </w:rPr>
        <w:t>എക്സിക്യൂട്ടീവിനെയും</w:t>
      </w:r>
      <w:proofErr w:type="spellEnd"/>
      <w:r w:rsidRPr="001A0592">
        <w:rPr>
          <w:color w:val="000000" w:themeColor="text1"/>
          <w:sz w:val="24"/>
          <w:szCs w:val="24"/>
        </w:rPr>
        <w:t xml:space="preserve"> </w:t>
      </w:r>
      <w:proofErr w:type="spellStart"/>
      <w:r w:rsidRPr="001A0592">
        <w:rPr>
          <w:color w:val="000000" w:themeColor="text1"/>
          <w:sz w:val="24"/>
          <w:szCs w:val="24"/>
        </w:rPr>
        <w:t>ഇംപീച്ച്മെന്റ്</w:t>
      </w:r>
      <w:proofErr w:type="spellEnd"/>
      <w:r w:rsidRPr="001A0592">
        <w:rPr>
          <w:color w:val="000000" w:themeColor="text1"/>
          <w:sz w:val="24"/>
          <w:szCs w:val="24"/>
        </w:rPr>
        <w:t xml:space="preserve"> </w:t>
      </w:r>
      <w:proofErr w:type="spellStart"/>
      <w:r w:rsidRPr="001A0592">
        <w:rPr>
          <w:color w:val="000000" w:themeColor="text1"/>
          <w:sz w:val="24"/>
          <w:szCs w:val="24"/>
        </w:rPr>
        <w:t>പോലുള്ളവയിലൂടെ</w:t>
      </w:r>
      <w:proofErr w:type="spellEnd"/>
      <w:r w:rsidRPr="001A0592">
        <w:rPr>
          <w:color w:val="000000" w:themeColor="text1"/>
          <w:sz w:val="24"/>
          <w:szCs w:val="24"/>
        </w:rPr>
        <w:t xml:space="preserve"> </w:t>
      </w:r>
      <w:proofErr w:type="spellStart"/>
      <w:r w:rsidRPr="001A0592">
        <w:rPr>
          <w:color w:val="000000" w:themeColor="text1"/>
          <w:sz w:val="24"/>
          <w:szCs w:val="24"/>
        </w:rPr>
        <w:t>ജുഡിഷ്യറിയിയെയും</w:t>
      </w:r>
      <w:proofErr w:type="spellEnd"/>
      <w:r w:rsidRPr="001A0592">
        <w:rPr>
          <w:color w:val="000000" w:themeColor="text1"/>
          <w:sz w:val="24"/>
          <w:szCs w:val="24"/>
        </w:rPr>
        <w:t xml:space="preserve"> </w:t>
      </w:r>
      <w:proofErr w:type="spellStart"/>
      <w:r w:rsidRPr="001A0592">
        <w:rPr>
          <w:color w:val="000000" w:themeColor="text1"/>
          <w:sz w:val="24"/>
          <w:szCs w:val="24"/>
        </w:rPr>
        <w:t>നിയന്ത്രിക്കുവാ</w:t>
      </w:r>
      <w:proofErr w:type="spellEnd"/>
      <w:r w:rsidRPr="001A0592">
        <w:rPr>
          <w:color w:val="000000" w:themeColor="text1"/>
          <w:sz w:val="24"/>
          <w:szCs w:val="24"/>
        </w:rPr>
        <w:t xml:space="preserve">ൻ </w:t>
      </w:r>
      <w:proofErr w:type="spellStart"/>
      <w:r w:rsidRPr="001A0592">
        <w:rPr>
          <w:color w:val="000000" w:themeColor="text1"/>
          <w:sz w:val="24"/>
          <w:szCs w:val="24"/>
        </w:rPr>
        <w:t>പാർലമെന്റിന്</w:t>
      </w:r>
      <w:proofErr w:type="spellEnd"/>
      <w:r w:rsidRPr="001A0592">
        <w:rPr>
          <w:color w:val="000000" w:themeColor="text1"/>
          <w:sz w:val="24"/>
          <w:szCs w:val="24"/>
        </w:rPr>
        <w:t xml:space="preserve"> </w:t>
      </w:r>
      <w:proofErr w:type="spellStart"/>
      <w:r w:rsidRPr="001A0592">
        <w:rPr>
          <w:color w:val="000000" w:themeColor="text1"/>
          <w:sz w:val="24"/>
          <w:szCs w:val="24"/>
        </w:rPr>
        <w:t>കഴിയും</w:t>
      </w:r>
      <w:proofErr w:type="spellEnd"/>
      <w:r w:rsidRPr="001A0592">
        <w:rPr>
          <w:color w:val="000000" w:themeColor="text1"/>
          <w:sz w:val="24"/>
          <w:szCs w:val="24"/>
        </w:rPr>
        <w:t>.</w:t>
      </w:r>
    </w:p>
    <w:p w14:paraId="06505861" w14:textId="6A7E54DA"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നീതിന്യായപുനരവലോകന</w:t>
      </w:r>
      <w:proofErr w:type="spellEnd"/>
      <w:r w:rsidRPr="001A0592">
        <w:rPr>
          <w:color w:val="000000" w:themeColor="text1"/>
          <w:sz w:val="24"/>
          <w:szCs w:val="24"/>
        </w:rPr>
        <w:t xml:space="preserve"> </w:t>
      </w:r>
      <w:proofErr w:type="spellStart"/>
      <w:r w:rsidRPr="001A0592">
        <w:rPr>
          <w:color w:val="000000" w:themeColor="text1"/>
          <w:sz w:val="24"/>
          <w:szCs w:val="24"/>
        </w:rPr>
        <w:t>അധികാരത്തിലൂടെ</w:t>
      </w:r>
      <w:proofErr w:type="spellEnd"/>
      <w:r w:rsidRPr="001A0592">
        <w:rPr>
          <w:color w:val="000000" w:themeColor="text1"/>
          <w:sz w:val="24"/>
          <w:szCs w:val="24"/>
        </w:rPr>
        <w:t xml:space="preserve"> </w:t>
      </w:r>
      <w:proofErr w:type="spellStart"/>
      <w:r w:rsidRPr="001A0592">
        <w:rPr>
          <w:color w:val="000000" w:themeColor="text1"/>
          <w:sz w:val="24"/>
          <w:szCs w:val="24"/>
        </w:rPr>
        <w:t>ജുഡീഷ്യറിക്ക്</w:t>
      </w:r>
      <w:proofErr w:type="spellEnd"/>
      <w:r w:rsidRPr="001A0592">
        <w:rPr>
          <w:color w:val="000000" w:themeColor="text1"/>
          <w:sz w:val="24"/>
          <w:szCs w:val="24"/>
        </w:rPr>
        <w:t xml:space="preserve"> </w:t>
      </w:r>
      <w:proofErr w:type="spellStart"/>
      <w:r w:rsidRPr="001A0592">
        <w:rPr>
          <w:color w:val="000000" w:themeColor="text1"/>
          <w:sz w:val="24"/>
          <w:szCs w:val="24"/>
        </w:rPr>
        <w:t>പാർലമെന്റിനെയും</w:t>
      </w:r>
      <w:proofErr w:type="spellEnd"/>
      <w:r w:rsidRPr="001A0592">
        <w:rPr>
          <w:color w:val="000000" w:themeColor="text1"/>
          <w:sz w:val="24"/>
          <w:szCs w:val="24"/>
        </w:rPr>
        <w:t xml:space="preserve"> </w:t>
      </w:r>
      <w:proofErr w:type="spellStart"/>
      <w:r w:rsidRPr="001A0592">
        <w:rPr>
          <w:color w:val="000000" w:themeColor="text1"/>
          <w:sz w:val="24"/>
          <w:szCs w:val="24"/>
        </w:rPr>
        <w:t>എക്സിക്യൂട്ടീവിനെയും</w:t>
      </w:r>
      <w:proofErr w:type="spellEnd"/>
      <w:r w:rsidRPr="001A0592">
        <w:rPr>
          <w:color w:val="000000" w:themeColor="text1"/>
          <w:sz w:val="24"/>
          <w:szCs w:val="24"/>
        </w:rPr>
        <w:t xml:space="preserve"> </w:t>
      </w:r>
      <w:proofErr w:type="spellStart"/>
      <w:r w:rsidRPr="001A0592">
        <w:rPr>
          <w:color w:val="000000" w:themeColor="text1"/>
          <w:sz w:val="24"/>
          <w:szCs w:val="24"/>
        </w:rPr>
        <w:t>നിയന്ത്രിക്കുവാ</w:t>
      </w:r>
      <w:proofErr w:type="spellEnd"/>
      <w:r w:rsidRPr="001A0592">
        <w:rPr>
          <w:color w:val="000000" w:themeColor="text1"/>
          <w:sz w:val="24"/>
          <w:szCs w:val="24"/>
        </w:rPr>
        <w:t xml:space="preserve">ൻ </w:t>
      </w:r>
      <w:proofErr w:type="spellStart"/>
      <w:r w:rsidRPr="001A0592">
        <w:rPr>
          <w:color w:val="000000" w:themeColor="text1"/>
          <w:sz w:val="24"/>
          <w:szCs w:val="24"/>
        </w:rPr>
        <w:t>സാധിക്കും</w:t>
      </w:r>
      <w:proofErr w:type="spellEnd"/>
      <w:r w:rsidRPr="001A0592">
        <w:rPr>
          <w:color w:val="000000" w:themeColor="text1"/>
          <w:sz w:val="24"/>
          <w:szCs w:val="24"/>
        </w:rPr>
        <w:t>.</w:t>
      </w:r>
    </w:p>
    <w:p w14:paraId="785694E5" w14:textId="7FA5BAC7"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ബില്ലുകൾക്ക്</w:t>
      </w:r>
      <w:proofErr w:type="spellEnd"/>
      <w:r w:rsidRPr="001A0592">
        <w:rPr>
          <w:color w:val="000000" w:themeColor="text1"/>
          <w:sz w:val="24"/>
          <w:szCs w:val="24"/>
        </w:rPr>
        <w:t xml:space="preserve"> </w:t>
      </w:r>
      <w:proofErr w:type="spellStart"/>
      <w:r w:rsidRPr="001A0592">
        <w:rPr>
          <w:color w:val="000000" w:themeColor="text1"/>
          <w:sz w:val="24"/>
          <w:szCs w:val="24"/>
        </w:rPr>
        <w:t>അംഗീകാരം</w:t>
      </w:r>
      <w:proofErr w:type="spellEnd"/>
      <w:r w:rsidRPr="001A0592">
        <w:rPr>
          <w:color w:val="000000" w:themeColor="text1"/>
          <w:sz w:val="24"/>
          <w:szCs w:val="24"/>
        </w:rPr>
        <w:t xml:space="preserve"> </w:t>
      </w:r>
      <w:proofErr w:type="spellStart"/>
      <w:r w:rsidRPr="001A0592">
        <w:rPr>
          <w:color w:val="000000" w:themeColor="text1"/>
          <w:sz w:val="24"/>
          <w:szCs w:val="24"/>
        </w:rPr>
        <w:t>നൽക</w:t>
      </w:r>
      <w:proofErr w:type="spellEnd"/>
      <w:r w:rsidRPr="001A0592">
        <w:rPr>
          <w:color w:val="000000" w:themeColor="text1"/>
          <w:sz w:val="24"/>
          <w:szCs w:val="24"/>
        </w:rPr>
        <w:t xml:space="preserve">ൽ, </w:t>
      </w:r>
      <w:proofErr w:type="spellStart"/>
      <w:r w:rsidRPr="001A0592">
        <w:rPr>
          <w:color w:val="000000" w:themeColor="text1"/>
          <w:sz w:val="24"/>
          <w:szCs w:val="24"/>
        </w:rPr>
        <w:t>ദയാഹർജി</w:t>
      </w:r>
      <w:proofErr w:type="spellEnd"/>
      <w:r w:rsidRPr="001A0592">
        <w:rPr>
          <w:color w:val="000000" w:themeColor="text1"/>
          <w:sz w:val="24"/>
          <w:szCs w:val="24"/>
        </w:rPr>
        <w:t xml:space="preserve"> </w:t>
      </w:r>
      <w:proofErr w:type="spellStart"/>
      <w:r w:rsidRPr="001A0592">
        <w:rPr>
          <w:color w:val="000000" w:themeColor="text1"/>
          <w:sz w:val="24"/>
          <w:szCs w:val="24"/>
        </w:rPr>
        <w:t>പരിഗണിക്ക</w:t>
      </w:r>
      <w:proofErr w:type="spellEnd"/>
      <w:r w:rsidRPr="001A0592">
        <w:rPr>
          <w:color w:val="000000" w:themeColor="text1"/>
          <w:sz w:val="24"/>
          <w:szCs w:val="24"/>
        </w:rPr>
        <w:t xml:space="preserve">ൽ, </w:t>
      </w:r>
      <w:proofErr w:type="spellStart"/>
      <w:r w:rsidRPr="001A0592">
        <w:rPr>
          <w:color w:val="000000" w:themeColor="text1"/>
          <w:sz w:val="24"/>
          <w:szCs w:val="24"/>
        </w:rPr>
        <w:t>ജഡ്ജിമാരുടെനിയമനം</w:t>
      </w:r>
      <w:proofErr w:type="spellEnd"/>
      <w:r w:rsidRPr="001A0592">
        <w:rPr>
          <w:color w:val="000000" w:themeColor="text1"/>
          <w:sz w:val="24"/>
          <w:szCs w:val="24"/>
        </w:rPr>
        <w:t xml:space="preserve">, </w:t>
      </w:r>
      <w:proofErr w:type="spellStart"/>
      <w:r w:rsidRPr="001A0592">
        <w:rPr>
          <w:color w:val="000000" w:themeColor="text1"/>
          <w:sz w:val="24"/>
          <w:szCs w:val="24"/>
        </w:rPr>
        <w:t>സ്ഥലംമാറ്റം</w:t>
      </w:r>
      <w:proofErr w:type="spellEnd"/>
      <w:r w:rsidRPr="001A0592">
        <w:rPr>
          <w:color w:val="000000" w:themeColor="text1"/>
          <w:sz w:val="24"/>
          <w:szCs w:val="24"/>
        </w:rPr>
        <w:t xml:space="preserve"> </w:t>
      </w:r>
      <w:proofErr w:type="spellStart"/>
      <w:r w:rsidRPr="001A0592">
        <w:rPr>
          <w:color w:val="000000" w:themeColor="text1"/>
          <w:sz w:val="24"/>
          <w:szCs w:val="24"/>
        </w:rPr>
        <w:t>പോലുള്ളവയിലൂടെ</w:t>
      </w:r>
      <w:proofErr w:type="spellEnd"/>
      <w:r w:rsidR="00560885" w:rsidRPr="001A0592">
        <w:rPr>
          <w:color w:val="000000" w:themeColor="text1"/>
          <w:sz w:val="24"/>
          <w:szCs w:val="24"/>
        </w:rPr>
        <w:t xml:space="preserve"> </w:t>
      </w:r>
      <w:proofErr w:type="spellStart"/>
      <w:r w:rsidRPr="001A0592">
        <w:rPr>
          <w:color w:val="000000" w:themeColor="text1"/>
          <w:sz w:val="24"/>
          <w:szCs w:val="24"/>
        </w:rPr>
        <w:t>എക്സിക്യൂട്ടീവിന്</w:t>
      </w:r>
      <w:proofErr w:type="spellEnd"/>
      <w:r w:rsidRPr="001A0592">
        <w:rPr>
          <w:color w:val="000000" w:themeColor="text1"/>
          <w:sz w:val="24"/>
          <w:szCs w:val="24"/>
        </w:rPr>
        <w:t xml:space="preserve"> </w:t>
      </w:r>
      <w:proofErr w:type="spellStart"/>
      <w:r w:rsidRPr="001A0592">
        <w:rPr>
          <w:color w:val="000000" w:themeColor="text1"/>
          <w:sz w:val="24"/>
          <w:szCs w:val="24"/>
        </w:rPr>
        <w:t>പാർലമെന്റിനെയും</w:t>
      </w:r>
      <w:proofErr w:type="spellEnd"/>
      <w:r w:rsidRPr="001A0592">
        <w:rPr>
          <w:color w:val="000000" w:themeColor="text1"/>
          <w:sz w:val="24"/>
          <w:szCs w:val="24"/>
        </w:rPr>
        <w:t xml:space="preserve"> </w:t>
      </w:r>
      <w:proofErr w:type="spellStart"/>
      <w:r w:rsidRPr="001A0592">
        <w:rPr>
          <w:color w:val="000000" w:themeColor="text1"/>
          <w:sz w:val="24"/>
          <w:szCs w:val="24"/>
        </w:rPr>
        <w:t>ജുഡീഷ്യറിയെയും</w:t>
      </w:r>
      <w:proofErr w:type="spellEnd"/>
      <w:r w:rsidRPr="001A0592">
        <w:rPr>
          <w:color w:val="000000" w:themeColor="text1"/>
          <w:sz w:val="24"/>
          <w:szCs w:val="24"/>
        </w:rPr>
        <w:t xml:space="preserve"> </w:t>
      </w:r>
      <w:proofErr w:type="spellStart"/>
      <w:r w:rsidRPr="001A0592">
        <w:rPr>
          <w:color w:val="000000" w:themeColor="text1"/>
          <w:sz w:val="24"/>
          <w:szCs w:val="24"/>
        </w:rPr>
        <w:t>ക്രിയാത്മകമായി</w:t>
      </w:r>
      <w:proofErr w:type="spellEnd"/>
      <w:r w:rsidR="00560885" w:rsidRPr="001A0592">
        <w:rPr>
          <w:color w:val="000000" w:themeColor="text1"/>
          <w:sz w:val="24"/>
          <w:szCs w:val="24"/>
        </w:rPr>
        <w:t xml:space="preserve"> </w:t>
      </w:r>
      <w:proofErr w:type="spellStart"/>
      <w:r w:rsidRPr="001A0592">
        <w:rPr>
          <w:color w:val="000000" w:themeColor="text1"/>
          <w:sz w:val="24"/>
          <w:szCs w:val="24"/>
        </w:rPr>
        <w:t>നിയന്ത്രിക്കാവുന്നതാണ്</w:t>
      </w:r>
      <w:proofErr w:type="spellEnd"/>
      <w:r w:rsidRPr="001A0592">
        <w:rPr>
          <w:color w:val="000000" w:themeColor="text1"/>
          <w:sz w:val="24"/>
          <w:szCs w:val="24"/>
        </w:rPr>
        <w:t>.</w:t>
      </w:r>
    </w:p>
    <w:p w14:paraId="51BC3607" w14:textId="5B5C2533"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ഇന്ത്യ</w:t>
      </w:r>
      <w:proofErr w:type="spellEnd"/>
      <w:r w:rsidRPr="001A0592">
        <w:rPr>
          <w:color w:val="000000" w:themeColor="text1"/>
          <w:sz w:val="24"/>
          <w:szCs w:val="24"/>
        </w:rPr>
        <w:t xml:space="preserve">ൻ </w:t>
      </w:r>
      <w:proofErr w:type="spellStart"/>
      <w:r w:rsidRPr="001A0592">
        <w:rPr>
          <w:color w:val="000000" w:themeColor="text1"/>
          <w:sz w:val="24"/>
          <w:szCs w:val="24"/>
        </w:rPr>
        <w:t>ഭരണഘടന</w:t>
      </w:r>
      <w:proofErr w:type="spellEnd"/>
      <w:r w:rsidRPr="001A0592">
        <w:rPr>
          <w:color w:val="000000" w:themeColor="text1"/>
          <w:sz w:val="24"/>
          <w:szCs w:val="24"/>
        </w:rPr>
        <w:t xml:space="preserve"> </w:t>
      </w:r>
      <w:proofErr w:type="spellStart"/>
      <w:r w:rsidRPr="001A0592">
        <w:rPr>
          <w:color w:val="000000" w:themeColor="text1"/>
          <w:sz w:val="24"/>
          <w:szCs w:val="24"/>
        </w:rPr>
        <w:t>ജനാധിപത്യമെന്ന്</w:t>
      </w:r>
      <w:proofErr w:type="spellEnd"/>
      <w:r w:rsidRPr="001A0592">
        <w:rPr>
          <w:color w:val="000000" w:themeColor="text1"/>
          <w:sz w:val="24"/>
          <w:szCs w:val="24"/>
        </w:rPr>
        <w:t xml:space="preserve"> </w:t>
      </w:r>
      <w:proofErr w:type="spellStart"/>
      <w:r w:rsidR="00560885" w:rsidRPr="001A0592">
        <w:rPr>
          <w:rFonts w:ascii="Nirmala UI" w:hAnsi="Nirmala UI" w:cs="Nirmala UI"/>
          <w:color w:val="000000" w:themeColor="text1"/>
          <w:sz w:val="24"/>
          <w:szCs w:val="24"/>
        </w:rPr>
        <w:t>ഭരണസംവിധാനത്തെയും</w:t>
      </w:r>
      <w:proofErr w:type="spellEnd"/>
      <w:r w:rsidR="00560885" w:rsidRPr="001A0592">
        <w:rPr>
          <w:color w:val="000000" w:themeColor="text1"/>
          <w:sz w:val="24"/>
          <w:szCs w:val="24"/>
        </w:rPr>
        <w:t xml:space="preserve"> </w:t>
      </w:r>
      <w:proofErr w:type="spellStart"/>
      <w:r w:rsidR="00560885" w:rsidRPr="001A0592">
        <w:rPr>
          <w:rFonts w:ascii="Nirmala UI" w:hAnsi="Nirmala UI" w:cs="Nirmala UI"/>
          <w:color w:val="000000" w:themeColor="text1"/>
          <w:sz w:val="24"/>
          <w:szCs w:val="24"/>
        </w:rPr>
        <w:t>മൂല്യ</w:t>
      </w:r>
      <w:r w:rsidRPr="001A0592">
        <w:rPr>
          <w:color w:val="000000" w:themeColor="text1"/>
          <w:sz w:val="24"/>
          <w:szCs w:val="24"/>
        </w:rPr>
        <w:t>ത്തെയും</w:t>
      </w:r>
      <w:proofErr w:type="spellEnd"/>
      <w:r w:rsidRPr="001A0592">
        <w:rPr>
          <w:color w:val="000000" w:themeColor="text1"/>
          <w:sz w:val="24"/>
          <w:szCs w:val="24"/>
        </w:rPr>
        <w:t xml:space="preserve"> </w:t>
      </w:r>
      <w:proofErr w:type="spellStart"/>
      <w:r w:rsidRPr="001A0592">
        <w:rPr>
          <w:color w:val="000000" w:themeColor="text1"/>
          <w:sz w:val="24"/>
          <w:szCs w:val="24"/>
        </w:rPr>
        <w:t>അതിന്റെ</w:t>
      </w:r>
      <w:proofErr w:type="spellEnd"/>
      <w:r w:rsidRPr="001A0592">
        <w:rPr>
          <w:color w:val="000000" w:themeColor="text1"/>
          <w:sz w:val="24"/>
          <w:szCs w:val="24"/>
        </w:rPr>
        <w:t xml:space="preserve"> </w:t>
      </w:r>
      <w:proofErr w:type="spellStart"/>
      <w:r w:rsidRPr="001A0592">
        <w:rPr>
          <w:color w:val="000000" w:themeColor="text1"/>
          <w:sz w:val="24"/>
          <w:szCs w:val="24"/>
        </w:rPr>
        <w:t>രാഷ്ട്രസങ്കല്പങ്ങളി</w:t>
      </w:r>
      <w:proofErr w:type="spellEnd"/>
      <w:r w:rsidRPr="001A0592">
        <w:rPr>
          <w:color w:val="000000" w:themeColor="text1"/>
          <w:sz w:val="24"/>
          <w:szCs w:val="24"/>
        </w:rPr>
        <w:t xml:space="preserve">ൽ </w:t>
      </w:r>
      <w:proofErr w:type="spellStart"/>
      <w:r w:rsidRPr="001A0592">
        <w:rPr>
          <w:color w:val="000000" w:themeColor="text1"/>
          <w:sz w:val="24"/>
          <w:szCs w:val="24"/>
        </w:rPr>
        <w:t>ഉറപ്പിക്കുന്നു</w:t>
      </w:r>
      <w:proofErr w:type="spellEnd"/>
      <w:r w:rsidRPr="001A0592">
        <w:rPr>
          <w:color w:val="000000" w:themeColor="text1"/>
          <w:sz w:val="24"/>
          <w:szCs w:val="24"/>
        </w:rPr>
        <w:t xml:space="preserve">. </w:t>
      </w:r>
      <w:proofErr w:type="spellStart"/>
      <w:r w:rsidRPr="001A0592">
        <w:rPr>
          <w:color w:val="000000" w:themeColor="text1"/>
          <w:sz w:val="24"/>
          <w:szCs w:val="24"/>
        </w:rPr>
        <w:t>അധികാരകേന്ദ്രീകരണം</w:t>
      </w:r>
      <w:proofErr w:type="spellEnd"/>
      <w:r w:rsidRPr="001A0592">
        <w:rPr>
          <w:color w:val="000000" w:themeColor="text1"/>
          <w:sz w:val="24"/>
          <w:szCs w:val="24"/>
        </w:rPr>
        <w:t xml:space="preserve"> </w:t>
      </w:r>
      <w:proofErr w:type="spellStart"/>
      <w:r w:rsidRPr="001A0592">
        <w:rPr>
          <w:color w:val="000000" w:themeColor="text1"/>
          <w:sz w:val="24"/>
          <w:szCs w:val="24"/>
        </w:rPr>
        <w:t>ഒഴിവാക്കുന്നതിനും</w:t>
      </w:r>
      <w:proofErr w:type="spellEnd"/>
      <w:r w:rsidRPr="001A0592">
        <w:rPr>
          <w:color w:val="000000" w:themeColor="text1"/>
          <w:sz w:val="24"/>
          <w:szCs w:val="24"/>
        </w:rPr>
        <w:t xml:space="preserve"> </w:t>
      </w:r>
      <w:proofErr w:type="spellStart"/>
      <w:r w:rsidRPr="001A0592">
        <w:rPr>
          <w:color w:val="000000" w:themeColor="text1"/>
          <w:sz w:val="24"/>
          <w:szCs w:val="24"/>
        </w:rPr>
        <w:t>സ്വേച്ഛാധിപത്യ</w:t>
      </w:r>
      <w:proofErr w:type="spellEnd"/>
      <w:r w:rsidRPr="001A0592">
        <w:rPr>
          <w:color w:val="000000" w:themeColor="text1"/>
          <w:sz w:val="24"/>
          <w:szCs w:val="24"/>
        </w:rPr>
        <w:t xml:space="preserve"> </w:t>
      </w:r>
      <w:proofErr w:type="spellStart"/>
      <w:r w:rsidRPr="001A0592">
        <w:rPr>
          <w:color w:val="000000" w:themeColor="text1"/>
          <w:sz w:val="24"/>
          <w:szCs w:val="24"/>
        </w:rPr>
        <w:t>പ്രവണതക</w:t>
      </w:r>
      <w:proofErr w:type="spellEnd"/>
      <w:r w:rsidRPr="001A0592">
        <w:rPr>
          <w:color w:val="000000" w:themeColor="text1"/>
          <w:sz w:val="24"/>
          <w:szCs w:val="24"/>
        </w:rPr>
        <w:t xml:space="preserve">ൾ തടയുന്നതിനും ജനാധിപത്യം പരിപാലിക്കുന്നതിനും വേണ്ടിയാണ് ഗവൺമെന്റിന്റെ അധികാരം മൂന്ന് ശാഖകൾക്കിടയിൽ വിഭജിച്ച് നൽകിയിരിക്കുന്നത്. സ്വാതന്ത്ര്യസമരത്തിന്റെ ആശയങ്ങളും അഭിലാഷങ്ങളും ഭരണഘടന മുന്നോട്ടുവയ്ക്കുന്ന മൂല്യങ്ങളും ദർശനങ്ങളും </w:t>
      </w:r>
      <w:proofErr w:type="spellStart"/>
      <w:r w:rsidRPr="001A0592">
        <w:rPr>
          <w:color w:val="000000" w:themeColor="text1"/>
          <w:sz w:val="24"/>
          <w:szCs w:val="24"/>
        </w:rPr>
        <w:t>വ്യവസ്ഥാപിതമാക്കാനുള്ള</w:t>
      </w:r>
      <w:proofErr w:type="spellEnd"/>
      <w:r w:rsidRPr="001A0592">
        <w:rPr>
          <w:color w:val="000000" w:themeColor="text1"/>
          <w:sz w:val="24"/>
          <w:szCs w:val="24"/>
        </w:rPr>
        <w:t xml:space="preserve"> </w:t>
      </w:r>
      <w:proofErr w:type="spellStart"/>
      <w:r w:rsidRPr="001A0592">
        <w:rPr>
          <w:color w:val="000000" w:themeColor="text1"/>
          <w:sz w:val="24"/>
          <w:szCs w:val="24"/>
        </w:rPr>
        <w:t>ശ്രമങ്ങളാണ്</w:t>
      </w:r>
      <w:proofErr w:type="spellEnd"/>
      <w:r w:rsidRPr="001A0592">
        <w:rPr>
          <w:color w:val="000000" w:themeColor="text1"/>
          <w:sz w:val="24"/>
          <w:szCs w:val="24"/>
        </w:rPr>
        <w:t xml:space="preserve"> </w:t>
      </w:r>
      <w:proofErr w:type="spellStart"/>
      <w:r w:rsidRPr="001A0592">
        <w:rPr>
          <w:color w:val="000000" w:themeColor="text1"/>
          <w:sz w:val="24"/>
          <w:szCs w:val="24"/>
        </w:rPr>
        <w:t>ഗവൺമെന്റിന്റെ</w:t>
      </w:r>
      <w:proofErr w:type="spellEnd"/>
      <w:r w:rsidRPr="001A0592">
        <w:rPr>
          <w:color w:val="000000" w:themeColor="text1"/>
          <w:sz w:val="24"/>
          <w:szCs w:val="24"/>
        </w:rPr>
        <w:t xml:space="preserve"> </w:t>
      </w:r>
      <w:proofErr w:type="spellStart"/>
      <w:r w:rsidRPr="001A0592">
        <w:rPr>
          <w:color w:val="000000" w:themeColor="text1"/>
          <w:sz w:val="24"/>
          <w:szCs w:val="24"/>
        </w:rPr>
        <w:t>ശാഖകളിലൂടെ</w:t>
      </w:r>
      <w:proofErr w:type="spellEnd"/>
      <w:r w:rsidRPr="001A0592">
        <w:rPr>
          <w:color w:val="000000" w:themeColor="text1"/>
          <w:sz w:val="24"/>
          <w:szCs w:val="24"/>
        </w:rPr>
        <w:t xml:space="preserve"> </w:t>
      </w:r>
      <w:proofErr w:type="spellStart"/>
      <w:r w:rsidRPr="001A0592">
        <w:rPr>
          <w:color w:val="000000" w:themeColor="text1"/>
          <w:sz w:val="24"/>
          <w:szCs w:val="24"/>
        </w:rPr>
        <w:t>നമ്മുടെ</w:t>
      </w:r>
      <w:proofErr w:type="spellEnd"/>
      <w:r w:rsidRPr="001A0592">
        <w:rPr>
          <w:color w:val="000000" w:themeColor="text1"/>
          <w:sz w:val="24"/>
          <w:szCs w:val="24"/>
        </w:rPr>
        <w:t xml:space="preserve"> </w:t>
      </w:r>
      <w:proofErr w:type="spellStart"/>
      <w:r w:rsidRPr="001A0592">
        <w:rPr>
          <w:color w:val="000000" w:themeColor="text1"/>
          <w:sz w:val="24"/>
          <w:szCs w:val="24"/>
        </w:rPr>
        <w:t>രാഷ്ട്രം</w:t>
      </w:r>
      <w:proofErr w:type="spellEnd"/>
      <w:r w:rsidRPr="001A0592">
        <w:rPr>
          <w:color w:val="000000" w:themeColor="text1"/>
          <w:sz w:val="24"/>
          <w:szCs w:val="24"/>
        </w:rPr>
        <w:t xml:space="preserve"> </w:t>
      </w:r>
      <w:proofErr w:type="spellStart"/>
      <w:r w:rsidRPr="001A0592">
        <w:rPr>
          <w:color w:val="000000" w:themeColor="text1"/>
          <w:sz w:val="24"/>
          <w:szCs w:val="24"/>
        </w:rPr>
        <w:t>നടപ്പിലാക്കിവരുന്നത്</w:t>
      </w:r>
      <w:proofErr w:type="spellEnd"/>
      <w:r w:rsidRPr="001A0592">
        <w:rPr>
          <w:color w:val="000000" w:themeColor="text1"/>
          <w:sz w:val="24"/>
          <w:szCs w:val="24"/>
        </w:rPr>
        <w:t>.</w:t>
      </w:r>
    </w:p>
    <w:p w14:paraId="5A0499A8" w14:textId="77777777" w:rsidR="00560885" w:rsidRPr="001A0592" w:rsidRDefault="00560885" w:rsidP="001A0592">
      <w:pPr>
        <w:spacing w:line="240" w:lineRule="auto"/>
        <w:rPr>
          <w:color w:val="000000" w:themeColor="text1"/>
          <w:sz w:val="24"/>
          <w:szCs w:val="24"/>
        </w:rPr>
      </w:pPr>
    </w:p>
    <w:p w14:paraId="56960A21" w14:textId="77777777" w:rsidR="00560885" w:rsidRPr="001A0592" w:rsidRDefault="00560885" w:rsidP="001A0592">
      <w:pPr>
        <w:spacing w:line="240" w:lineRule="auto"/>
        <w:rPr>
          <w:color w:val="000000" w:themeColor="text1"/>
          <w:sz w:val="24"/>
          <w:szCs w:val="24"/>
        </w:rPr>
      </w:pPr>
    </w:p>
    <w:p w14:paraId="50000121" w14:textId="77777777" w:rsidR="00560885" w:rsidRPr="001A0592" w:rsidRDefault="00560885" w:rsidP="001A0592">
      <w:pPr>
        <w:spacing w:line="240" w:lineRule="auto"/>
        <w:rPr>
          <w:color w:val="000000" w:themeColor="text1"/>
          <w:sz w:val="24"/>
          <w:szCs w:val="24"/>
        </w:rPr>
      </w:pPr>
    </w:p>
    <w:p w14:paraId="2654C9BD" w14:textId="77777777" w:rsidR="00560885" w:rsidRPr="001A0592" w:rsidRDefault="00560885" w:rsidP="001A0592">
      <w:pPr>
        <w:spacing w:line="240" w:lineRule="auto"/>
        <w:rPr>
          <w:color w:val="000000" w:themeColor="text1"/>
          <w:sz w:val="24"/>
          <w:szCs w:val="24"/>
        </w:rPr>
      </w:pPr>
    </w:p>
    <w:p w14:paraId="3B326897" w14:textId="77777777" w:rsidR="00560885" w:rsidRPr="001A0592" w:rsidRDefault="00560885" w:rsidP="001A0592">
      <w:pPr>
        <w:spacing w:line="240" w:lineRule="auto"/>
        <w:rPr>
          <w:color w:val="000000" w:themeColor="text1"/>
          <w:sz w:val="24"/>
          <w:szCs w:val="24"/>
        </w:rPr>
      </w:pPr>
    </w:p>
    <w:p w14:paraId="0323C81E" w14:textId="77777777" w:rsidR="00560885" w:rsidRPr="001A0592" w:rsidRDefault="00560885" w:rsidP="001A0592">
      <w:pPr>
        <w:spacing w:line="240" w:lineRule="auto"/>
        <w:rPr>
          <w:color w:val="000000" w:themeColor="text1"/>
          <w:sz w:val="24"/>
          <w:szCs w:val="24"/>
        </w:rPr>
      </w:pPr>
    </w:p>
    <w:p w14:paraId="18106058" w14:textId="77777777" w:rsidR="00560885" w:rsidRPr="001A0592" w:rsidRDefault="00560885" w:rsidP="001A0592">
      <w:pPr>
        <w:spacing w:line="240" w:lineRule="auto"/>
        <w:rPr>
          <w:color w:val="000000" w:themeColor="text1"/>
          <w:sz w:val="24"/>
          <w:szCs w:val="24"/>
        </w:rPr>
      </w:pPr>
    </w:p>
    <w:p w14:paraId="696E0181" w14:textId="77777777" w:rsidR="00560885" w:rsidRPr="001A0592" w:rsidRDefault="00560885" w:rsidP="001A0592">
      <w:pPr>
        <w:spacing w:line="240" w:lineRule="auto"/>
        <w:rPr>
          <w:color w:val="000000" w:themeColor="text1"/>
          <w:sz w:val="24"/>
          <w:szCs w:val="24"/>
        </w:rPr>
      </w:pPr>
    </w:p>
    <w:p w14:paraId="7B3559A3" w14:textId="77777777" w:rsidR="00560885" w:rsidRPr="001A0592" w:rsidRDefault="00560885" w:rsidP="001A0592">
      <w:pPr>
        <w:spacing w:line="240" w:lineRule="auto"/>
        <w:rPr>
          <w:color w:val="000000" w:themeColor="text1"/>
          <w:sz w:val="24"/>
          <w:szCs w:val="24"/>
        </w:rPr>
      </w:pPr>
    </w:p>
    <w:p w14:paraId="08B85FDF" w14:textId="77777777" w:rsidR="00560885" w:rsidRPr="001A0592" w:rsidRDefault="00560885" w:rsidP="001A0592">
      <w:pPr>
        <w:spacing w:line="240" w:lineRule="auto"/>
        <w:rPr>
          <w:color w:val="000000" w:themeColor="text1"/>
          <w:sz w:val="24"/>
          <w:szCs w:val="24"/>
        </w:rPr>
      </w:pPr>
    </w:p>
    <w:p w14:paraId="2B14ABC4" w14:textId="77777777" w:rsidR="00560885" w:rsidRPr="001A0592" w:rsidRDefault="00560885" w:rsidP="001A0592">
      <w:pPr>
        <w:spacing w:line="240" w:lineRule="auto"/>
        <w:rPr>
          <w:color w:val="000000" w:themeColor="text1"/>
          <w:sz w:val="24"/>
          <w:szCs w:val="24"/>
        </w:rPr>
      </w:pPr>
    </w:p>
    <w:p w14:paraId="64CAF867" w14:textId="77777777" w:rsidR="00560885" w:rsidRPr="001A0592" w:rsidRDefault="00560885" w:rsidP="001A0592">
      <w:pPr>
        <w:spacing w:line="240" w:lineRule="auto"/>
        <w:rPr>
          <w:color w:val="000000" w:themeColor="text1"/>
          <w:sz w:val="24"/>
          <w:szCs w:val="24"/>
        </w:rPr>
      </w:pPr>
    </w:p>
    <w:p w14:paraId="3067DBF2" w14:textId="77777777" w:rsidR="00560885" w:rsidRPr="001A0592" w:rsidRDefault="00560885" w:rsidP="001A0592">
      <w:pPr>
        <w:spacing w:line="240" w:lineRule="auto"/>
        <w:rPr>
          <w:color w:val="000000" w:themeColor="text1"/>
          <w:sz w:val="24"/>
          <w:szCs w:val="24"/>
        </w:rPr>
      </w:pPr>
    </w:p>
    <w:p w14:paraId="56F137A9" w14:textId="77777777" w:rsidR="00560885" w:rsidRPr="001A0592" w:rsidRDefault="00560885" w:rsidP="001A0592">
      <w:pPr>
        <w:spacing w:line="240" w:lineRule="auto"/>
        <w:rPr>
          <w:color w:val="000000" w:themeColor="text1"/>
          <w:sz w:val="24"/>
          <w:szCs w:val="24"/>
        </w:rPr>
      </w:pPr>
    </w:p>
    <w:p w14:paraId="64900011" w14:textId="13C88F42" w:rsidR="0010082F" w:rsidRPr="001A0592" w:rsidRDefault="0010082F" w:rsidP="001A0592">
      <w:pPr>
        <w:spacing w:line="240" w:lineRule="auto"/>
        <w:rPr>
          <w:b/>
          <w:color w:val="000000" w:themeColor="text1"/>
          <w:sz w:val="24"/>
          <w:szCs w:val="24"/>
        </w:rPr>
      </w:pPr>
      <w:proofErr w:type="spellStart"/>
      <w:r w:rsidRPr="001A0592">
        <w:rPr>
          <w:rFonts w:ascii="Nirmala UI" w:hAnsi="Nirmala UI" w:cs="Nirmala UI"/>
          <w:b/>
          <w:color w:val="000000" w:themeColor="text1"/>
          <w:sz w:val="24"/>
          <w:szCs w:val="24"/>
        </w:rPr>
        <w:t>അദ്ധ്യായം</w:t>
      </w:r>
      <w:proofErr w:type="spellEnd"/>
      <w:r w:rsidRPr="001A0592">
        <w:rPr>
          <w:b/>
          <w:color w:val="000000" w:themeColor="text1"/>
          <w:sz w:val="24"/>
          <w:szCs w:val="24"/>
        </w:rPr>
        <w:t xml:space="preserve"> 5</w:t>
      </w:r>
    </w:p>
    <w:p w14:paraId="7683E699" w14:textId="17A5D75E" w:rsidR="007A4D46" w:rsidRPr="001A0592" w:rsidRDefault="00000000" w:rsidP="001A0592">
      <w:pPr>
        <w:spacing w:line="240" w:lineRule="auto"/>
        <w:rPr>
          <w:b/>
          <w:color w:val="000000" w:themeColor="text1"/>
          <w:sz w:val="24"/>
          <w:szCs w:val="24"/>
        </w:rPr>
      </w:pPr>
      <w:proofErr w:type="spellStart"/>
      <w:r w:rsidRPr="001A0592">
        <w:rPr>
          <w:b/>
          <w:color w:val="000000" w:themeColor="text1"/>
          <w:sz w:val="24"/>
          <w:szCs w:val="24"/>
        </w:rPr>
        <w:t>ഇന്ത്യയിലെ</w:t>
      </w:r>
      <w:proofErr w:type="spellEnd"/>
      <w:r w:rsidR="0010082F" w:rsidRPr="001A0592">
        <w:rPr>
          <w:b/>
          <w:color w:val="000000" w:themeColor="text1"/>
          <w:sz w:val="24"/>
          <w:szCs w:val="24"/>
        </w:rPr>
        <w:t xml:space="preserve"> </w:t>
      </w:r>
      <w:proofErr w:type="spellStart"/>
      <w:r w:rsidRPr="001A0592">
        <w:rPr>
          <w:b/>
          <w:color w:val="000000" w:themeColor="text1"/>
          <w:sz w:val="24"/>
          <w:szCs w:val="24"/>
        </w:rPr>
        <w:t>ജനസംഖ്യാപ്രവണതക</w:t>
      </w:r>
      <w:proofErr w:type="spellEnd"/>
      <w:r w:rsidRPr="001A0592">
        <w:rPr>
          <w:b/>
          <w:color w:val="000000" w:themeColor="text1"/>
          <w:sz w:val="24"/>
          <w:szCs w:val="24"/>
        </w:rPr>
        <w:t>ൾ</w:t>
      </w:r>
    </w:p>
    <w:p w14:paraId="3D326DD9"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ഇന്ത്യയിലെ </w:t>
      </w:r>
      <w:proofErr w:type="gramStart"/>
      <w:r w:rsidRPr="001A0592">
        <w:rPr>
          <w:color w:val="000000" w:themeColor="text1"/>
          <w:sz w:val="24"/>
          <w:szCs w:val="24"/>
        </w:rPr>
        <w:t>അമിതജനസംഖ്യ :</w:t>
      </w:r>
      <w:proofErr w:type="gramEnd"/>
      <w:r w:rsidRPr="001A0592">
        <w:rPr>
          <w:color w:val="000000" w:themeColor="text1"/>
          <w:sz w:val="24"/>
          <w:szCs w:val="24"/>
        </w:rPr>
        <w:t xml:space="preserve"> ജനസംഖ്യയും ഭക്ഷ്യോല്പാദന ശേഷിയും നേർക്കുനേർ</w:t>
      </w:r>
    </w:p>
    <w:p w14:paraId="52ACF7D2"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ഏറ്റവും ജനസംഖ്യയുള്ള </w:t>
      </w:r>
      <w:proofErr w:type="gramStart"/>
      <w:r w:rsidRPr="001A0592">
        <w:rPr>
          <w:color w:val="000000" w:themeColor="text1"/>
          <w:sz w:val="24"/>
          <w:szCs w:val="24"/>
        </w:rPr>
        <w:t>രാജ്യം :</w:t>
      </w:r>
      <w:proofErr w:type="gramEnd"/>
      <w:r w:rsidRPr="001A0592">
        <w:rPr>
          <w:color w:val="000000" w:themeColor="text1"/>
          <w:sz w:val="24"/>
          <w:szCs w:val="24"/>
        </w:rPr>
        <w:t xml:space="preserve"> ഇന്ത്യ സന്തോഷിക്കുമോ? പരിഭ്രമിക്കുമോ?</w:t>
      </w:r>
    </w:p>
    <w:p w14:paraId="50AC12E6" w14:textId="5043EF43"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ഇന്ത്യയിലെ</w:t>
      </w:r>
      <w:proofErr w:type="spellEnd"/>
      <w:r w:rsidRPr="001A0592">
        <w:rPr>
          <w:color w:val="000000" w:themeColor="text1"/>
          <w:sz w:val="24"/>
          <w:szCs w:val="24"/>
        </w:rPr>
        <w:t xml:space="preserve"> </w:t>
      </w:r>
      <w:proofErr w:type="spellStart"/>
      <w:r w:rsidRPr="001A0592">
        <w:rPr>
          <w:color w:val="000000" w:themeColor="text1"/>
          <w:sz w:val="24"/>
          <w:szCs w:val="24"/>
        </w:rPr>
        <w:t>കുതിച്ചുയരുന്ന</w:t>
      </w:r>
      <w:proofErr w:type="spellEnd"/>
      <w:r w:rsidRPr="001A0592">
        <w:rPr>
          <w:color w:val="000000" w:themeColor="text1"/>
          <w:sz w:val="24"/>
          <w:szCs w:val="24"/>
        </w:rPr>
        <w:t xml:space="preserve"> </w:t>
      </w:r>
      <w:proofErr w:type="spellStart"/>
      <w:r w:rsidRPr="001A0592">
        <w:rPr>
          <w:color w:val="000000" w:themeColor="text1"/>
          <w:sz w:val="24"/>
          <w:szCs w:val="24"/>
        </w:rPr>
        <w:t>ജനസംഖ്യ</w:t>
      </w:r>
      <w:proofErr w:type="spellEnd"/>
      <w:r w:rsidRPr="001A0592">
        <w:rPr>
          <w:color w:val="000000" w:themeColor="text1"/>
          <w:sz w:val="24"/>
          <w:szCs w:val="24"/>
        </w:rPr>
        <w:t xml:space="preserve"> </w:t>
      </w:r>
      <w:proofErr w:type="spellStart"/>
      <w:r w:rsidRPr="001A0592">
        <w:rPr>
          <w:color w:val="000000" w:themeColor="text1"/>
          <w:sz w:val="24"/>
          <w:szCs w:val="24"/>
        </w:rPr>
        <w:t>വർധിച്ചുവരുന്ന</w:t>
      </w:r>
      <w:proofErr w:type="spellEnd"/>
      <w:r w:rsidRPr="001A0592">
        <w:rPr>
          <w:color w:val="000000" w:themeColor="text1"/>
          <w:sz w:val="24"/>
          <w:szCs w:val="24"/>
        </w:rPr>
        <w:t xml:space="preserve"> </w:t>
      </w:r>
      <w:proofErr w:type="spellStart"/>
      <w:r w:rsidRPr="001A0592">
        <w:rPr>
          <w:color w:val="000000" w:themeColor="text1"/>
          <w:sz w:val="24"/>
          <w:szCs w:val="24"/>
        </w:rPr>
        <w:t>ദാരിദ്ര്യവും</w:t>
      </w:r>
      <w:proofErr w:type="spellEnd"/>
      <w:r w:rsidRPr="001A0592">
        <w:rPr>
          <w:color w:val="000000" w:themeColor="text1"/>
          <w:sz w:val="24"/>
          <w:szCs w:val="24"/>
        </w:rPr>
        <w:t xml:space="preserve"> </w:t>
      </w:r>
      <w:proofErr w:type="spellStart"/>
      <w:r w:rsidRPr="001A0592">
        <w:rPr>
          <w:color w:val="000000" w:themeColor="text1"/>
          <w:sz w:val="24"/>
          <w:szCs w:val="24"/>
        </w:rPr>
        <w:t>പോഷകാഹാരക്കുറവും</w:t>
      </w:r>
      <w:proofErr w:type="spellEnd"/>
      <w:r w:rsidRPr="001A0592">
        <w:rPr>
          <w:color w:val="000000" w:themeColor="text1"/>
          <w:sz w:val="24"/>
          <w:szCs w:val="24"/>
        </w:rPr>
        <w:t xml:space="preserve"> </w:t>
      </w:r>
      <w:proofErr w:type="spellStart"/>
      <w:r w:rsidRPr="001A0592">
        <w:rPr>
          <w:color w:val="000000" w:themeColor="text1"/>
          <w:sz w:val="24"/>
          <w:szCs w:val="24"/>
        </w:rPr>
        <w:t>അഭിമുഖീകരിക്കുന്നു</w:t>
      </w:r>
      <w:proofErr w:type="spellEnd"/>
    </w:p>
    <w:p w14:paraId="745DD2B3" w14:textId="593ECD6E"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ഇന്ത്യയിലെ</w:t>
      </w:r>
      <w:proofErr w:type="spellEnd"/>
      <w:r w:rsidRPr="001A0592">
        <w:rPr>
          <w:color w:val="000000" w:themeColor="text1"/>
          <w:sz w:val="24"/>
          <w:szCs w:val="24"/>
        </w:rPr>
        <w:t xml:space="preserve"> </w:t>
      </w:r>
      <w:proofErr w:type="spellStart"/>
      <w:proofErr w:type="gramStart"/>
      <w:r w:rsidRPr="001A0592">
        <w:rPr>
          <w:color w:val="000000" w:themeColor="text1"/>
          <w:sz w:val="24"/>
          <w:szCs w:val="24"/>
        </w:rPr>
        <w:t>ജനസംഖ്യ</w:t>
      </w:r>
      <w:proofErr w:type="spellEnd"/>
      <w:r w:rsidRPr="001A0592">
        <w:rPr>
          <w:color w:val="000000" w:themeColor="text1"/>
          <w:sz w:val="24"/>
          <w:szCs w:val="24"/>
        </w:rPr>
        <w:t xml:space="preserve"> :</w:t>
      </w:r>
      <w:proofErr w:type="gramEnd"/>
      <w:r w:rsidRPr="001A0592">
        <w:rPr>
          <w:color w:val="000000" w:themeColor="text1"/>
          <w:sz w:val="24"/>
          <w:szCs w:val="24"/>
        </w:rPr>
        <w:t xml:space="preserve"> </w:t>
      </w:r>
      <w:proofErr w:type="spellStart"/>
      <w:r w:rsidRPr="001A0592">
        <w:rPr>
          <w:color w:val="000000" w:themeColor="text1"/>
          <w:sz w:val="24"/>
          <w:szCs w:val="24"/>
        </w:rPr>
        <w:t>തൊഴി</w:t>
      </w:r>
      <w:proofErr w:type="spellEnd"/>
      <w:r w:rsidRPr="001A0592">
        <w:rPr>
          <w:color w:val="000000" w:themeColor="text1"/>
          <w:sz w:val="24"/>
          <w:szCs w:val="24"/>
        </w:rPr>
        <w:t xml:space="preserve">ൽ </w:t>
      </w:r>
      <w:proofErr w:type="spellStart"/>
      <w:r w:rsidRPr="001A0592">
        <w:rPr>
          <w:color w:val="000000" w:themeColor="text1"/>
          <w:sz w:val="24"/>
          <w:szCs w:val="24"/>
        </w:rPr>
        <w:t>പ്രതിസന്ധി</w:t>
      </w:r>
      <w:proofErr w:type="spellEnd"/>
      <w:r w:rsidRPr="001A0592">
        <w:rPr>
          <w:color w:val="000000" w:themeColor="text1"/>
          <w:sz w:val="24"/>
          <w:szCs w:val="24"/>
        </w:rPr>
        <w:t xml:space="preserve"> </w:t>
      </w:r>
      <w:proofErr w:type="spellStart"/>
      <w:r w:rsidRPr="001A0592">
        <w:rPr>
          <w:color w:val="000000" w:themeColor="text1"/>
          <w:sz w:val="24"/>
          <w:szCs w:val="24"/>
        </w:rPr>
        <w:t>ദശലക്ഷക്കണക്കിന്</w:t>
      </w:r>
      <w:proofErr w:type="spellEnd"/>
      <w:r w:rsidRPr="001A0592">
        <w:rPr>
          <w:color w:val="000000" w:themeColor="text1"/>
          <w:sz w:val="24"/>
          <w:szCs w:val="24"/>
        </w:rPr>
        <w:t xml:space="preserve"> </w:t>
      </w:r>
      <w:proofErr w:type="spellStart"/>
      <w:r w:rsidRPr="001A0592">
        <w:rPr>
          <w:color w:val="000000" w:themeColor="text1"/>
          <w:sz w:val="24"/>
          <w:szCs w:val="24"/>
        </w:rPr>
        <w:t>ആളുകളെ</w:t>
      </w:r>
      <w:proofErr w:type="spellEnd"/>
      <w:r w:rsidRPr="001A0592">
        <w:rPr>
          <w:color w:val="000000" w:themeColor="text1"/>
          <w:sz w:val="24"/>
          <w:szCs w:val="24"/>
        </w:rPr>
        <w:t xml:space="preserve"> </w:t>
      </w:r>
      <w:proofErr w:type="spellStart"/>
      <w:r w:rsidRPr="001A0592">
        <w:rPr>
          <w:color w:val="000000" w:themeColor="text1"/>
          <w:sz w:val="24"/>
          <w:szCs w:val="24"/>
        </w:rPr>
        <w:t>വലിയ</w:t>
      </w:r>
      <w:proofErr w:type="spellEnd"/>
      <w:r w:rsidRPr="001A0592">
        <w:rPr>
          <w:color w:val="000000" w:themeColor="text1"/>
          <w:sz w:val="24"/>
          <w:szCs w:val="24"/>
        </w:rPr>
        <w:t xml:space="preserve"> </w:t>
      </w:r>
      <w:proofErr w:type="spellStart"/>
      <w:r w:rsidRPr="001A0592">
        <w:rPr>
          <w:color w:val="000000" w:themeColor="text1"/>
          <w:sz w:val="24"/>
          <w:szCs w:val="24"/>
        </w:rPr>
        <w:t>നഗരങ്ങളിലേക്ക്</w:t>
      </w:r>
      <w:proofErr w:type="spellEnd"/>
      <w:r w:rsidRPr="001A0592">
        <w:rPr>
          <w:color w:val="000000" w:themeColor="text1"/>
          <w:sz w:val="24"/>
          <w:szCs w:val="24"/>
        </w:rPr>
        <w:t xml:space="preserve"> നയിക്കുന്നു</w:t>
      </w:r>
    </w:p>
    <w:p w14:paraId="4E69125D" w14:textId="595BEAF9"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ജനസംഖ്യാവർധനവ്</w:t>
      </w:r>
      <w:proofErr w:type="spellEnd"/>
      <w:r w:rsidRPr="001A0592">
        <w:rPr>
          <w:color w:val="000000" w:themeColor="text1"/>
          <w:sz w:val="24"/>
          <w:szCs w:val="24"/>
        </w:rPr>
        <w:t xml:space="preserve"> </w:t>
      </w:r>
      <w:proofErr w:type="spellStart"/>
      <w:r w:rsidRPr="001A0592">
        <w:rPr>
          <w:color w:val="000000" w:themeColor="text1"/>
          <w:sz w:val="24"/>
          <w:szCs w:val="24"/>
        </w:rPr>
        <w:t>ആരോഗ്യമേഖലയിലും</w:t>
      </w:r>
      <w:proofErr w:type="spellEnd"/>
      <w:r w:rsidRPr="001A0592">
        <w:rPr>
          <w:color w:val="000000" w:themeColor="text1"/>
          <w:sz w:val="24"/>
          <w:szCs w:val="24"/>
        </w:rPr>
        <w:t xml:space="preserve"> </w:t>
      </w:r>
      <w:proofErr w:type="spellStart"/>
      <w:r w:rsidRPr="001A0592">
        <w:rPr>
          <w:color w:val="000000" w:themeColor="text1"/>
          <w:sz w:val="24"/>
          <w:szCs w:val="24"/>
        </w:rPr>
        <w:t>ജീവിതഗുണനിലവാരത്തിലും</w:t>
      </w:r>
      <w:proofErr w:type="spellEnd"/>
      <w:r w:rsidRPr="001A0592">
        <w:rPr>
          <w:color w:val="000000" w:themeColor="text1"/>
          <w:sz w:val="24"/>
          <w:szCs w:val="24"/>
        </w:rPr>
        <w:t xml:space="preserve"> </w:t>
      </w:r>
      <w:proofErr w:type="spellStart"/>
      <w:r w:rsidRPr="001A0592">
        <w:rPr>
          <w:color w:val="000000" w:themeColor="text1"/>
          <w:sz w:val="24"/>
          <w:szCs w:val="24"/>
        </w:rPr>
        <w:t>ദൂരവ്യാപകമായ</w:t>
      </w:r>
      <w:proofErr w:type="spellEnd"/>
      <w:r w:rsidRPr="001A0592">
        <w:rPr>
          <w:color w:val="000000" w:themeColor="text1"/>
          <w:sz w:val="24"/>
          <w:szCs w:val="24"/>
        </w:rPr>
        <w:t xml:space="preserve"> </w:t>
      </w:r>
      <w:proofErr w:type="spellStart"/>
      <w:r w:rsidRPr="001A0592">
        <w:rPr>
          <w:color w:val="000000" w:themeColor="text1"/>
          <w:sz w:val="24"/>
          <w:szCs w:val="24"/>
        </w:rPr>
        <w:t>പ്രതിസന്ധി</w:t>
      </w:r>
      <w:proofErr w:type="spellEnd"/>
      <w:r w:rsidRPr="001A0592">
        <w:rPr>
          <w:color w:val="000000" w:themeColor="text1"/>
          <w:sz w:val="24"/>
          <w:szCs w:val="24"/>
        </w:rPr>
        <w:t xml:space="preserve"> </w:t>
      </w:r>
      <w:proofErr w:type="spellStart"/>
      <w:r w:rsidRPr="001A0592">
        <w:rPr>
          <w:color w:val="000000" w:themeColor="text1"/>
          <w:sz w:val="24"/>
          <w:szCs w:val="24"/>
        </w:rPr>
        <w:t>സൃഷ്ടിക്കുന്നു</w:t>
      </w:r>
      <w:proofErr w:type="spellEnd"/>
      <w:r w:rsidRPr="001A0592">
        <w:rPr>
          <w:color w:val="000000" w:themeColor="text1"/>
          <w:sz w:val="24"/>
          <w:szCs w:val="24"/>
        </w:rPr>
        <w:t>.</w:t>
      </w:r>
    </w:p>
    <w:p w14:paraId="2FF26502"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ഇന്ത്യയിലെ </w:t>
      </w:r>
      <w:proofErr w:type="gramStart"/>
      <w:r w:rsidRPr="001A0592">
        <w:rPr>
          <w:color w:val="000000" w:themeColor="text1"/>
          <w:sz w:val="24"/>
          <w:szCs w:val="24"/>
        </w:rPr>
        <w:t>ജനസംഖ്യ :</w:t>
      </w:r>
      <w:proofErr w:type="gramEnd"/>
      <w:r w:rsidRPr="001A0592">
        <w:rPr>
          <w:color w:val="000000" w:themeColor="text1"/>
          <w:sz w:val="24"/>
          <w:szCs w:val="24"/>
        </w:rPr>
        <w:t xml:space="preserve"> കുഴയ്ക്കുന്ന ഒരു പ്രശ്നം</w:t>
      </w:r>
    </w:p>
    <w:p w14:paraId="38D8F1CE" w14:textId="77777777" w:rsidR="0010082F" w:rsidRPr="001A0592" w:rsidRDefault="0010082F" w:rsidP="001A0592">
      <w:pPr>
        <w:spacing w:line="240" w:lineRule="auto"/>
        <w:rPr>
          <w:color w:val="000000" w:themeColor="text1"/>
          <w:sz w:val="24"/>
          <w:szCs w:val="24"/>
        </w:rPr>
      </w:pPr>
    </w:p>
    <w:p w14:paraId="2372AB7B" w14:textId="75C1399C"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വാർത്താതലക്കെട്ട്</w:t>
      </w:r>
      <w:proofErr w:type="spellEnd"/>
      <w:r w:rsidRPr="001A0592">
        <w:rPr>
          <w:color w:val="000000" w:themeColor="text1"/>
          <w:sz w:val="24"/>
          <w:szCs w:val="24"/>
        </w:rPr>
        <w:t xml:space="preserve"> </w:t>
      </w:r>
      <w:proofErr w:type="spellStart"/>
      <w:r w:rsidRPr="001A0592">
        <w:rPr>
          <w:color w:val="000000" w:themeColor="text1"/>
          <w:sz w:val="24"/>
          <w:szCs w:val="24"/>
        </w:rPr>
        <w:t>വായിച്ചുവല്ലോ</w:t>
      </w:r>
      <w:proofErr w:type="spellEnd"/>
      <w:r w:rsidRPr="001A0592">
        <w:rPr>
          <w:color w:val="000000" w:themeColor="text1"/>
          <w:sz w:val="24"/>
          <w:szCs w:val="24"/>
        </w:rPr>
        <w:t xml:space="preserve">. </w:t>
      </w:r>
      <w:proofErr w:type="spellStart"/>
      <w:r w:rsidRPr="001A0592">
        <w:rPr>
          <w:color w:val="000000" w:themeColor="text1"/>
          <w:sz w:val="24"/>
          <w:szCs w:val="24"/>
        </w:rPr>
        <w:t>ഇന്ത്യയുടെ</w:t>
      </w:r>
      <w:proofErr w:type="spellEnd"/>
      <w:r w:rsidRPr="001A0592">
        <w:rPr>
          <w:color w:val="000000" w:themeColor="text1"/>
          <w:sz w:val="24"/>
          <w:szCs w:val="24"/>
        </w:rPr>
        <w:t xml:space="preserve"> </w:t>
      </w:r>
      <w:proofErr w:type="spellStart"/>
      <w:r w:rsidRPr="001A0592">
        <w:rPr>
          <w:color w:val="000000" w:themeColor="text1"/>
          <w:sz w:val="24"/>
          <w:szCs w:val="24"/>
        </w:rPr>
        <w:t>ജനസംഖ്യാവളർച്ചയെക്കുറിച്ചാണ്</w:t>
      </w:r>
      <w:proofErr w:type="spellEnd"/>
      <w:r w:rsidRPr="001A0592">
        <w:rPr>
          <w:color w:val="000000" w:themeColor="text1"/>
          <w:sz w:val="24"/>
          <w:szCs w:val="24"/>
        </w:rPr>
        <w:t xml:space="preserve"> </w:t>
      </w:r>
      <w:proofErr w:type="spellStart"/>
      <w:r w:rsidRPr="001A0592">
        <w:rPr>
          <w:color w:val="000000" w:themeColor="text1"/>
          <w:sz w:val="24"/>
          <w:szCs w:val="24"/>
        </w:rPr>
        <w:t>ഇവ</w:t>
      </w:r>
      <w:proofErr w:type="spellEnd"/>
      <w:r w:rsidRPr="001A0592">
        <w:rPr>
          <w:color w:val="000000" w:themeColor="text1"/>
          <w:sz w:val="24"/>
          <w:szCs w:val="24"/>
        </w:rPr>
        <w:t xml:space="preserve"> </w:t>
      </w:r>
      <w:proofErr w:type="spellStart"/>
      <w:r w:rsidRPr="001A0592">
        <w:rPr>
          <w:color w:val="000000" w:themeColor="text1"/>
          <w:sz w:val="24"/>
          <w:szCs w:val="24"/>
        </w:rPr>
        <w:t>സൂചിപ്പിക്കുന്നത്</w:t>
      </w:r>
      <w:proofErr w:type="spellEnd"/>
      <w:r w:rsidRPr="001A0592">
        <w:rPr>
          <w:color w:val="000000" w:themeColor="text1"/>
          <w:sz w:val="24"/>
          <w:szCs w:val="24"/>
        </w:rPr>
        <w:t>. ജനസംഖ്യ വർധിക്കുമ്പോൾ എന്തൊക്കെ പ്രശ്നങ്ങളാണ് ഉണ്ടാകുന്നത്?</w:t>
      </w:r>
    </w:p>
    <w:p w14:paraId="01294AD4" w14:textId="7DCF6261"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ദാരിദ്ര്യം</w:t>
      </w:r>
      <w:proofErr w:type="spellEnd"/>
      <w:r w:rsidR="0010082F" w:rsidRPr="001A0592">
        <w:rPr>
          <w:color w:val="000000" w:themeColor="text1"/>
          <w:sz w:val="24"/>
          <w:szCs w:val="24"/>
        </w:rPr>
        <w:t>,</w:t>
      </w:r>
      <w:r w:rsidRPr="001A0592">
        <w:rPr>
          <w:color w:val="000000" w:themeColor="text1"/>
          <w:sz w:val="24"/>
          <w:szCs w:val="24"/>
        </w:rPr>
        <w:t xml:space="preserve"> </w:t>
      </w:r>
      <w:proofErr w:type="spellStart"/>
      <w:r w:rsidRPr="001A0592">
        <w:rPr>
          <w:color w:val="000000" w:themeColor="text1"/>
          <w:sz w:val="24"/>
          <w:szCs w:val="24"/>
        </w:rPr>
        <w:t>തൊഴിലില്ലായ്മ</w:t>
      </w:r>
      <w:proofErr w:type="spellEnd"/>
      <w:r w:rsidR="0010082F" w:rsidRPr="001A0592">
        <w:rPr>
          <w:color w:val="000000" w:themeColor="text1"/>
          <w:sz w:val="24"/>
          <w:szCs w:val="24"/>
        </w:rPr>
        <w:t>,</w:t>
      </w:r>
      <w:r w:rsidRPr="001A0592">
        <w:rPr>
          <w:color w:val="000000" w:themeColor="text1"/>
          <w:sz w:val="24"/>
          <w:szCs w:val="24"/>
        </w:rPr>
        <w:t xml:space="preserve"> </w:t>
      </w:r>
      <w:proofErr w:type="spellStart"/>
      <w:r w:rsidRPr="001A0592">
        <w:rPr>
          <w:color w:val="000000" w:themeColor="text1"/>
          <w:sz w:val="24"/>
          <w:szCs w:val="24"/>
        </w:rPr>
        <w:t>പട്ടിണി</w:t>
      </w:r>
      <w:proofErr w:type="spellEnd"/>
    </w:p>
    <w:p w14:paraId="282862E3" w14:textId="0D65C36C"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ഒരു പ്രദേശത്ത് നിശ്ചിതകാലയളവിൽ അധിവസിക്കുന്ന ജനങ്ങളുടെ ആകെ എണ്ണമാണ് ആ പ്രദേശത്തെ ജനസംഖ്യ. </w:t>
      </w:r>
      <w:proofErr w:type="spellStart"/>
      <w:r w:rsidRPr="001A0592">
        <w:rPr>
          <w:color w:val="000000" w:themeColor="text1"/>
          <w:sz w:val="24"/>
          <w:szCs w:val="24"/>
        </w:rPr>
        <w:t>ജനങ്ങളുടെ</w:t>
      </w:r>
      <w:proofErr w:type="spellEnd"/>
      <w:r w:rsidRPr="001A0592">
        <w:rPr>
          <w:color w:val="000000" w:themeColor="text1"/>
          <w:sz w:val="24"/>
          <w:szCs w:val="24"/>
        </w:rPr>
        <w:t xml:space="preserve"> </w:t>
      </w:r>
      <w:proofErr w:type="spellStart"/>
      <w:r w:rsidRPr="001A0592">
        <w:rPr>
          <w:color w:val="000000" w:themeColor="text1"/>
          <w:sz w:val="24"/>
          <w:szCs w:val="24"/>
        </w:rPr>
        <w:t>എണ്ണം</w:t>
      </w:r>
      <w:proofErr w:type="spellEnd"/>
      <w:r w:rsidRPr="001A0592">
        <w:rPr>
          <w:color w:val="000000" w:themeColor="text1"/>
          <w:sz w:val="24"/>
          <w:szCs w:val="24"/>
        </w:rPr>
        <w:t xml:space="preserve"> </w:t>
      </w:r>
      <w:proofErr w:type="spellStart"/>
      <w:r w:rsidRPr="001A0592">
        <w:rPr>
          <w:color w:val="000000" w:themeColor="text1"/>
          <w:sz w:val="24"/>
          <w:szCs w:val="24"/>
        </w:rPr>
        <w:t>വർധിക്കുമ്പോ</w:t>
      </w:r>
      <w:proofErr w:type="spellEnd"/>
      <w:r w:rsidRPr="001A0592">
        <w:rPr>
          <w:color w:val="000000" w:themeColor="text1"/>
          <w:sz w:val="24"/>
          <w:szCs w:val="24"/>
        </w:rPr>
        <w:t xml:space="preserve">ൾ </w:t>
      </w:r>
      <w:proofErr w:type="spellStart"/>
      <w:r w:rsidRPr="001A0592">
        <w:rPr>
          <w:color w:val="000000" w:themeColor="text1"/>
          <w:sz w:val="24"/>
          <w:szCs w:val="24"/>
        </w:rPr>
        <w:t>രാജ്യത്തിന്റെ</w:t>
      </w:r>
      <w:proofErr w:type="spellEnd"/>
      <w:r w:rsidRPr="001A0592">
        <w:rPr>
          <w:color w:val="000000" w:themeColor="text1"/>
          <w:sz w:val="24"/>
          <w:szCs w:val="24"/>
        </w:rPr>
        <w:t xml:space="preserve"> </w:t>
      </w:r>
      <w:proofErr w:type="spellStart"/>
      <w:r w:rsidRPr="001A0592">
        <w:rPr>
          <w:color w:val="000000" w:themeColor="text1"/>
          <w:sz w:val="24"/>
          <w:szCs w:val="24"/>
        </w:rPr>
        <w:t>സാമൂഹിക-സാമ്പത്തിക</w:t>
      </w:r>
      <w:proofErr w:type="spellEnd"/>
      <w:r w:rsidRPr="001A0592">
        <w:rPr>
          <w:color w:val="000000" w:themeColor="text1"/>
          <w:sz w:val="24"/>
          <w:szCs w:val="24"/>
        </w:rPr>
        <w:t xml:space="preserve"> </w:t>
      </w:r>
      <w:proofErr w:type="spellStart"/>
      <w:r w:rsidRPr="001A0592">
        <w:rPr>
          <w:color w:val="000000" w:themeColor="text1"/>
          <w:sz w:val="24"/>
          <w:szCs w:val="24"/>
        </w:rPr>
        <w:t>പുരോഗതിയെ</w:t>
      </w:r>
      <w:proofErr w:type="spellEnd"/>
      <w:r w:rsidRPr="001A0592">
        <w:rPr>
          <w:color w:val="000000" w:themeColor="text1"/>
          <w:sz w:val="24"/>
          <w:szCs w:val="24"/>
        </w:rPr>
        <w:t xml:space="preserve"> </w:t>
      </w:r>
      <w:proofErr w:type="spellStart"/>
      <w:r w:rsidRPr="001A0592">
        <w:rPr>
          <w:color w:val="000000" w:themeColor="text1"/>
          <w:sz w:val="24"/>
          <w:szCs w:val="24"/>
        </w:rPr>
        <w:t>എങ്ങനെ</w:t>
      </w:r>
      <w:proofErr w:type="spellEnd"/>
      <w:r w:rsidRPr="001A0592">
        <w:rPr>
          <w:color w:val="000000" w:themeColor="text1"/>
          <w:sz w:val="24"/>
          <w:szCs w:val="24"/>
        </w:rPr>
        <w:t xml:space="preserve"> </w:t>
      </w:r>
      <w:proofErr w:type="spellStart"/>
      <w:r w:rsidRPr="001A0592">
        <w:rPr>
          <w:color w:val="000000" w:themeColor="text1"/>
          <w:sz w:val="24"/>
          <w:szCs w:val="24"/>
        </w:rPr>
        <w:t>ബാധിക്കുന്നുവെന്ന്</w:t>
      </w:r>
      <w:proofErr w:type="spellEnd"/>
      <w:r w:rsidRPr="001A0592">
        <w:rPr>
          <w:color w:val="000000" w:themeColor="text1"/>
          <w:sz w:val="24"/>
          <w:szCs w:val="24"/>
        </w:rPr>
        <w:t xml:space="preserve"> </w:t>
      </w:r>
      <w:proofErr w:type="spellStart"/>
      <w:r w:rsidRPr="001A0592">
        <w:rPr>
          <w:color w:val="000000" w:themeColor="text1"/>
          <w:sz w:val="24"/>
          <w:szCs w:val="24"/>
        </w:rPr>
        <w:t>വാർത്താതലക്കെട്ടുക</w:t>
      </w:r>
      <w:proofErr w:type="spellEnd"/>
      <w:r w:rsidRPr="001A0592">
        <w:rPr>
          <w:color w:val="000000" w:themeColor="text1"/>
          <w:sz w:val="24"/>
          <w:szCs w:val="24"/>
        </w:rPr>
        <w:t xml:space="preserve">ൾ </w:t>
      </w:r>
      <w:proofErr w:type="spellStart"/>
      <w:r w:rsidRPr="001A0592">
        <w:rPr>
          <w:color w:val="000000" w:themeColor="text1"/>
          <w:sz w:val="24"/>
          <w:szCs w:val="24"/>
        </w:rPr>
        <w:t>സൂചി</w:t>
      </w:r>
      <w:proofErr w:type="spellEnd"/>
      <w:r w:rsidRPr="001A0592">
        <w:rPr>
          <w:color w:val="000000" w:themeColor="text1"/>
          <w:sz w:val="24"/>
          <w:szCs w:val="24"/>
        </w:rPr>
        <w:t xml:space="preserve"> പ്പിക്കുന്നു. ഇത്തരത്തിലായാൽ നമ്മുടെ രാജ്യത്തിന് സുസ്ഥിര വികസനം നേടാൻ സാധിക്കുമോ? </w:t>
      </w:r>
      <w:proofErr w:type="spellStart"/>
      <w:r w:rsidRPr="001A0592">
        <w:rPr>
          <w:color w:val="000000" w:themeColor="text1"/>
          <w:sz w:val="24"/>
          <w:szCs w:val="24"/>
        </w:rPr>
        <w:t>ഭൂമിയിലെ</w:t>
      </w:r>
      <w:proofErr w:type="spellEnd"/>
      <w:r w:rsidRPr="001A0592">
        <w:rPr>
          <w:color w:val="000000" w:themeColor="text1"/>
          <w:sz w:val="24"/>
          <w:szCs w:val="24"/>
        </w:rPr>
        <w:t xml:space="preserve"> </w:t>
      </w:r>
      <w:proofErr w:type="spellStart"/>
      <w:r w:rsidRPr="001A0592">
        <w:rPr>
          <w:color w:val="000000" w:themeColor="text1"/>
          <w:sz w:val="24"/>
          <w:szCs w:val="24"/>
        </w:rPr>
        <w:t>ലഭ്യമായ</w:t>
      </w:r>
      <w:proofErr w:type="spellEnd"/>
      <w:r w:rsidRPr="001A0592">
        <w:rPr>
          <w:color w:val="000000" w:themeColor="text1"/>
          <w:sz w:val="24"/>
          <w:szCs w:val="24"/>
        </w:rPr>
        <w:t xml:space="preserve"> </w:t>
      </w:r>
      <w:proofErr w:type="spellStart"/>
      <w:r w:rsidRPr="001A0592">
        <w:rPr>
          <w:color w:val="000000" w:themeColor="text1"/>
          <w:sz w:val="24"/>
          <w:szCs w:val="24"/>
        </w:rPr>
        <w:t>വിഭവങ്ങൾക്കാനുപാതികമായി</w:t>
      </w:r>
      <w:proofErr w:type="spellEnd"/>
      <w:r w:rsidRPr="001A0592">
        <w:rPr>
          <w:color w:val="000000" w:themeColor="text1"/>
          <w:sz w:val="24"/>
          <w:szCs w:val="24"/>
        </w:rPr>
        <w:t xml:space="preserve"> </w:t>
      </w:r>
      <w:proofErr w:type="spellStart"/>
      <w:r w:rsidRPr="001A0592">
        <w:rPr>
          <w:color w:val="000000" w:themeColor="text1"/>
          <w:sz w:val="24"/>
          <w:szCs w:val="24"/>
        </w:rPr>
        <w:t>ജനസംഖ്യയെ</w:t>
      </w:r>
      <w:proofErr w:type="spellEnd"/>
      <w:r w:rsidRPr="001A0592">
        <w:rPr>
          <w:color w:val="000000" w:themeColor="text1"/>
          <w:sz w:val="24"/>
          <w:szCs w:val="24"/>
        </w:rPr>
        <w:t xml:space="preserve"> </w:t>
      </w:r>
      <w:proofErr w:type="spellStart"/>
      <w:r w:rsidRPr="001A0592">
        <w:rPr>
          <w:color w:val="000000" w:themeColor="text1"/>
          <w:sz w:val="24"/>
          <w:szCs w:val="24"/>
        </w:rPr>
        <w:t>നിയന്ത്രിക്കേണ്ടതല്ലേ</w:t>
      </w:r>
      <w:proofErr w:type="spellEnd"/>
      <w:r w:rsidRPr="001A0592">
        <w:rPr>
          <w:color w:val="000000" w:themeColor="text1"/>
          <w:sz w:val="24"/>
          <w:szCs w:val="24"/>
        </w:rPr>
        <w:t>?</w:t>
      </w:r>
    </w:p>
    <w:p w14:paraId="61C464A4" w14:textId="77777777" w:rsidR="0010082F" w:rsidRPr="001A0592" w:rsidRDefault="0010082F" w:rsidP="001A0592">
      <w:pPr>
        <w:spacing w:line="240" w:lineRule="auto"/>
        <w:rPr>
          <w:color w:val="000000" w:themeColor="text1"/>
          <w:sz w:val="24"/>
          <w:szCs w:val="24"/>
        </w:rPr>
      </w:pPr>
    </w:p>
    <w:p w14:paraId="306656F7" w14:textId="77777777" w:rsidR="007A4D46" w:rsidRPr="001A0592" w:rsidRDefault="00000000" w:rsidP="001A0592">
      <w:pPr>
        <w:spacing w:line="240" w:lineRule="auto"/>
        <w:rPr>
          <w:b/>
          <w:bCs/>
          <w:color w:val="000000" w:themeColor="text1"/>
          <w:sz w:val="24"/>
          <w:szCs w:val="24"/>
        </w:rPr>
      </w:pPr>
      <w:r w:rsidRPr="001A0592">
        <w:rPr>
          <w:b/>
          <w:bCs/>
          <w:color w:val="000000" w:themeColor="text1"/>
          <w:sz w:val="24"/>
          <w:szCs w:val="24"/>
        </w:rPr>
        <w:t>യുണൈറ്റഡ് നേഷൻസ് പോപ്പുലേഷൻ ഫണ്ട് (UNFPA)</w:t>
      </w:r>
    </w:p>
    <w:p w14:paraId="169FC2EC" w14:textId="64F123DB"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ഐക്യരാഷ്ട്രസഭയുടെ</w:t>
      </w:r>
      <w:proofErr w:type="spellEnd"/>
      <w:r w:rsidRPr="001A0592">
        <w:rPr>
          <w:color w:val="000000" w:themeColor="text1"/>
          <w:sz w:val="24"/>
          <w:szCs w:val="24"/>
        </w:rPr>
        <w:t xml:space="preserve"> </w:t>
      </w:r>
      <w:proofErr w:type="spellStart"/>
      <w:r w:rsidRPr="001A0592">
        <w:rPr>
          <w:color w:val="000000" w:themeColor="text1"/>
          <w:sz w:val="24"/>
          <w:szCs w:val="24"/>
        </w:rPr>
        <w:t>കീഴിലുള്ള</w:t>
      </w:r>
      <w:proofErr w:type="spellEnd"/>
      <w:r w:rsidRPr="001A0592">
        <w:rPr>
          <w:color w:val="000000" w:themeColor="text1"/>
          <w:sz w:val="24"/>
          <w:szCs w:val="24"/>
        </w:rPr>
        <w:t xml:space="preserve"> </w:t>
      </w:r>
      <w:proofErr w:type="spellStart"/>
      <w:r w:rsidRPr="001A0592">
        <w:rPr>
          <w:color w:val="000000" w:themeColor="text1"/>
          <w:sz w:val="24"/>
          <w:szCs w:val="24"/>
        </w:rPr>
        <w:t>ഒരു</w:t>
      </w:r>
      <w:proofErr w:type="spellEnd"/>
      <w:r w:rsidRPr="001A0592">
        <w:rPr>
          <w:color w:val="000000" w:themeColor="text1"/>
          <w:sz w:val="24"/>
          <w:szCs w:val="24"/>
        </w:rPr>
        <w:t xml:space="preserve"> </w:t>
      </w:r>
      <w:proofErr w:type="spellStart"/>
      <w:r w:rsidRPr="001A0592">
        <w:rPr>
          <w:color w:val="000000" w:themeColor="text1"/>
          <w:sz w:val="24"/>
          <w:szCs w:val="24"/>
        </w:rPr>
        <w:t>അന്താരാഷ്ട്ര</w:t>
      </w:r>
      <w:proofErr w:type="spellEnd"/>
      <w:r w:rsidRPr="001A0592">
        <w:rPr>
          <w:color w:val="000000" w:themeColor="text1"/>
          <w:sz w:val="24"/>
          <w:szCs w:val="24"/>
        </w:rPr>
        <w:t xml:space="preserve"> </w:t>
      </w:r>
      <w:proofErr w:type="spellStart"/>
      <w:r w:rsidRPr="001A0592">
        <w:rPr>
          <w:color w:val="000000" w:themeColor="text1"/>
          <w:sz w:val="24"/>
          <w:szCs w:val="24"/>
        </w:rPr>
        <w:t>ഏജൻസിയാണ്</w:t>
      </w:r>
      <w:proofErr w:type="spellEnd"/>
      <w:r w:rsidRPr="001A0592">
        <w:rPr>
          <w:color w:val="000000" w:themeColor="text1"/>
          <w:sz w:val="24"/>
          <w:szCs w:val="24"/>
        </w:rPr>
        <w:t xml:space="preserve"> </w:t>
      </w:r>
      <w:proofErr w:type="spellStart"/>
      <w:r w:rsidR="0010082F" w:rsidRPr="001A0592">
        <w:rPr>
          <w:rFonts w:ascii="Nirmala UI" w:hAnsi="Nirmala UI" w:cs="Nirmala UI"/>
          <w:color w:val="000000" w:themeColor="text1"/>
          <w:sz w:val="24"/>
          <w:szCs w:val="24"/>
        </w:rPr>
        <w:t>യുണൈറ്റഡ്</w:t>
      </w:r>
      <w:proofErr w:type="spellEnd"/>
      <w:r w:rsidR="0010082F" w:rsidRPr="001A0592">
        <w:rPr>
          <w:b/>
          <w:bCs/>
          <w:color w:val="000000" w:themeColor="text1"/>
          <w:sz w:val="24"/>
          <w:szCs w:val="24"/>
        </w:rPr>
        <w:t xml:space="preserve"> </w:t>
      </w:r>
      <w:proofErr w:type="spellStart"/>
      <w:r w:rsidRPr="001A0592">
        <w:rPr>
          <w:color w:val="000000" w:themeColor="text1"/>
          <w:sz w:val="24"/>
          <w:szCs w:val="24"/>
        </w:rPr>
        <w:t>നേഷൻസ്</w:t>
      </w:r>
      <w:proofErr w:type="spellEnd"/>
      <w:r w:rsidRPr="001A0592">
        <w:rPr>
          <w:color w:val="000000" w:themeColor="text1"/>
          <w:sz w:val="24"/>
          <w:szCs w:val="24"/>
        </w:rPr>
        <w:t xml:space="preserve"> </w:t>
      </w:r>
      <w:proofErr w:type="spellStart"/>
      <w:r w:rsidRPr="001A0592">
        <w:rPr>
          <w:color w:val="000000" w:themeColor="text1"/>
          <w:sz w:val="24"/>
          <w:szCs w:val="24"/>
        </w:rPr>
        <w:t>പോപ്പുലേഷ</w:t>
      </w:r>
      <w:proofErr w:type="spellEnd"/>
      <w:r w:rsidRPr="001A0592">
        <w:rPr>
          <w:color w:val="000000" w:themeColor="text1"/>
          <w:sz w:val="24"/>
          <w:szCs w:val="24"/>
        </w:rPr>
        <w:t xml:space="preserve">ൻ </w:t>
      </w:r>
      <w:proofErr w:type="spellStart"/>
      <w:r w:rsidRPr="001A0592">
        <w:rPr>
          <w:color w:val="000000" w:themeColor="text1"/>
          <w:sz w:val="24"/>
          <w:szCs w:val="24"/>
        </w:rPr>
        <w:t>ഫണ്ട്</w:t>
      </w:r>
      <w:proofErr w:type="spellEnd"/>
      <w:r w:rsidRPr="001A0592">
        <w:rPr>
          <w:color w:val="000000" w:themeColor="text1"/>
          <w:sz w:val="24"/>
          <w:szCs w:val="24"/>
        </w:rPr>
        <w:t xml:space="preserve">. എല്ലാ വ്യക്തികൾക്കും മികച്ച </w:t>
      </w:r>
      <w:proofErr w:type="spellStart"/>
      <w:r w:rsidRPr="001A0592">
        <w:rPr>
          <w:color w:val="000000" w:themeColor="text1"/>
          <w:sz w:val="24"/>
          <w:szCs w:val="24"/>
        </w:rPr>
        <w:t>രീതിയി</w:t>
      </w:r>
      <w:proofErr w:type="spellEnd"/>
      <w:r w:rsidRPr="001A0592">
        <w:rPr>
          <w:color w:val="000000" w:themeColor="text1"/>
          <w:sz w:val="24"/>
          <w:szCs w:val="24"/>
        </w:rPr>
        <w:t xml:space="preserve"> </w:t>
      </w:r>
      <w:proofErr w:type="spellStart"/>
      <w:r w:rsidRPr="001A0592">
        <w:rPr>
          <w:color w:val="000000" w:themeColor="text1"/>
          <w:sz w:val="24"/>
          <w:szCs w:val="24"/>
        </w:rPr>
        <w:t>ലുള്ള</w:t>
      </w:r>
      <w:proofErr w:type="spellEnd"/>
      <w:r w:rsidRPr="001A0592">
        <w:rPr>
          <w:color w:val="000000" w:themeColor="text1"/>
          <w:sz w:val="24"/>
          <w:szCs w:val="24"/>
        </w:rPr>
        <w:t xml:space="preserve"> </w:t>
      </w:r>
      <w:proofErr w:type="spellStart"/>
      <w:r w:rsidRPr="001A0592">
        <w:rPr>
          <w:color w:val="000000" w:themeColor="text1"/>
          <w:sz w:val="24"/>
          <w:szCs w:val="24"/>
        </w:rPr>
        <w:t>പ്രത്യുൽപാദന</w:t>
      </w:r>
      <w:proofErr w:type="spellEnd"/>
      <w:r w:rsidRPr="001A0592">
        <w:rPr>
          <w:color w:val="000000" w:themeColor="text1"/>
          <w:sz w:val="24"/>
          <w:szCs w:val="24"/>
        </w:rPr>
        <w:t xml:space="preserve"> </w:t>
      </w:r>
      <w:proofErr w:type="spellStart"/>
      <w:r w:rsidRPr="001A0592">
        <w:rPr>
          <w:color w:val="000000" w:themeColor="text1"/>
          <w:sz w:val="24"/>
          <w:szCs w:val="24"/>
        </w:rPr>
        <w:t>ആരോഗ്യസംവിധാനങ്ങ</w:t>
      </w:r>
      <w:proofErr w:type="spellEnd"/>
      <w:r w:rsidRPr="001A0592">
        <w:rPr>
          <w:color w:val="000000" w:themeColor="text1"/>
          <w:sz w:val="24"/>
          <w:szCs w:val="24"/>
        </w:rPr>
        <w:t xml:space="preserve">ൾ, </w:t>
      </w:r>
      <w:proofErr w:type="spellStart"/>
      <w:r w:rsidRPr="001A0592">
        <w:rPr>
          <w:color w:val="000000" w:themeColor="text1"/>
          <w:sz w:val="24"/>
          <w:szCs w:val="24"/>
        </w:rPr>
        <w:t>സ്വമേധയാലുള്ള</w:t>
      </w:r>
      <w:proofErr w:type="spellEnd"/>
      <w:r w:rsidRPr="001A0592">
        <w:rPr>
          <w:color w:val="000000" w:themeColor="text1"/>
          <w:sz w:val="24"/>
          <w:szCs w:val="24"/>
        </w:rPr>
        <w:t xml:space="preserve"> </w:t>
      </w:r>
      <w:proofErr w:type="spellStart"/>
      <w:r w:rsidRPr="001A0592">
        <w:rPr>
          <w:color w:val="000000" w:themeColor="text1"/>
          <w:sz w:val="24"/>
          <w:szCs w:val="24"/>
        </w:rPr>
        <w:t>കുടുംബാ</w:t>
      </w:r>
      <w:proofErr w:type="spellEnd"/>
      <w:r w:rsidRPr="001A0592">
        <w:rPr>
          <w:color w:val="000000" w:themeColor="text1"/>
          <w:sz w:val="24"/>
          <w:szCs w:val="24"/>
        </w:rPr>
        <w:t xml:space="preserve"> </w:t>
      </w:r>
      <w:proofErr w:type="spellStart"/>
      <w:r w:rsidRPr="001A0592">
        <w:rPr>
          <w:color w:val="000000" w:themeColor="text1"/>
          <w:sz w:val="24"/>
          <w:szCs w:val="24"/>
        </w:rPr>
        <w:t>സൂത്രണം</w:t>
      </w:r>
      <w:proofErr w:type="spellEnd"/>
      <w:r w:rsidRPr="001A0592">
        <w:rPr>
          <w:color w:val="000000" w:themeColor="text1"/>
          <w:sz w:val="24"/>
          <w:szCs w:val="24"/>
        </w:rPr>
        <w:t xml:space="preserve">, </w:t>
      </w:r>
      <w:proofErr w:type="spellStart"/>
      <w:r w:rsidRPr="001A0592">
        <w:rPr>
          <w:color w:val="000000" w:themeColor="text1"/>
          <w:sz w:val="24"/>
          <w:szCs w:val="24"/>
        </w:rPr>
        <w:t>മാതൃആരോഗ്യപരിപാലനം</w:t>
      </w:r>
      <w:proofErr w:type="spellEnd"/>
      <w:r w:rsidRPr="001A0592">
        <w:rPr>
          <w:color w:val="000000" w:themeColor="text1"/>
          <w:sz w:val="24"/>
          <w:szCs w:val="24"/>
        </w:rPr>
        <w:t xml:space="preserve">, </w:t>
      </w:r>
      <w:proofErr w:type="spellStart"/>
      <w:r w:rsidRPr="001A0592">
        <w:rPr>
          <w:color w:val="000000" w:themeColor="text1"/>
          <w:sz w:val="24"/>
          <w:szCs w:val="24"/>
        </w:rPr>
        <w:t>വയോജന</w:t>
      </w:r>
      <w:proofErr w:type="spellEnd"/>
      <w:r w:rsidRPr="001A0592">
        <w:rPr>
          <w:color w:val="000000" w:themeColor="text1"/>
          <w:sz w:val="24"/>
          <w:szCs w:val="24"/>
        </w:rPr>
        <w:t xml:space="preserve"> </w:t>
      </w:r>
      <w:proofErr w:type="spellStart"/>
      <w:r w:rsidRPr="001A0592">
        <w:rPr>
          <w:color w:val="000000" w:themeColor="text1"/>
          <w:sz w:val="24"/>
          <w:szCs w:val="24"/>
        </w:rPr>
        <w:t>പരിപാലനം</w:t>
      </w:r>
      <w:proofErr w:type="spellEnd"/>
      <w:r w:rsidRPr="001A0592">
        <w:rPr>
          <w:color w:val="000000" w:themeColor="text1"/>
          <w:sz w:val="24"/>
          <w:szCs w:val="24"/>
        </w:rPr>
        <w:t xml:space="preserve">, </w:t>
      </w:r>
      <w:proofErr w:type="spellStart"/>
      <w:r w:rsidRPr="001A0592">
        <w:rPr>
          <w:color w:val="000000" w:themeColor="text1"/>
          <w:sz w:val="24"/>
          <w:szCs w:val="24"/>
        </w:rPr>
        <w:t>സമഗ്ര</w:t>
      </w:r>
      <w:proofErr w:type="spellEnd"/>
      <w:r w:rsidRPr="001A0592">
        <w:rPr>
          <w:color w:val="000000" w:themeColor="text1"/>
          <w:sz w:val="24"/>
          <w:szCs w:val="24"/>
        </w:rPr>
        <w:t xml:space="preserve"> </w:t>
      </w:r>
      <w:proofErr w:type="spellStart"/>
      <w:r w:rsidRPr="001A0592">
        <w:rPr>
          <w:color w:val="000000" w:themeColor="text1"/>
          <w:sz w:val="24"/>
          <w:szCs w:val="24"/>
        </w:rPr>
        <w:t>ലൈംഗികവിദ്യാഭ്യാസം</w:t>
      </w:r>
      <w:proofErr w:type="spellEnd"/>
      <w:r w:rsidRPr="001A0592">
        <w:rPr>
          <w:color w:val="000000" w:themeColor="text1"/>
          <w:sz w:val="24"/>
          <w:szCs w:val="24"/>
        </w:rPr>
        <w:t xml:space="preserve"> </w:t>
      </w:r>
      <w:proofErr w:type="spellStart"/>
      <w:r w:rsidRPr="001A0592">
        <w:rPr>
          <w:color w:val="000000" w:themeColor="text1"/>
          <w:sz w:val="24"/>
          <w:szCs w:val="24"/>
        </w:rPr>
        <w:t>എന്നിവ</w:t>
      </w:r>
      <w:proofErr w:type="spellEnd"/>
      <w:r w:rsidRPr="001A0592">
        <w:rPr>
          <w:color w:val="000000" w:themeColor="text1"/>
          <w:sz w:val="24"/>
          <w:szCs w:val="24"/>
        </w:rPr>
        <w:t xml:space="preserve"> </w:t>
      </w:r>
      <w:proofErr w:type="spellStart"/>
      <w:r w:rsidRPr="001A0592">
        <w:rPr>
          <w:color w:val="000000" w:themeColor="text1"/>
          <w:sz w:val="24"/>
          <w:szCs w:val="24"/>
        </w:rPr>
        <w:t>ലഭ്യമാക്കുകയും</w:t>
      </w:r>
      <w:proofErr w:type="spellEnd"/>
      <w:r w:rsidRPr="001A0592">
        <w:rPr>
          <w:color w:val="000000" w:themeColor="text1"/>
          <w:sz w:val="24"/>
          <w:szCs w:val="24"/>
        </w:rPr>
        <w:t xml:space="preserve"> </w:t>
      </w:r>
      <w:proofErr w:type="spellStart"/>
      <w:r w:rsidRPr="001A0592">
        <w:rPr>
          <w:color w:val="000000" w:themeColor="text1"/>
          <w:sz w:val="24"/>
          <w:szCs w:val="24"/>
        </w:rPr>
        <w:t>അതുവഴി</w:t>
      </w:r>
      <w:proofErr w:type="spellEnd"/>
      <w:r w:rsidRPr="001A0592">
        <w:rPr>
          <w:color w:val="000000" w:themeColor="text1"/>
          <w:sz w:val="24"/>
          <w:szCs w:val="24"/>
        </w:rPr>
        <w:t xml:space="preserve"> </w:t>
      </w:r>
      <w:proofErr w:type="spellStart"/>
      <w:r w:rsidRPr="001A0592">
        <w:rPr>
          <w:color w:val="000000" w:themeColor="text1"/>
          <w:sz w:val="24"/>
          <w:szCs w:val="24"/>
        </w:rPr>
        <w:t>ജനസംഖ്യയുടെ</w:t>
      </w:r>
      <w:proofErr w:type="spellEnd"/>
      <w:r w:rsidRPr="001A0592">
        <w:rPr>
          <w:color w:val="000000" w:themeColor="text1"/>
          <w:sz w:val="24"/>
          <w:szCs w:val="24"/>
        </w:rPr>
        <w:t xml:space="preserve"> വികസനം സാധ്യമാകുകയും ചെയ്യുക എന്നതാണ് ഇതിന്റെ പ്രധാന ഉദ്ദേശ്യം.</w:t>
      </w:r>
    </w:p>
    <w:p w14:paraId="13CE305E" w14:textId="10F075D2" w:rsidR="007A4D46" w:rsidRPr="001A0592" w:rsidRDefault="00000000" w:rsidP="001A0592">
      <w:pPr>
        <w:spacing w:line="240" w:lineRule="auto"/>
        <w:rPr>
          <w:color w:val="000000" w:themeColor="text1"/>
          <w:sz w:val="24"/>
          <w:szCs w:val="24"/>
        </w:rPr>
      </w:pPr>
      <w:r w:rsidRPr="001A0592">
        <w:rPr>
          <w:color w:val="000000" w:themeColor="text1"/>
          <w:sz w:val="24"/>
          <w:szCs w:val="24"/>
        </w:rPr>
        <w:t>2023 -</w:t>
      </w:r>
      <w:proofErr w:type="spellStart"/>
      <w:r w:rsidRPr="001A0592">
        <w:rPr>
          <w:color w:val="000000" w:themeColor="text1"/>
          <w:sz w:val="24"/>
          <w:szCs w:val="24"/>
        </w:rPr>
        <w:t>ലെ</w:t>
      </w:r>
      <w:proofErr w:type="spellEnd"/>
      <w:r w:rsidRPr="001A0592">
        <w:rPr>
          <w:color w:val="000000" w:themeColor="text1"/>
          <w:sz w:val="24"/>
          <w:szCs w:val="24"/>
        </w:rPr>
        <w:t xml:space="preserve"> </w:t>
      </w:r>
      <w:proofErr w:type="spellStart"/>
      <w:r w:rsidRPr="001A0592">
        <w:rPr>
          <w:color w:val="000000" w:themeColor="text1"/>
          <w:sz w:val="24"/>
          <w:szCs w:val="24"/>
        </w:rPr>
        <w:t>യുണൈറ്റഡ്</w:t>
      </w:r>
      <w:proofErr w:type="spellEnd"/>
      <w:r w:rsidRPr="001A0592">
        <w:rPr>
          <w:color w:val="000000" w:themeColor="text1"/>
          <w:sz w:val="24"/>
          <w:szCs w:val="24"/>
        </w:rPr>
        <w:t xml:space="preserve"> </w:t>
      </w:r>
      <w:proofErr w:type="spellStart"/>
      <w:r w:rsidRPr="001A0592">
        <w:rPr>
          <w:color w:val="000000" w:themeColor="text1"/>
          <w:sz w:val="24"/>
          <w:szCs w:val="24"/>
        </w:rPr>
        <w:t>നേഷൻസ്</w:t>
      </w:r>
      <w:proofErr w:type="spellEnd"/>
      <w:r w:rsidRPr="001A0592">
        <w:rPr>
          <w:color w:val="000000" w:themeColor="text1"/>
          <w:sz w:val="24"/>
          <w:szCs w:val="24"/>
        </w:rPr>
        <w:t xml:space="preserve"> </w:t>
      </w:r>
      <w:proofErr w:type="spellStart"/>
      <w:r w:rsidRPr="001A0592">
        <w:rPr>
          <w:color w:val="000000" w:themeColor="text1"/>
          <w:sz w:val="24"/>
          <w:szCs w:val="24"/>
        </w:rPr>
        <w:t>പോപ്പുലേഷ</w:t>
      </w:r>
      <w:proofErr w:type="spellEnd"/>
      <w:r w:rsidRPr="001A0592">
        <w:rPr>
          <w:color w:val="000000" w:themeColor="text1"/>
          <w:sz w:val="24"/>
          <w:szCs w:val="24"/>
        </w:rPr>
        <w:t xml:space="preserve">ൻ </w:t>
      </w:r>
      <w:proofErr w:type="spellStart"/>
      <w:r w:rsidRPr="001A0592">
        <w:rPr>
          <w:color w:val="000000" w:themeColor="text1"/>
          <w:sz w:val="24"/>
          <w:szCs w:val="24"/>
        </w:rPr>
        <w:t>ഫണ്ട്</w:t>
      </w:r>
      <w:proofErr w:type="spellEnd"/>
      <w:r w:rsidRPr="001A0592">
        <w:rPr>
          <w:color w:val="000000" w:themeColor="text1"/>
          <w:sz w:val="24"/>
          <w:szCs w:val="24"/>
        </w:rPr>
        <w:t xml:space="preserve"> (UNFPA) </w:t>
      </w:r>
      <w:proofErr w:type="spellStart"/>
      <w:r w:rsidRPr="001A0592">
        <w:rPr>
          <w:color w:val="000000" w:themeColor="text1"/>
          <w:sz w:val="24"/>
          <w:szCs w:val="24"/>
        </w:rPr>
        <w:t>റിപ്പോർട്ട്</w:t>
      </w:r>
      <w:proofErr w:type="spellEnd"/>
      <w:r w:rsidRPr="001A0592">
        <w:rPr>
          <w:color w:val="000000" w:themeColor="text1"/>
          <w:sz w:val="24"/>
          <w:szCs w:val="24"/>
        </w:rPr>
        <w:t xml:space="preserve"> </w:t>
      </w:r>
      <w:proofErr w:type="spellStart"/>
      <w:r w:rsidRPr="001A0592">
        <w:rPr>
          <w:color w:val="000000" w:themeColor="text1"/>
          <w:sz w:val="24"/>
          <w:szCs w:val="24"/>
        </w:rPr>
        <w:t>പ്രകാരം</w:t>
      </w:r>
      <w:proofErr w:type="spellEnd"/>
      <w:r w:rsidRPr="001A0592">
        <w:rPr>
          <w:color w:val="000000" w:themeColor="text1"/>
          <w:sz w:val="24"/>
          <w:szCs w:val="24"/>
        </w:rPr>
        <w:t xml:space="preserve"> </w:t>
      </w:r>
      <w:proofErr w:type="spellStart"/>
      <w:r w:rsidRPr="001A0592">
        <w:rPr>
          <w:color w:val="000000" w:themeColor="text1"/>
          <w:sz w:val="24"/>
          <w:szCs w:val="24"/>
        </w:rPr>
        <w:t>ലോകജനസംഖ്യ</w:t>
      </w:r>
      <w:proofErr w:type="spellEnd"/>
      <w:r w:rsidRPr="001A0592">
        <w:rPr>
          <w:color w:val="000000" w:themeColor="text1"/>
          <w:sz w:val="24"/>
          <w:szCs w:val="24"/>
        </w:rPr>
        <w:t xml:space="preserve"> 804.5 </w:t>
      </w:r>
      <w:proofErr w:type="spellStart"/>
      <w:r w:rsidRPr="001A0592">
        <w:rPr>
          <w:color w:val="000000" w:themeColor="text1"/>
          <w:sz w:val="24"/>
          <w:szCs w:val="24"/>
        </w:rPr>
        <w:t>കോടിയും</w:t>
      </w:r>
      <w:proofErr w:type="spellEnd"/>
      <w:r w:rsidRPr="001A0592">
        <w:rPr>
          <w:color w:val="000000" w:themeColor="text1"/>
          <w:sz w:val="24"/>
          <w:szCs w:val="24"/>
        </w:rPr>
        <w:t xml:space="preserve"> </w:t>
      </w:r>
      <w:proofErr w:type="spellStart"/>
      <w:r w:rsidRPr="001A0592">
        <w:rPr>
          <w:color w:val="000000" w:themeColor="text1"/>
          <w:sz w:val="24"/>
          <w:szCs w:val="24"/>
        </w:rPr>
        <w:t>ഇന്ത്യയിലെ</w:t>
      </w:r>
      <w:proofErr w:type="spellEnd"/>
      <w:r w:rsidRPr="001A0592">
        <w:rPr>
          <w:color w:val="000000" w:themeColor="text1"/>
          <w:sz w:val="24"/>
          <w:szCs w:val="24"/>
        </w:rPr>
        <w:t xml:space="preserve"> </w:t>
      </w:r>
      <w:proofErr w:type="spellStart"/>
      <w:r w:rsidRPr="001A0592">
        <w:rPr>
          <w:color w:val="000000" w:themeColor="text1"/>
          <w:sz w:val="24"/>
          <w:szCs w:val="24"/>
        </w:rPr>
        <w:t>ജനസംഖ്യ</w:t>
      </w:r>
      <w:proofErr w:type="spellEnd"/>
      <w:r w:rsidRPr="001A0592">
        <w:rPr>
          <w:color w:val="000000" w:themeColor="text1"/>
          <w:sz w:val="24"/>
          <w:szCs w:val="24"/>
        </w:rPr>
        <w:t xml:space="preserve"> 142.86 </w:t>
      </w:r>
      <w:proofErr w:type="spellStart"/>
      <w:r w:rsidRPr="001A0592">
        <w:rPr>
          <w:color w:val="000000" w:themeColor="text1"/>
          <w:sz w:val="24"/>
          <w:szCs w:val="24"/>
        </w:rPr>
        <w:t>കോടിയുമാണ്</w:t>
      </w:r>
      <w:proofErr w:type="spellEnd"/>
      <w:r w:rsidRPr="001A0592">
        <w:rPr>
          <w:color w:val="000000" w:themeColor="text1"/>
          <w:sz w:val="24"/>
          <w:szCs w:val="24"/>
        </w:rPr>
        <w:t>.</w:t>
      </w:r>
      <w:r w:rsidR="0010082F" w:rsidRPr="001A0592">
        <w:rPr>
          <w:color w:val="000000" w:themeColor="text1"/>
          <w:sz w:val="24"/>
          <w:szCs w:val="24"/>
        </w:rPr>
        <w:t xml:space="preserve"> </w:t>
      </w:r>
      <w:proofErr w:type="spellStart"/>
      <w:r w:rsidRPr="001A0592">
        <w:rPr>
          <w:color w:val="000000" w:themeColor="text1"/>
          <w:sz w:val="24"/>
          <w:szCs w:val="24"/>
        </w:rPr>
        <w:t>ഒരു</w:t>
      </w:r>
      <w:proofErr w:type="spellEnd"/>
      <w:r w:rsidRPr="001A0592">
        <w:rPr>
          <w:color w:val="000000" w:themeColor="text1"/>
          <w:sz w:val="24"/>
          <w:szCs w:val="24"/>
        </w:rPr>
        <w:t xml:space="preserve"> </w:t>
      </w:r>
      <w:proofErr w:type="spellStart"/>
      <w:r w:rsidRPr="001A0592">
        <w:rPr>
          <w:color w:val="000000" w:themeColor="text1"/>
          <w:sz w:val="24"/>
          <w:szCs w:val="24"/>
        </w:rPr>
        <w:t>രാജ്യത്തിന്റെ</w:t>
      </w:r>
      <w:proofErr w:type="spellEnd"/>
      <w:r w:rsidRPr="001A0592">
        <w:rPr>
          <w:color w:val="000000" w:themeColor="text1"/>
          <w:sz w:val="24"/>
          <w:szCs w:val="24"/>
        </w:rPr>
        <w:t xml:space="preserve"> </w:t>
      </w:r>
      <w:proofErr w:type="spellStart"/>
      <w:r w:rsidRPr="001A0592">
        <w:rPr>
          <w:color w:val="000000" w:themeColor="text1"/>
          <w:sz w:val="24"/>
          <w:szCs w:val="24"/>
        </w:rPr>
        <w:t>അല്ലെങ്കി</w:t>
      </w:r>
      <w:proofErr w:type="spellEnd"/>
      <w:r w:rsidRPr="001A0592">
        <w:rPr>
          <w:color w:val="000000" w:themeColor="text1"/>
          <w:sz w:val="24"/>
          <w:szCs w:val="24"/>
        </w:rPr>
        <w:t xml:space="preserve">ൽ </w:t>
      </w:r>
      <w:proofErr w:type="spellStart"/>
      <w:r w:rsidRPr="001A0592">
        <w:rPr>
          <w:color w:val="000000" w:themeColor="text1"/>
          <w:sz w:val="24"/>
          <w:szCs w:val="24"/>
        </w:rPr>
        <w:t>പ്രദേശത്തിന്റെ</w:t>
      </w:r>
      <w:proofErr w:type="spellEnd"/>
      <w:r w:rsidRPr="001A0592">
        <w:rPr>
          <w:color w:val="000000" w:themeColor="text1"/>
          <w:sz w:val="24"/>
          <w:szCs w:val="24"/>
        </w:rPr>
        <w:t xml:space="preserve"> സാമൂഹികവികസന സൂചിക നിർണ്ണയിക്കുന്നത് </w:t>
      </w:r>
      <w:proofErr w:type="spellStart"/>
      <w:r w:rsidRPr="001A0592">
        <w:rPr>
          <w:color w:val="000000" w:themeColor="text1"/>
          <w:sz w:val="24"/>
          <w:szCs w:val="24"/>
        </w:rPr>
        <w:t>അവിടത്തെ</w:t>
      </w:r>
      <w:proofErr w:type="spellEnd"/>
      <w:r w:rsidRPr="001A0592">
        <w:rPr>
          <w:color w:val="000000" w:themeColor="text1"/>
          <w:sz w:val="24"/>
          <w:szCs w:val="24"/>
        </w:rPr>
        <w:t xml:space="preserve"> </w:t>
      </w:r>
      <w:proofErr w:type="spellStart"/>
      <w:r w:rsidRPr="001A0592">
        <w:rPr>
          <w:color w:val="000000" w:themeColor="text1"/>
          <w:sz w:val="24"/>
          <w:szCs w:val="24"/>
        </w:rPr>
        <w:t>ജനസംഖ്യാവിവരങ്ങ</w:t>
      </w:r>
      <w:proofErr w:type="spellEnd"/>
      <w:r w:rsidRPr="001A0592">
        <w:rPr>
          <w:color w:val="000000" w:themeColor="text1"/>
          <w:sz w:val="24"/>
          <w:szCs w:val="24"/>
        </w:rPr>
        <w:t>ൾ (</w:t>
      </w:r>
      <w:proofErr w:type="spellStart"/>
      <w:r w:rsidRPr="001A0592">
        <w:rPr>
          <w:color w:val="000000" w:themeColor="text1"/>
          <w:sz w:val="24"/>
          <w:szCs w:val="24"/>
        </w:rPr>
        <w:t>ജനനനിരക്ക്</w:t>
      </w:r>
      <w:proofErr w:type="spellEnd"/>
      <w:r w:rsidRPr="001A0592">
        <w:rPr>
          <w:color w:val="000000" w:themeColor="text1"/>
          <w:sz w:val="24"/>
          <w:szCs w:val="24"/>
        </w:rPr>
        <w:t xml:space="preserve">, </w:t>
      </w:r>
      <w:proofErr w:type="spellStart"/>
      <w:r w:rsidRPr="001A0592">
        <w:rPr>
          <w:color w:val="000000" w:themeColor="text1"/>
          <w:sz w:val="24"/>
          <w:szCs w:val="24"/>
        </w:rPr>
        <w:t>മരണനിരക്ക്</w:t>
      </w:r>
      <w:proofErr w:type="spellEnd"/>
      <w:r w:rsidRPr="001A0592">
        <w:rPr>
          <w:color w:val="000000" w:themeColor="text1"/>
          <w:sz w:val="24"/>
          <w:szCs w:val="24"/>
        </w:rPr>
        <w:t xml:space="preserve">, </w:t>
      </w:r>
      <w:proofErr w:type="spellStart"/>
      <w:r w:rsidRPr="001A0592">
        <w:rPr>
          <w:color w:val="000000" w:themeColor="text1"/>
          <w:sz w:val="24"/>
          <w:szCs w:val="24"/>
        </w:rPr>
        <w:t>ശിശുമരണനിരക്ക്</w:t>
      </w:r>
      <w:proofErr w:type="spellEnd"/>
      <w:r w:rsidRPr="001A0592">
        <w:rPr>
          <w:color w:val="000000" w:themeColor="text1"/>
          <w:sz w:val="24"/>
          <w:szCs w:val="24"/>
        </w:rPr>
        <w:t xml:space="preserve">, </w:t>
      </w:r>
      <w:proofErr w:type="spellStart"/>
      <w:r w:rsidRPr="001A0592">
        <w:rPr>
          <w:color w:val="000000" w:themeColor="text1"/>
          <w:sz w:val="24"/>
          <w:szCs w:val="24"/>
        </w:rPr>
        <w:t>പ്രായഘടന</w:t>
      </w:r>
      <w:proofErr w:type="spellEnd"/>
      <w:r w:rsidRPr="001A0592">
        <w:rPr>
          <w:color w:val="000000" w:themeColor="text1"/>
          <w:sz w:val="24"/>
          <w:szCs w:val="24"/>
        </w:rPr>
        <w:t xml:space="preserve"> </w:t>
      </w:r>
      <w:proofErr w:type="spellStart"/>
      <w:r w:rsidRPr="001A0592">
        <w:rPr>
          <w:color w:val="000000" w:themeColor="text1"/>
          <w:sz w:val="24"/>
          <w:szCs w:val="24"/>
        </w:rPr>
        <w:t>മുതലായവ</w:t>
      </w:r>
      <w:proofErr w:type="spellEnd"/>
      <w:r w:rsidRPr="001A0592">
        <w:rPr>
          <w:color w:val="000000" w:themeColor="text1"/>
          <w:sz w:val="24"/>
          <w:szCs w:val="24"/>
        </w:rPr>
        <w:t xml:space="preserve">) </w:t>
      </w:r>
      <w:proofErr w:type="spellStart"/>
      <w:r w:rsidRPr="001A0592">
        <w:rPr>
          <w:color w:val="000000" w:themeColor="text1"/>
          <w:sz w:val="24"/>
          <w:szCs w:val="24"/>
        </w:rPr>
        <w:t>കണക്കിലെടുത്താണ്</w:t>
      </w:r>
      <w:proofErr w:type="spellEnd"/>
      <w:r w:rsidRPr="001A0592">
        <w:rPr>
          <w:color w:val="000000" w:themeColor="text1"/>
          <w:sz w:val="24"/>
          <w:szCs w:val="24"/>
        </w:rPr>
        <w:t xml:space="preserve">. </w:t>
      </w:r>
      <w:proofErr w:type="spellStart"/>
      <w:r w:rsidRPr="001A0592">
        <w:rPr>
          <w:color w:val="000000" w:themeColor="text1"/>
          <w:sz w:val="24"/>
          <w:szCs w:val="24"/>
        </w:rPr>
        <w:t>അതിനായി</w:t>
      </w:r>
      <w:proofErr w:type="spellEnd"/>
      <w:r w:rsidRPr="001A0592">
        <w:rPr>
          <w:color w:val="000000" w:themeColor="text1"/>
          <w:sz w:val="24"/>
          <w:szCs w:val="24"/>
        </w:rPr>
        <w:t xml:space="preserve"> </w:t>
      </w:r>
      <w:proofErr w:type="spellStart"/>
      <w:r w:rsidRPr="001A0592">
        <w:rPr>
          <w:color w:val="000000" w:themeColor="text1"/>
          <w:sz w:val="24"/>
          <w:szCs w:val="24"/>
        </w:rPr>
        <w:t>ജനസം</w:t>
      </w:r>
      <w:proofErr w:type="spellEnd"/>
      <w:r w:rsidRPr="001A0592">
        <w:rPr>
          <w:color w:val="000000" w:themeColor="text1"/>
          <w:sz w:val="24"/>
          <w:szCs w:val="24"/>
        </w:rPr>
        <w:t xml:space="preserve"> </w:t>
      </w:r>
      <w:proofErr w:type="spellStart"/>
      <w:r w:rsidRPr="001A0592">
        <w:rPr>
          <w:color w:val="000000" w:themeColor="text1"/>
          <w:sz w:val="24"/>
          <w:szCs w:val="24"/>
        </w:rPr>
        <w:t>ഖ്യയുടെ</w:t>
      </w:r>
      <w:proofErr w:type="spellEnd"/>
      <w:r w:rsidRPr="001A0592">
        <w:rPr>
          <w:color w:val="000000" w:themeColor="text1"/>
          <w:sz w:val="24"/>
          <w:szCs w:val="24"/>
        </w:rPr>
        <w:t xml:space="preserve"> </w:t>
      </w:r>
      <w:proofErr w:type="spellStart"/>
      <w:r w:rsidRPr="001A0592">
        <w:rPr>
          <w:color w:val="000000" w:themeColor="text1"/>
          <w:sz w:val="24"/>
          <w:szCs w:val="24"/>
        </w:rPr>
        <w:t>വ്യത്യസ്തപ്രവണതകളെയും</w:t>
      </w:r>
      <w:proofErr w:type="spellEnd"/>
      <w:r w:rsidRPr="001A0592">
        <w:rPr>
          <w:color w:val="000000" w:themeColor="text1"/>
          <w:sz w:val="24"/>
          <w:szCs w:val="24"/>
        </w:rPr>
        <w:t xml:space="preserve"> </w:t>
      </w:r>
      <w:proofErr w:type="spellStart"/>
      <w:r w:rsidRPr="001A0592">
        <w:rPr>
          <w:color w:val="000000" w:themeColor="text1"/>
          <w:sz w:val="24"/>
          <w:szCs w:val="24"/>
        </w:rPr>
        <w:t>ജനസംഖ്യാഘടനയെയും</w:t>
      </w:r>
      <w:proofErr w:type="spellEnd"/>
      <w:r w:rsidRPr="001A0592">
        <w:rPr>
          <w:color w:val="000000" w:themeColor="text1"/>
          <w:sz w:val="24"/>
          <w:szCs w:val="24"/>
        </w:rPr>
        <w:t xml:space="preserve"> </w:t>
      </w:r>
      <w:proofErr w:type="spellStart"/>
      <w:r w:rsidRPr="001A0592">
        <w:rPr>
          <w:color w:val="000000" w:themeColor="text1"/>
          <w:sz w:val="24"/>
          <w:szCs w:val="24"/>
        </w:rPr>
        <w:t>കുറിച്ച്</w:t>
      </w:r>
      <w:proofErr w:type="spellEnd"/>
      <w:r w:rsidRPr="001A0592">
        <w:rPr>
          <w:color w:val="000000" w:themeColor="text1"/>
          <w:sz w:val="24"/>
          <w:szCs w:val="24"/>
        </w:rPr>
        <w:t xml:space="preserve"> </w:t>
      </w:r>
      <w:proofErr w:type="spellStart"/>
      <w:r w:rsidRPr="001A0592">
        <w:rPr>
          <w:color w:val="000000" w:themeColor="text1"/>
          <w:sz w:val="24"/>
          <w:szCs w:val="24"/>
        </w:rPr>
        <w:t>നാം</w:t>
      </w:r>
      <w:proofErr w:type="spellEnd"/>
      <w:r w:rsidRPr="001A0592">
        <w:rPr>
          <w:color w:val="000000" w:themeColor="text1"/>
          <w:sz w:val="24"/>
          <w:szCs w:val="24"/>
        </w:rPr>
        <w:t xml:space="preserve"> </w:t>
      </w:r>
      <w:proofErr w:type="spellStart"/>
      <w:r w:rsidRPr="001A0592">
        <w:rPr>
          <w:color w:val="000000" w:themeColor="text1"/>
          <w:sz w:val="24"/>
          <w:szCs w:val="24"/>
        </w:rPr>
        <w:t>മനസ്സിലാക്കേണ്ടതുണ്ട്</w:t>
      </w:r>
      <w:proofErr w:type="spellEnd"/>
      <w:r w:rsidRPr="001A0592">
        <w:rPr>
          <w:color w:val="000000" w:themeColor="text1"/>
          <w:sz w:val="24"/>
          <w:szCs w:val="24"/>
        </w:rPr>
        <w:t>.</w:t>
      </w:r>
    </w:p>
    <w:p w14:paraId="68223E0B"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ജനന-മരണനിരക്കുകൾ, കുടിയേറ്റം, ജന സാന്ദ്രത തുടങ്ങി ജനസംഖ്യാഘടനയെ കുറിച്ച് പഠിക്കുന്ന ശാസ്ത്രശാഖയെ ജനസംഖ്യാ ശാസ്ത്രം (Demography) എന്നുപറയുന്നു.</w:t>
      </w:r>
    </w:p>
    <w:p w14:paraId="65D9530C" w14:textId="79B28F40"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lastRenderedPageBreak/>
        <w:t>ഒരു</w:t>
      </w:r>
      <w:proofErr w:type="spellEnd"/>
      <w:r w:rsidRPr="001A0592">
        <w:rPr>
          <w:color w:val="000000" w:themeColor="text1"/>
          <w:sz w:val="24"/>
          <w:szCs w:val="24"/>
        </w:rPr>
        <w:t xml:space="preserve"> </w:t>
      </w:r>
      <w:proofErr w:type="spellStart"/>
      <w:r w:rsidRPr="001A0592">
        <w:rPr>
          <w:color w:val="000000" w:themeColor="text1"/>
          <w:sz w:val="24"/>
          <w:szCs w:val="24"/>
        </w:rPr>
        <w:t>പ്രദേശത്തിന്റെ</w:t>
      </w:r>
      <w:proofErr w:type="spellEnd"/>
      <w:r w:rsidRPr="001A0592">
        <w:rPr>
          <w:color w:val="000000" w:themeColor="text1"/>
          <w:sz w:val="24"/>
          <w:szCs w:val="24"/>
        </w:rPr>
        <w:t xml:space="preserve"> </w:t>
      </w:r>
      <w:proofErr w:type="spellStart"/>
      <w:r w:rsidRPr="001A0592">
        <w:rPr>
          <w:color w:val="000000" w:themeColor="text1"/>
          <w:sz w:val="24"/>
          <w:szCs w:val="24"/>
        </w:rPr>
        <w:t>വൈവിധ്യമാർന്ന</w:t>
      </w:r>
      <w:proofErr w:type="spellEnd"/>
      <w:r w:rsidRPr="001A0592">
        <w:rPr>
          <w:color w:val="000000" w:themeColor="text1"/>
          <w:sz w:val="24"/>
          <w:szCs w:val="24"/>
        </w:rPr>
        <w:t xml:space="preserve"> </w:t>
      </w:r>
      <w:proofErr w:type="spellStart"/>
      <w:r w:rsidRPr="001A0592">
        <w:rPr>
          <w:color w:val="000000" w:themeColor="text1"/>
          <w:sz w:val="24"/>
          <w:szCs w:val="24"/>
        </w:rPr>
        <w:t>മാനുഷികവിഭവങ്ങളെയും</w:t>
      </w:r>
      <w:proofErr w:type="spellEnd"/>
      <w:r w:rsidRPr="001A0592">
        <w:rPr>
          <w:color w:val="000000" w:themeColor="text1"/>
          <w:sz w:val="24"/>
          <w:szCs w:val="24"/>
        </w:rPr>
        <w:t xml:space="preserve"> </w:t>
      </w:r>
      <w:proofErr w:type="spellStart"/>
      <w:r w:rsidRPr="001A0592">
        <w:rPr>
          <w:color w:val="000000" w:themeColor="text1"/>
          <w:sz w:val="24"/>
          <w:szCs w:val="24"/>
        </w:rPr>
        <w:t>അതിന്റെ</w:t>
      </w:r>
      <w:proofErr w:type="spellEnd"/>
      <w:r w:rsidRPr="001A0592">
        <w:rPr>
          <w:color w:val="000000" w:themeColor="text1"/>
          <w:sz w:val="24"/>
          <w:szCs w:val="24"/>
        </w:rPr>
        <w:t xml:space="preserve"> </w:t>
      </w:r>
      <w:proofErr w:type="spellStart"/>
      <w:r w:rsidRPr="001A0592">
        <w:rPr>
          <w:color w:val="000000" w:themeColor="text1"/>
          <w:sz w:val="24"/>
          <w:szCs w:val="24"/>
        </w:rPr>
        <w:t>ഘടനാപരമായ</w:t>
      </w:r>
      <w:proofErr w:type="spellEnd"/>
      <w:r w:rsidRPr="001A0592">
        <w:rPr>
          <w:color w:val="000000" w:themeColor="text1"/>
          <w:sz w:val="24"/>
          <w:szCs w:val="24"/>
        </w:rPr>
        <w:t xml:space="preserve"> </w:t>
      </w:r>
      <w:proofErr w:type="spellStart"/>
      <w:r w:rsidR="0010082F" w:rsidRPr="001A0592">
        <w:rPr>
          <w:rFonts w:ascii="Nirmala UI" w:hAnsi="Nirmala UI" w:cs="Nirmala UI"/>
          <w:color w:val="000000" w:themeColor="text1"/>
          <w:sz w:val="24"/>
          <w:szCs w:val="24"/>
        </w:rPr>
        <w:t>മാറ്റങ്ങളെയും</w:t>
      </w:r>
      <w:proofErr w:type="spellEnd"/>
      <w:r w:rsidR="0010082F" w:rsidRPr="001A0592">
        <w:rPr>
          <w:color w:val="000000" w:themeColor="text1"/>
          <w:sz w:val="24"/>
          <w:szCs w:val="24"/>
        </w:rPr>
        <w:t xml:space="preserve"> </w:t>
      </w:r>
      <w:proofErr w:type="spellStart"/>
      <w:r w:rsidR="0010082F" w:rsidRPr="001A0592">
        <w:rPr>
          <w:rFonts w:ascii="Nirmala UI" w:hAnsi="Nirmala UI" w:cs="Nirmala UI"/>
          <w:color w:val="000000" w:themeColor="text1"/>
          <w:sz w:val="24"/>
          <w:szCs w:val="24"/>
        </w:rPr>
        <w:t>ജനസംഖ്യാശാസ്ത്രം</w:t>
      </w:r>
      <w:proofErr w:type="spellEnd"/>
      <w:r w:rsidR="0010082F" w:rsidRPr="001A0592">
        <w:rPr>
          <w:color w:val="000000" w:themeColor="text1"/>
          <w:sz w:val="24"/>
          <w:szCs w:val="24"/>
        </w:rPr>
        <w:t xml:space="preserve"> </w:t>
      </w:r>
      <w:proofErr w:type="spellStart"/>
      <w:r w:rsidR="0010082F" w:rsidRPr="001A0592">
        <w:rPr>
          <w:rFonts w:ascii="Nirmala UI" w:hAnsi="Nirmala UI" w:cs="Nirmala UI"/>
          <w:color w:val="000000" w:themeColor="text1"/>
          <w:sz w:val="24"/>
          <w:szCs w:val="24"/>
        </w:rPr>
        <w:t>വിശകലനം</w:t>
      </w:r>
      <w:proofErr w:type="spellEnd"/>
      <w:r w:rsidR="0010082F" w:rsidRPr="001A0592">
        <w:rPr>
          <w:color w:val="000000" w:themeColor="text1"/>
          <w:sz w:val="24"/>
          <w:szCs w:val="24"/>
        </w:rPr>
        <w:t xml:space="preserve"> </w:t>
      </w:r>
      <w:proofErr w:type="spellStart"/>
      <w:r w:rsidR="0010082F" w:rsidRPr="001A0592">
        <w:rPr>
          <w:rFonts w:ascii="Nirmala UI" w:hAnsi="Nirmala UI" w:cs="Nirmala UI"/>
          <w:color w:val="000000" w:themeColor="text1"/>
          <w:sz w:val="24"/>
          <w:szCs w:val="24"/>
        </w:rPr>
        <w:t>ചെയ്യുന്നു</w:t>
      </w:r>
      <w:proofErr w:type="spellEnd"/>
      <w:r w:rsidR="0010082F" w:rsidRPr="001A0592">
        <w:rPr>
          <w:color w:val="000000" w:themeColor="text1"/>
          <w:sz w:val="24"/>
          <w:szCs w:val="24"/>
        </w:rPr>
        <w:t xml:space="preserve">. </w:t>
      </w:r>
      <w:r w:rsidR="0010082F" w:rsidRPr="001A0592">
        <w:rPr>
          <w:rFonts w:ascii="Nirmala UI" w:hAnsi="Nirmala UI" w:cs="Nirmala UI"/>
          <w:color w:val="000000" w:themeColor="text1"/>
          <w:sz w:val="24"/>
          <w:szCs w:val="24"/>
        </w:rPr>
        <w:t>ഈ</w:t>
      </w:r>
      <w:r w:rsidR="0010082F" w:rsidRPr="001A0592">
        <w:rPr>
          <w:color w:val="000000" w:themeColor="text1"/>
          <w:sz w:val="24"/>
          <w:szCs w:val="24"/>
        </w:rPr>
        <w:t xml:space="preserve"> </w:t>
      </w:r>
      <w:proofErr w:type="spellStart"/>
      <w:r w:rsidRPr="001A0592">
        <w:rPr>
          <w:color w:val="000000" w:themeColor="text1"/>
          <w:sz w:val="24"/>
          <w:szCs w:val="24"/>
        </w:rPr>
        <w:t>മാനുഷികവിഭവങ്ങ</w:t>
      </w:r>
      <w:proofErr w:type="spellEnd"/>
      <w:r w:rsidRPr="001A0592">
        <w:rPr>
          <w:color w:val="000000" w:themeColor="text1"/>
          <w:sz w:val="24"/>
          <w:szCs w:val="24"/>
        </w:rPr>
        <w:t xml:space="preserve">ൾ </w:t>
      </w:r>
      <w:proofErr w:type="spellStart"/>
      <w:r w:rsidRPr="001A0592">
        <w:rPr>
          <w:color w:val="000000" w:themeColor="text1"/>
          <w:sz w:val="24"/>
          <w:szCs w:val="24"/>
        </w:rPr>
        <w:t>ഒരുസമൂഹത്തിന്റെ</w:t>
      </w:r>
      <w:proofErr w:type="spellEnd"/>
      <w:r w:rsidRPr="001A0592">
        <w:rPr>
          <w:color w:val="000000" w:themeColor="text1"/>
          <w:sz w:val="24"/>
          <w:szCs w:val="24"/>
        </w:rPr>
        <w:t xml:space="preserve"> </w:t>
      </w:r>
      <w:proofErr w:type="spellStart"/>
      <w:r w:rsidRPr="001A0592">
        <w:rPr>
          <w:color w:val="000000" w:themeColor="text1"/>
          <w:sz w:val="24"/>
          <w:szCs w:val="24"/>
        </w:rPr>
        <w:t>വികസനത്തിനായി</w:t>
      </w:r>
      <w:proofErr w:type="spellEnd"/>
      <w:r w:rsidRPr="001A0592">
        <w:rPr>
          <w:color w:val="000000" w:themeColor="text1"/>
          <w:sz w:val="24"/>
          <w:szCs w:val="24"/>
        </w:rPr>
        <w:t xml:space="preserve"> </w:t>
      </w:r>
      <w:proofErr w:type="spellStart"/>
      <w:r w:rsidRPr="001A0592">
        <w:rPr>
          <w:color w:val="000000" w:themeColor="text1"/>
          <w:sz w:val="24"/>
          <w:szCs w:val="24"/>
        </w:rPr>
        <w:t>പ്രയോജനപ്പെടുത്താമെന്നുള്ള</w:t>
      </w:r>
      <w:proofErr w:type="spellEnd"/>
      <w:r w:rsidRPr="001A0592">
        <w:rPr>
          <w:color w:val="000000" w:themeColor="text1"/>
          <w:sz w:val="24"/>
          <w:szCs w:val="24"/>
        </w:rPr>
        <w:t xml:space="preserve"> </w:t>
      </w:r>
      <w:proofErr w:type="spellStart"/>
      <w:r w:rsidRPr="001A0592">
        <w:rPr>
          <w:color w:val="000000" w:themeColor="text1"/>
          <w:sz w:val="24"/>
          <w:szCs w:val="24"/>
        </w:rPr>
        <w:t>വിശദമായ</w:t>
      </w:r>
      <w:proofErr w:type="spellEnd"/>
      <w:r w:rsidRPr="001A0592">
        <w:rPr>
          <w:color w:val="000000" w:themeColor="text1"/>
          <w:sz w:val="24"/>
          <w:szCs w:val="24"/>
        </w:rPr>
        <w:t xml:space="preserve"> </w:t>
      </w:r>
      <w:proofErr w:type="spellStart"/>
      <w:r w:rsidRPr="001A0592">
        <w:rPr>
          <w:color w:val="000000" w:themeColor="text1"/>
          <w:sz w:val="24"/>
          <w:szCs w:val="24"/>
        </w:rPr>
        <w:t>പഠനരീതിയാണ്</w:t>
      </w:r>
      <w:proofErr w:type="spellEnd"/>
      <w:r w:rsidRPr="001A0592">
        <w:rPr>
          <w:color w:val="000000" w:themeColor="text1"/>
          <w:sz w:val="24"/>
          <w:szCs w:val="24"/>
        </w:rPr>
        <w:t xml:space="preserve"> </w:t>
      </w:r>
      <w:proofErr w:type="spellStart"/>
      <w:r w:rsidRPr="001A0592">
        <w:rPr>
          <w:color w:val="000000" w:themeColor="text1"/>
          <w:sz w:val="24"/>
          <w:szCs w:val="24"/>
        </w:rPr>
        <w:t>ജനസംഖ്യാശാസ്ത്രം</w:t>
      </w:r>
      <w:proofErr w:type="spellEnd"/>
      <w:r w:rsidRPr="001A0592">
        <w:rPr>
          <w:color w:val="000000" w:themeColor="text1"/>
          <w:sz w:val="24"/>
          <w:szCs w:val="24"/>
        </w:rPr>
        <w:t xml:space="preserve"> </w:t>
      </w:r>
      <w:proofErr w:type="spellStart"/>
      <w:r w:rsidRPr="001A0592">
        <w:rPr>
          <w:color w:val="000000" w:themeColor="text1"/>
          <w:sz w:val="24"/>
          <w:szCs w:val="24"/>
        </w:rPr>
        <w:t>എന്നതുകൊണ്ട്</w:t>
      </w:r>
      <w:proofErr w:type="spellEnd"/>
      <w:r w:rsidRPr="001A0592">
        <w:rPr>
          <w:color w:val="000000" w:themeColor="text1"/>
          <w:sz w:val="24"/>
          <w:szCs w:val="24"/>
        </w:rPr>
        <w:t xml:space="preserve"> </w:t>
      </w:r>
      <w:proofErr w:type="spellStart"/>
      <w:r w:rsidRPr="001A0592">
        <w:rPr>
          <w:color w:val="000000" w:themeColor="text1"/>
          <w:sz w:val="24"/>
          <w:szCs w:val="24"/>
        </w:rPr>
        <w:t>അർഥമാക്കുന്നത്</w:t>
      </w:r>
      <w:proofErr w:type="spellEnd"/>
      <w:r w:rsidRPr="001A0592">
        <w:rPr>
          <w:color w:val="000000" w:themeColor="text1"/>
          <w:sz w:val="24"/>
          <w:szCs w:val="24"/>
        </w:rPr>
        <w:t>.</w:t>
      </w:r>
    </w:p>
    <w:p w14:paraId="5D53D7B0"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ചിട്ടയായ ജനസഖ്യാപഠനമാണ് ജനസംഖ്യാശാസ്ത്രം (Demography). ഈ പദം ഗ്രീക്ക് പദ ങ്ങളായ Demos (ജനങ്ങൾ) Graphein (വിശദീകരിക്കുക) എന്നിവ ചേർന്നുണ്ടായതാണ്.</w:t>
      </w:r>
    </w:p>
    <w:p w14:paraId="407F6203" w14:textId="77777777"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ജനങ്ങളെക്കുറിച്ചുള്ള</w:t>
      </w:r>
      <w:proofErr w:type="spellEnd"/>
      <w:r w:rsidRPr="001A0592">
        <w:rPr>
          <w:color w:val="000000" w:themeColor="text1"/>
          <w:sz w:val="24"/>
          <w:szCs w:val="24"/>
        </w:rPr>
        <w:t xml:space="preserve"> </w:t>
      </w:r>
      <w:proofErr w:type="spellStart"/>
      <w:r w:rsidRPr="001A0592">
        <w:rPr>
          <w:color w:val="000000" w:themeColor="text1"/>
          <w:sz w:val="24"/>
          <w:szCs w:val="24"/>
        </w:rPr>
        <w:t>വിവരണത്തെയാണിത്</w:t>
      </w:r>
      <w:proofErr w:type="spellEnd"/>
      <w:r w:rsidRPr="001A0592">
        <w:rPr>
          <w:color w:val="000000" w:themeColor="text1"/>
          <w:sz w:val="24"/>
          <w:szCs w:val="24"/>
        </w:rPr>
        <w:t xml:space="preserve"> </w:t>
      </w:r>
      <w:proofErr w:type="spellStart"/>
      <w:r w:rsidRPr="001A0592">
        <w:rPr>
          <w:color w:val="000000" w:themeColor="text1"/>
          <w:sz w:val="24"/>
          <w:szCs w:val="24"/>
        </w:rPr>
        <w:t>സൂചിപ്പിക്കുന്നത്</w:t>
      </w:r>
      <w:proofErr w:type="spellEnd"/>
      <w:r w:rsidRPr="001A0592">
        <w:rPr>
          <w:color w:val="000000" w:themeColor="text1"/>
          <w:sz w:val="24"/>
          <w:szCs w:val="24"/>
        </w:rPr>
        <w:t>. ജന സംഖ്യയുമായി ബന്ധപ്പെട്ട പ്രവണതകളെയും പ്രക്രിയകളെയും കുറിച്ച് ഇത് പഠിക്കുന്നു.</w:t>
      </w:r>
    </w:p>
    <w:p w14:paraId="71DFE80D" w14:textId="15CF1B7E"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ജനസംഖ്യയുടെ വലുപ്പത്തെ സ്വാധീനിക്കുന്ന ഘടകങ്ങളാണ് ജനനം, മരണം, കുടിയേറ്റം തുടങ്ങിയവ. ഒരു പ്രദേശത്തെ ജനസംഖ്യാവലുപ്പ ത്തിന് (size of population) മാറ്റമുണ്ടാകുന്നത് ഇവയുടെ അളവിനനുസ രിച്ചാണ്. </w:t>
      </w:r>
      <w:proofErr w:type="spellStart"/>
      <w:r w:rsidRPr="001A0592">
        <w:rPr>
          <w:color w:val="000000" w:themeColor="text1"/>
          <w:sz w:val="24"/>
          <w:szCs w:val="24"/>
        </w:rPr>
        <w:t>ഒരു</w:t>
      </w:r>
      <w:proofErr w:type="spellEnd"/>
      <w:r w:rsidRPr="001A0592">
        <w:rPr>
          <w:color w:val="000000" w:themeColor="text1"/>
          <w:sz w:val="24"/>
          <w:szCs w:val="24"/>
        </w:rPr>
        <w:t xml:space="preserve"> </w:t>
      </w:r>
      <w:proofErr w:type="spellStart"/>
      <w:r w:rsidRPr="001A0592">
        <w:rPr>
          <w:color w:val="000000" w:themeColor="text1"/>
          <w:sz w:val="24"/>
          <w:szCs w:val="24"/>
        </w:rPr>
        <w:t>പ്രദേശത്തെ</w:t>
      </w:r>
      <w:proofErr w:type="spellEnd"/>
      <w:r w:rsidRPr="001A0592">
        <w:rPr>
          <w:color w:val="000000" w:themeColor="text1"/>
          <w:sz w:val="24"/>
          <w:szCs w:val="24"/>
        </w:rPr>
        <w:t xml:space="preserve"> </w:t>
      </w:r>
      <w:proofErr w:type="spellStart"/>
      <w:r w:rsidRPr="001A0592">
        <w:rPr>
          <w:color w:val="000000" w:themeColor="text1"/>
          <w:sz w:val="24"/>
          <w:szCs w:val="24"/>
        </w:rPr>
        <w:t>ജനസംഖ്യയുടെ</w:t>
      </w:r>
      <w:proofErr w:type="spellEnd"/>
      <w:r w:rsidRPr="001A0592">
        <w:rPr>
          <w:color w:val="000000" w:themeColor="text1"/>
          <w:sz w:val="24"/>
          <w:szCs w:val="24"/>
        </w:rPr>
        <w:t xml:space="preserve"> </w:t>
      </w:r>
      <w:proofErr w:type="spellStart"/>
      <w:r w:rsidRPr="001A0592">
        <w:rPr>
          <w:color w:val="000000" w:themeColor="text1"/>
          <w:sz w:val="24"/>
          <w:szCs w:val="24"/>
        </w:rPr>
        <w:t>ഘടനയെയും</w:t>
      </w:r>
      <w:proofErr w:type="spellEnd"/>
      <w:r w:rsidRPr="001A0592">
        <w:rPr>
          <w:color w:val="000000" w:themeColor="text1"/>
          <w:sz w:val="24"/>
          <w:szCs w:val="24"/>
        </w:rPr>
        <w:t xml:space="preserve"> </w:t>
      </w:r>
      <w:proofErr w:type="spellStart"/>
      <w:r w:rsidRPr="001A0592">
        <w:rPr>
          <w:color w:val="000000" w:themeColor="text1"/>
          <w:sz w:val="24"/>
          <w:szCs w:val="24"/>
        </w:rPr>
        <w:t>ക്രമീകരണത്തെയും</w:t>
      </w:r>
      <w:proofErr w:type="spellEnd"/>
      <w:r w:rsidRPr="001A0592">
        <w:rPr>
          <w:color w:val="000000" w:themeColor="text1"/>
          <w:sz w:val="24"/>
          <w:szCs w:val="24"/>
        </w:rPr>
        <w:t xml:space="preserve"> (structure and composition of population) മനസ്സിലാക്കുന്നത് അവിടെയുള്ളവരുടെ പ്രായഘടന, സ്ത്രീ-പുരുഷാനുപാതം, ആശ്രിതാനു പാതം തുടങ്ങിയവ കണക്കിലെടുത്താണ്.</w:t>
      </w:r>
    </w:p>
    <w:p w14:paraId="73D0C82C" w14:textId="6AE9F2FD"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ഒരു പ്രദേശത്തു </w:t>
      </w:r>
      <w:proofErr w:type="spellStart"/>
      <w:r w:rsidRPr="001A0592">
        <w:rPr>
          <w:color w:val="000000" w:themeColor="text1"/>
          <w:sz w:val="24"/>
          <w:szCs w:val="24"/>
        </w:rPr>
        <w:t>താമസിക്കുന്ന</w:t>
      </w:r>
      <w:proofErr w:type="spellEnd"/>
      <w:r w:rsidRPr="001A0592">
        <w:rPr>
          <w:color w:val="000000" w:themeColor="text1"/>
          <w:sz w:val="24"/>
          <w:szCs w:val="24"/>
        </w:rPr>
        <w:t xml:space="preserve"> </w:t>
      </w:r>
      <w:proofErr w:type="spellStart"/>
      <w:r w:rsidRPr="001A0592">
        <w:rPr>
          <w:color w:val="000000" w:themeColor="text1"/>
          <w:sz w:val="24"/>
          <w:szCs w:val="24"/>
        </w:rPr>
        <w:t>ജനങ്ങളുടെ</w:t>
      </w:r>
      <w:proofErr w:type="spellEnd"/>
      <w:r w:rsidRPr="001A0592">
        <w:rPr>
          <w:color w:val="000000" w:themeColor="text1"/>
          <w:sz w:val="24"/>
          <w:szCs w:val="24"/>
        </w:rPr>
        <w:t xml:space="preserve"> </w:t>
      </w:r>
      <w:proofErr w:type="spellStart"/>
      <w:r w:rsidRPr="001A0592">
        <w:rPr>
          <w:color w:val="000000" w:themeColor="text1"/>
          <w:sz w:val="24"/>
          <w:szCs w:val="24"/>
        </w:rPr>
        <w:t>ചിട്ടയായ</w:t>
      </w:r>
      <w:proofErr w:type="spellEnd"/>
      <w:r w:rsidRPr="001A0592">
        <w:rPr>
          <w:color w:val="000000" w:themeColor="text1"/>
          <w:sz w:val="24"/>
          <w:szCs w:val="24"/>
        </w:rPr>
        <w:t xml:space="preserve"> </w:t>
      </w:r>
      <w:proofErr w:type="spellStart"/>
      <w:r w:rsidRPr="001A0592">
        <w:rPr>
          <w:color w:val="000000" w:themeColor="text1"/>
          <w:sz w:val="24"/>
          <w:szCs w:val="24"/>
        </w:rPr>
        <w:t>ദത്തശേഖരണത്തിലൂന്നിയുള്ള</w:t>
      </w:r>
      <w:proofErr w:type="spellEnd"/>
      <w:r w:rsidRPr="001A0592">
        <w:rPr>
          <w:color w:val="000000" w:themeColor="text1"/>
          <w:sz w:val="24"/>
          <w:szCs w:val="24"/>
        </w:rPr>
        <w:t xml:space="preserve"> </w:t>
      </w:r>
      <w:proofErr w:type="spellStart"/>
      <w:r w:rsidRPr="001A0592">
        <w:rPr>
          <w:color w:val="000000" w:themeColor="text1"/>
          <w:sz w:val="24"/>
          <w:szCs w:val="24"/>
        </w:rPr>
        <w:t>സർവെ</w:t>
      </w:r>
      <w:proofErr w:type="spellEnd"/>
      <w:r w:rsidRPr="001A0592">
        <w:rPr>
          <w:color w:val="000000" w:themeColor="text1"/>
          <w:sz w:val="24"/>
          <w:szCs w:val="24"/>
        </w:rPr>
        <w:t xml:space="preserve">, </w:t>
      </w:r>
      <w:proofErr w:type="spellStart"/>
      <w:r w:rsidRPr="001A0592">
        <w:rPr>
          <w:color w:val="000000" w:themeColor="text1"/>
          <w:sz w:val="24"/>
          <w:szCs w:val="24"/>
        </w:rPr>
        <w:t>സെൻസസ്</w:t>
      </w:r>
      <w:proofErr w:type="spellEnd"/>
      <w:r w:rsidRPr="001A0592">
        <w:rPr>
          <w:color w:val="000000" w:themeColor="text1"/>
          <w:sz w:val="24"/>
          <w:szCs w:val="24"/>
        </w:rPr>
        <w:t xml:space="preserve"> </w:t>
      </w:r>
      <w:proofErr w:type="spellStart"/>
      <w:r w:rsidRPr="001A0592">
        <w:rPr>
          <w:color w:val="000000" w:themeColor="text1"/>
          <w:sz w:val="24"/>
          <w:szCs w:val="24"/>
        </w:rPr>
        <w:t>തുടങ്ങിയവ</w:t>
      </w:r>
      <w:proofErr w:type="spellEnd"/>
      <w:r w:rsidRPr="001A0592">
        <w:rPr>
          <w:color w:val="000000" w:themeColor="text1"/>
          <w:sz w:val="24"/>
          <w:szCs w:val="24"/>
        </w:rPr>
        <w:t xml:space="preserve"> </w:t>
      </w:r>
      <w:proofErr w:type="spellStart"/>
      <w:r w:rsidRPr="001A0592">
        <w:rPr>
          <w:color w:val="000000" w:themeColor="text1"/>
          <w:sz w:val="24"/>
          <w:szCs w:val="24"/>
        </w:rPr>
        <w:t>അടിസ്ഥാനമാക്കിയാണ്</w:t>
      </w:r>
      <w:proofErr w:type="spellEnd"/>
      <w:r w:rsidRPr="001A0592">
        <w:rPr>
          <w:color w:val="000000" w:themeColor="text1"/>
          <w:sz w:val="24"/>
          <w:szCs w:val="24"/>
        </w:rPr>
        <w:t xml:space="preserve"> </w:t>
      </w:r>
      <w:proofErr w:type="spellStart"/>
      <w:r w:rsidRPr="001A0592">
        <w:rPr>
          <w:color w:val="000000" w:themeColor="text1"/>
          <w:sz w:val="24"/>
          <w:szCs w:val="24"/>
        </w:rPr>
        <w:t>എല്ലാ</w:t>
      </w:r>
      <w:proofErr w:type="spellEnd"/>
      <w:r w:rsidRPr="001A0592">
        <w:rPr>
          <w:color w:val="000000" w:themeColor="text1"/>
          <w:sz w:val="24"/>
          <w:szCs w:val="24"/>
        </w:rPr>
        <w:t xml:space="preserve"> </w:t>
      </w:r>
      <w:proofErr w:type="spellStart"/>
      <w:r w:rsidRPr="001A0592">
        <w:rPr>
          <w:color w:val="000000" w:themeColor="text1"/>
          <w:sz w:val="24"/>
          <w:szCs w:val="24"/>
        </w:rPr>
        <w:t>ജനസംഖ്യാപഠനങ്ങളും</w:t>
      </w:r>
      <w:proofErr w:type="spellEnd"/>
      <w:r w:rsidRPr="001A0592">
        <w:rPr>
          <w:color w:val="000000" w:themeColor="text1"/>
          <w:sz w:val="24"/>
          <w:szCs w:val="24"/>
        </w:rPr>
        <w:t xml:space="preserve"> </w:t>
      </w:r>
      <w:proofErr w:type="spellStart"/>
      <w:r w:rsidRPr="001A0592">
        <w:rPr>
          <w:color w:val="000000" w:themeColor="text1"/>
          <w:sz w:val="24"/>
          <w:szCs w:val="24"/>
        </w:rPr>
        <w:t>നടത്തുന്നത്</w:t>
      </w:r>
      <w:proofErr w:type="spellEnd"/>
      <w:r w:rsidRPr="001A0592">
        <w:rPr>
          <w:color w:val="000000" w:themeColor="text1"/>
          <w:sz w:val="24"/>
          <w:szCs w:val="24"/>
        </w:rPr>
        <w:t xml:space="preserve">. </w:t>
      </w:r>
      <w:proofErr w:type="spellStart"/>
      <w:r w:rsidRPr="001A0592">
        <w:rPr>
          <w:color w:val="000000" w:themeColor="text1"/>
          <w:sz w:val="24"/>
          <w:szCs w:val="24"/>
        </w:rPr>
        <w:t>ജനസംഖ്യാ</w:t>
      </w:r>
      <w:proofErr w:type="spellEnd"/>
      <w:r w:rsidRPr="001A0592">
        <w:rPr>
          <w:color w:val="000000" w:themeColor="text1"/>
          <w:sz w:val="24"/>
          <w:szCs w:val="24"/>
        </w:rPr>
        <w:t xml:space="preserve"> </w:t>
      </w:r>
      <w:proofErr w:type="spellStart"/>
      <w:r w:rsidRPr="001A0592">
        <w:rPr>
          <w:color w:val="000000" w:themeColor="text1"/>
          <w:sz w:val="24"/>
          <w:szCs w:val="24"/>
        </w:rPr>
        <w:t>ശാസ്ത്രത്തിന്റെ</w:t>
      </w:r>
      <w:proofErr w:type="spellEnd"/>
      <w:r w:rsidRPr="001A0592">
        <w:rPr>
          <w:color w:val="000000" w:themeColor="text1"/>
          <w:sz w:val="24"/>
          <w:szCs w:val="24"/>
        </w:rPr>
        <w:t xml:space="preserve"> </w:t>
      </w:r>
      <w:proofErr w:type="spellStart"/>
      <w:r w:rsidRPr="001A0592">
        <w:rPr>
          <w:color w:val="000000" w:themeColor="text1"/>
          <w:sz w:val="24"/>
          <w:szCs w:val="24"/>
        </w:rPr>
        <w:t>സങ്കല്പനങ്ങ</w:t>
      </w:r>
      <w:proofErr w:type="spellEnd"/>
      <w:r w:rsidRPr="001A0592">
        <w:rPr>
          <w:color w:val="000000" w:themeColor="text1"/>
          <w:sz w:val="24"/>
          <w:szCs w:val="24"/>
        </w:rPr>
        <w:t xml:space="preserve">ൾ </w:t>
      </w:r>
      <w:proofErr w:type="spellStart"/>
      <w:r w:rsidRPr="001A0592">
        <w:rPr>
          <w:color w:val="000000" w:themeColor="text1"/>
          <w:sz w:val="24"/>
          <w:szCs w:val="24"/>
        </w:rPr>
        <w:t>മിക്കതും</w:t>
      </w:r>
      <w:proofErr w:type="spellEnd"/>
      <w:r w:rsidRPr="001A0592">
        <w:rPr>
          <w:color w:val="000000" w:themeColor="text1"/>
          <w:sz w:val="24"/>
          <w:szCs w:val="24"/>
        </w:rPr>
        <w:t xml:space="preserve"> </w:t>
      </w:r>
      <w:proofErr w:type="spellStart"/>
      <w:r w:rsidRPr="001A0592">
        <w:rPr>
          <w:color w:val="000000" w:themeColor="text1"/>
          <w:sz w:val="24"/>
          <w:szCs w:val="24"/>
        </w:rPr>
        <w:t>അനുപാതത്തിന്റെയും</w:t>
      </w:r>
      <w:proofErr w:type="spellEnd"/>
      <w:r w:rsidRPr="001A0592">
        <w:rPr>
          <w:color w:val="000000" w:themeColor="text1"/>
          <w:sz w:val="24"/>
          <w:szCs w:val="24"/>
        </w:rPr>
        <w:t xml:space="preserve"> </w:t>
      </w:r>
      <w:proofErr w:type="spellStart"/>
      <w:r w:rsidRPr="001A0592">
        <w:rPr>
          <w:color w:val="000000" w:themeColor="text1"/>
          <w:sz w:val="24"/>
          <w:szCs w:val="24"/>
        </w:rPr>
        <w:t>നിരക്കുകളുടെയും</w:t>
      </w:r>
      <w:proofErr w:type="spellEnd"/>
      <w:r w:rsidRPr="001A0592">
        <w:rPr>
          <w:color w:val="000000" w:themeColor="text1"/>
          <w:sz w:val="24"/>
          <w:szCs w:val="24"/>
        </w:rPr>
        <w:t xml:space="preserve"> </w:t>
      </w:r>
      <w:proofErr w:type="spellStart"/>
      <w:r w:rsidRPr="001A0592">
        <w:rPr>
          <w:color w:val="000000" w:themeColor="text1"/>
          <w:sz w:val="24"/>
          <w:szCs w:val="24"/>
        </w:rPr>
        <w:t>രൂപത്തിലാണ്</w:t>
      </w:r>
      <w:proofErr w:type="spellEnd"/>
      <w:r w:rsidRPr="001A0592">
        <w:rPr>
          <w:color w:val="000000" w:themeColor="text1"/>
          <w:sz w:val="24"/>
          <w:szCs w:val="24"/>
        </w:rPr>
        <w:t xml:space="preserve"> </w:t>
      </w:r>
      <w:proofErr w:type="spellStart"/>
      <w:r w:rsidRPr="001A0592">
        <w:rPr>
          <w:color w:val="000000" w:themeColor="text1"/>
          <w:sz w:val="24"/>
          <w:szCs w:val="24"/>
        </w:rPr>
        <w:t>സൂചിപ്പിക്കുന്നത്</w:t>
      </w:r>
      <w:proofErr w:type="spellEnd"/>
      <w:r w:rsidRPr="001A0592">
        <w:rPr>
          <w:color w:val="000000" w:themeColor="text1"/>
          <w:sz w:val="24"/>
          <w:szCs w:val="24"/>
        </w:rPr>
        <w:t xml:space="preserve"> - </w:t>
      </w:r>
      <w:proofErr w:type="spellStart"/>
      <w:r w:rsidRPr="001A0592">
        <w:rPr>
          <w:color w:val="000000" w:themeColor="text1"/>
          <w:sz w:val="24"/>
          <w:szCs w:val="24"/>
        </w:rPr>
        <w:t>ഉദാഹരണമായി</w:t>
      </w:r>
      <w:proofErr w:type="spellEnd"/>
      <w:r w:rsidRPr="001A0592">
        <w:rPr>
          <w:color w:val="000000" w:themeColor="text1"/>
          <w:sz w:val="24"/>
          <w:szCs w:val="24"/>
        </w:rPr>
        <w:t xml:space="preserve"> </w:t>
      </w:r>
      <w:proofErr w:type="spellStart"/>
      <w:r w:rsidRPr="001A0592">
        <w:rPr>
          <w:color w:val="000000" w:themeColor="text1"/>
          <w:sz w:val="24"/>
          <w:szCs w:val="24"/>
        </w:rPr>
        <w:t>ജനന</w:t>
      </w:r>
      <w:proofErr w:type="spellEnd"/>
      <w:r w:rsidRPr="001A0592">
        <w:rPr>
          <w:color w:val="000000" w:themeColor="text1"/>
          <w:sz w:val="24"/>
          <w:szCs w:val="24"/>
        </w:rPr>
        <w:t xml:space="preserve"> </w:t>
      </w:r>
      <w:proofErr w:type="spellStart"/>
      <w:r w:rsidRPr="001A0592">
        <w:rPr>
          <w:color w:val="000000" w:themeColor="text1"/>
          <w:sz w:val="24"/>
          <w:szCs w:val="24"/>
        </w:rPr>
        <w:t>നിരക്ക്</w:t>
      </w:r>
      <w:proofErr w:type="spellEnd"/>
      <w:r w:rsidRPr="001A0592">
        <w:rPr>
          <w:color w:val="000000" w:themeColor="text1"/>
          <w:sz w:val="24"/>
          <w:szCs w:val="24"/>
        </w:rPr>
        <w:t xml:space="preserve">, </w:t>
      </w:r>
      <w:proofErr w:type="spellStart"/>
      <w:r w:rsidRPr="001A0592">
        <w:rPr>
          <w:color w:val="000000" w:themeColor="text1"/>
          <w:sz w:val="24"/>
          <w:szCs w:val="24"/>
        </w:rPr>
        <w:t>മരണനിരക്ക്</w:t>
      </w:r>
      <w:proofErr w:type="spellEnd"/>
      <w:r w:rsidRPr="001A0592">
        <w:rPr>
          <w:color w:val="000000" w:themeColor="text1"/>
          <w:sz w:val="24"/>
          <w:szCs w:val="24"/>
        </w:rPr>
        <w:t xml:space="preserve">, </w:t>
      </w:r>
      <w:proofErr w:type="spellStart"/>
      <w:r w:rsidRPr="001A0592">
        <w:rPr>
          <w:color w:val="000000" w:themeColor="text1"/>
          <w:sz w:val="24"/>
          <w:szCs w:val="24"/>
        </w:rPr>
        <w:t>സ്ത്രീ-പുരുഷാനുപാതം</w:t>
      </w:r>
      <w:proofErr w:type="spellEnd"/>
      <w:r w:rsidRPr="001A0592">
        <w:rPr>
          <w:color w:val="000000" w:themeColor="text1"/>
          <w:sz w:val="24"/>
          <w:szCs w:val="24"/>
        </w:rPr>
        <w:t xml:space="preserve">, </w:t>
      </w:r>
      <w:proofErr w:type="spellStart"/>
      <w:r w:rsidRPr="001A0592">
        <w:rPr>
          <w:color w:val="000000" w:themeColor="text1"/>
          <w:sz w:val="24"/>
          <w:szCs w:val="24"/>
        </w:rPr>
        <w:t>ആശ്രിതാനുപാതം</w:t>
      </w:r>
      <w:proofErr w:type="spellEnd"/>
      <w:r w:rsidR="0010082F" w:rsidRPr="001A0592">
        <w:rPr>
          <w:color w:val="000000" w:themeColor="text1"/>
          <w:sz w:val="24"/>
          <w:szCs w:val="24"/>
        </w:rPr>
        <w:t xml:space="preserve"> </w:t>
      </w:r>
      <w:proofErr w:type="spellStart"/>
      <w:r w:rsidRPr="001A0592">
        <w:rPr>
          <w:color w:val="000000" w:themeColor="text1"/>
          <w:sz w:val="24"/>
          <w:szCs w:val="24"/>
        </w:rPr>
        <w:t>മുതലായവ</w:t>
      </w:r>
      <w:proofErr w:type="spellEnd"/>
      <w:r w:rsidRPr="001A0592">
        <w:rPr>
          <w:color w:val="000000" w:themeColor="text1"/>
          <w:sz w:val="24"/>
          <w:szCs w:val="24"/>
        </w:rPr>
        <w:t>.</w:t>
      </w:r>
    </w:p>
    <w:p w14:paraId="2B9C412A"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ജനസംഖ്യാശാസ്ത്രത്തിന്റെ രണ്ടുശാഖകളാണ് സാമൂഹിക ജനസംഖ്യാ ശാസ്ത്രവും ഔപചാരിക ജനസംഖ്യാശാസ്ത്രവും.</w:t>
      </w:r>
    </w:p>
    <w:p w14:paraId="247CA16E" w14:textId="77C9E8F7"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സാമൂഹിക ജനസംഖ്യാശാസ്ത്രം (Social Demography) ജനസംഖ്യ യുടെ ഘടനയും അവയുടെ മാറ്റത്തിന്റെ കാരണങ്ങളും അനന്തരഫലങ്ങളും അന്വേഷി ക്കുന്നു. </w:t>
      </w:r>
      <w:proofErr w:type="spellStart"/>
      <w:r w:rsidRPr="001A0592">
        <w:rPr>
          <w:color w:val="000000" w:themeColor="text1"/>
          <w:sz w:val="24"/>
          <w:szCs w:val="24"/>
        </w:rPr>
        <w:t>ഒരു</w:t>
      </w:r>
      <w:proofErr w:type="spellEnd"/>
      <w:r w:rsidRPr="001A0592">
        <w:rPr>
          <w:color w:val="000000" w:themeColor="text1"/>
          <w:sz w:val="24"/>
          <w:szCs w:val="24"/>
        </w:rPr>
        <w:t xml:space="preserve"> </w:t>
      </w:r>
      <w:proofErr w:type="spellStart"/>
      <w:r w:rsidRPr="001A0592">
        <w:rPr>
          <w:color w:val="000000" w:themeColor="text1"/>
          <w:sz w:val="24"/>
          <w:szCs w:val="24"/>
        </w:rPr>
        <w:t>പ്രദേശത്തെ</w:t>
      </w:r>
      <w:proofErr w:type="spellEnd"/>
      <w:r w:rsidRPr="001A0592">
        <w:rPr>
          <w:color w:val="000000" w:themeColor="text1"/>
          <w:sz w:val="24"/>
          <w:szCs w:val="24"/>
        </w:rPr>
        <w:t xml:space="preserve"> </w:t>
      </w:r>
      <w:proofErr w:type="spellStart"/>
      <w:r w:rsidRPr="001A0592">
        <w:rPr>
          <w:color w:val="000000" w:themeColor="text1"/>
          <w:sz w:val="24"/>
          <w:szCs w:val="24"/>
        </w:rPr>
        <w:t>സാമൂഹിക-സാമ്പത്തിക-രാഷ്ട്രീയ</w:t>
      </w:r>
      <w:proofErr w:type="spellEnd"/>
      <w:r w:rsidRPr="001A0592">
        <w:rPr>
          <w:color w:val="000000" w:themeColor="text1"/>
          <w:sz w:val="24"/>
          <w:szCs w:val="24"/>
        </w:rPr>
        <w:t xml:space="preserve"> </w:t>
      </w:r>
      <w:proofErr w:type="spellStart"/>
      <w:r w:rsidRPr="001A0592">
        <w:rPr>
          <w:color w:val="000000" w:themeColor="text1"/>
          <w:sz w:val="24"/>
          <w:szCs w:val="24"/>
        </w:rPr>
        <w:t>രീതികൾക്കു</w:t>
      </w:r>
      <w:proofErr w:type="spellEnd"/>
      <w:r w:rsidRPr="001A0592">
        <w:rPr>
          <w:color w:val="000000" w:themeColor="text1"/>
          <w:sz w:val="24"/>
          <w:szCs w:val="24"/>
        </w:rPr>
        <w:t xml:space="preserve"> </w:t>
      </w:r>
      <w:proofErr w:type="spellStart"/>
      <w:r w:rsidRPr="001A0592">
        <w:rPr>
          <w:color w:val="000000" w:themeColor="text1"/>
          <w:sz w:val="24"/>
          <w:szCs w:val="24"/>
        </w:rPr>
        <w:t>പ്രാധാന്യം</w:t>
      </w:r>
      <w:proofErr w:type="spellEnd"/>
      <w:r w:rsidRPr="001A0592">
        <w:rPr>
          <w:color w:val="000000" w:themeColor="text1"/>
          <w:sz w:val="24"/>
          <w:szCs w:val="24"/>
        </w:rPr>
        <w:t xml:space="preserve"> </w:t>
      </w:r>
      <w:proofErr w:type="spellStart"/>
      <w:r w:rsidRPr="001A0592">
        <w:rPr>
          <w:color w:val="000000" w:themeColor="text1"/>
          <w:sz w:val="24"/>
          <w:szCs w:val="24"/>
        </w:rPr>
        <w:t>നൽകുന്നു</w:t>
      </w:r>
      <w:proofErr w:type="spellEnd"/>
      <w:r w:rsidRPr="001A0592">
        <w:rPr>
          <w:color w:val="000000" w:themeColor="text1"/>
          <w:sz w:val="24"/>
          <w:szCs w:val="24"/>
        </w:rPr>
        <w:t>.</w:t>
      </w:r>
    </w:p>
    <w:p w14:paraId="14D00F2D" w14:textId="45363F65"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ഔപചാരിക</w:t>
      </w:r>
      <w:proofErr w:type="spellEnd"/>
      <w:r w:rsidRPr="001A0592">
        <w:rPr>
          <w:color w:val="000000" w:themeColor="text1"/>
          <w:sz w:val="24"/>
          <w:szCs w:val="24"/>
        </w:rPr>
        <w:t xml:space="preserve"> </w:t>
      </w:r>
      <w:proofErr w:type="spellStart"/>
      <w:r w:rsidRPr="001A0592">
        <w:rPr>
          <w:color w:val="000000" w:themeColor="text1"/>
          <w:sz w:val="24"/>
          <w:szCs w:val="24"/>
        </w:rPr>
        <w:t>ജനസംഖ്യാശാസ്ത്രത്തി</w:t>
      </w:r>
      <w:proofErr w:type="spellEnd"/>
      <w:r w:rsidRPr="001A0592">
        <w:rPr>
          <w:color w:val="000000" w:themeColor="text1"/>
          <w:sz w:val="24"/>
          <w:szCs w:val="24"/>
        </w:rPr>
        <w:t xml:space="preserve">ൽ (Formal Demography) </w:t>
      </w:r>
      <w:proofErr w:type="spellStart"/>
      <w:r w:rsidRPr="001A0592">
        <w:rPr>
          <w:color w:val="000000" w:themeColor="text1"/>
          <w:sz w:val="24"/>
          <w:szCs w:val="24"/>
        </w:rPr>
        <w:t>ജനസംഖ്യാമാറ്റത്തിന്റെ</w:t>
      </w:r>
      <w:proofErr w:type="spellEnd"/>
      <w:r w:rsidRPr="001A0592">
        <w:rPr>
          <w:color w:val="000000" w:themeColor="text1"/>
          <w:sz w:val="24"/>
          <w:szCs w:val="24"/>
        </w:rPr>
        <w:t xml:space="preserve"> </w:t>
      </w:r>
      <w:proofErr w:type="spellStart"/>
      <w:r w:rsidRPr="001A0592">
        <w:rPr>
          <w:color w:val="000000" w:themeColor="text1"/>
          <w:sz w:val="24"/>
          <w:szCs w:val="24"/>
        </w:rPr>
        <w:t>ഘടകങ്ങളെ</w:t>
      </w:r>
      <w:proofErr w:type="spellEnd"/>
      <w:r w:rsidRPr="001A0592">
        <w:rPr>
          <w:color w:val="000000" w:themeColor="text1"/>
          <w:sz w:val="24"/>
          <w:szCs w:val="24"/>
        </w:rPr>
        <w:t xml:space="preserve"> </w:t>
      </w:r>
      <w:proofErr w:type="spellStart"/>
      <w:r w:rsidRPr="001A0592">
        <w:rPr>
          <w:color w:val="000000" w:themeColor="text1"/>
          <w:sz w:val="24"/>
          <w:szCs w:val="24"/>
        </w:rPr>
        <w:t>അളക്കുകയും</w:t>
      </w:r>
      <w:proofErr w:type="spellEnd"/>
      <w:r w:rsidRPr="001A0592">
        <w:rPr>
          <w:color w:val="000000" w:themeColor="text1"/>
          <w:sz w:val="24"/>
          <w:szCs w:val="24"/>
        </w:rPr>
        <w:t xml:space="preserve"> </w:t>
      </w:r>
      <w:proofErr w:type="spellStart"/>
      <w:r w:rsidRPr="001A0592">
        <w:rPr>
          <w:color w:val="000000" w:themeColor="text1"/>
          <w:sz w:val="24"/>
          <w:szCs w:val="24"/>
        </w:rPr>
        <w:t>വിശകലനം</w:t>
      </w:r>
      <w:proofErr w:type="spellEnd"/>
      <w:r w:rsidRPr="001A0592">
        <w:rPr>
          <w:color w:val="000000" w:themeColor="text1"/>
          <w:sz w:val="24"/>
          <w:szCs w:val="24"/>
        </w:rPr>
        <w:t xml:space="preserve"> </w:t>
      </w:r>
      <w:proofErr w:type="spellStart"/>
      <w:r w:rsidRPr="001A0592">
        <w:rPr>
          <w:color w:val="000000" w:themeColor="text1"/>
          <w:sz w:val="24"/>
          <w:szCs w:val="24"/>
        </w:rPr>
        <w:lastRenderedPageBreak/>
        <w:t>നടത്തുകയും</w:t>
      </w:r>
      <w:proofErr w:type="spellEnd"/>
      <w:r w:rsidRPr="001A0592">
        <w:rPr>
          <w:color w:val="000000" w:themeColor="text1"/>
          <w:sz w:val="24"/>
          <w:szCs w:val="24"/>
        </w:rPr>
        <w:t xml:space="preserve"> </w:t>
      </w:r>
      <w:proofErr w:type="spellStart"/>
      <w:r w:rsidRPr="001A0592">
        <w:rPr>
          <w:color w:val="000000" w:themeColor="text1"/>
          <w:sz w:val="24"/>
          <w:szCs w:val="24"/>
        </w:rPr>
        <w:t>ചെയ്യുന്നു</w:t>
      </w:r>
      <w:proofErr w:type="spellEnd"/>
      <w:r w:rsidRPr="001A0592">
        <w:rPr>
          <w:color w:val="000000" w:themeColor="text1"/>
          <w:sz w:val="24"/>
          <w:szCs w:val="24"/>
        </w:rPr>
        <w:t xml:space="preserve">. ഔപചാരിക ജനസംഖ്യാ ശാസ്ത്രപഠനത്തിന് ഉദാഹരണമാണ് ജനസംഖ്യാകണക്കെടുപ്പ് (Census). </w:t>
      </w:r>
      <w:proofErr w:type="spellStart"/>
      <w:r w:rsidRPr="001A0592">
        <w:rPr>
          <w:color w:val="000000" w:themeColor="text1"/>
          <w:sz w:val="24"/>
          <w:szCs w:val="24"/>
        </w:rPr>
        <w:t>ഇത്</w:t>
      </w:r>
      <w:proofErr w:type="spellEnd"/>
      <w:r w:rsidRPr="001A0592">
        <w:rPr>
          <w:color w:val="000000" w:themeColor="text1"/>
          <w:sz w:val="24"/>
          <w:szCs w:val="24"/>
        </w:rPr>
        <w:t xml:space="preserve"> </w:t>
      </w:r>
      <w:proofErr w:type="spellStart"/>
      <w:r w:rsidRPr="001A0592">
        <w:rPr>
          <w:color w:val="000000" w:themeColor="text1"/>
          <w:sz w:val="24"/>
          <w:szCs w:val="24"/>
        </w:rPr>
        <w:t>രാജ്യത്തെ</w:t>
      </w:r>
      <w:proofErr w:type="spellEnd"/>
      <w:r w:rsidRPr="001A0592">
        <w:rPr>
          <w:color w:val="000000" w:themeColor="text1"/>
          <w:sz w:val="24"/>
          <w:szCs w:val="24"/>
        </w:rPr>
        <w:t xml:space="preserve"> </w:t>
      </w:r>
      <w:proofErr w:type="spellStart"/>
      <w:r w:rsidRPr="001A0592">
        <w:rPr>
          <w:color w:val="000000" w:themeColor="text1"/>
          <w:sz w:val="24"/>
          <w:szCs w:val="24"/>
        </w:rPr>
        <w:t>ജനങ്ങളുടെ</w:t>
      </w:r>
      <w:proofErr w:type="spellEnd"/>
      <w:r w:rsidRPr="001A0592">
        <w:rPr>
          <w:color w:val="000000" w:themeColor="text1"/>
          <w:sz w:val="24"/>
          <w:szCs w:val="24"/>
        </w:rPr>
        <w:t xml:space="preserve"> </w:t>
      </w:r>
      <w:proofErr w:type="spellStart"/>
      <w:r w:rsidRPr="001A0592">
        <w:rPr>
          <w:color w:val="000000" w:themeColor="text1"/>
          <w:sz w:val="24"/>
          <w:szCs w:val="24"/>
        </w:rPr>
        <w:t>എണ്ണം</w:t>
      </w:r>
      <w:proofErr w:type="spellEnd"/>
      <w:r w:rsidRPr="001A0592">
        <w:rPr>
          <w:color w:val="000000" w:themeColor="text1"/>
          <w:sz w:val="24"/>
          <w:szCs w:val="24"/>
        </w:rPr>
        <w:t xml:space="preserve">, </w:t>
      </w:r>
      <w:proofErr w:type="spellStart"/>
      <w:r w:rsidRPr="001A0592">
        <w:rPr>
          <w:color w:val="000000" w:themeColor="text1"/>
          <w:sz w:val="24"/>
          <w:szCs w:val="24"/>
        </w:rPr>
        <w:t>പ്രായഘടന</w:t>
      </w:r>
      <w:proofErr w:type="spellEnd"/>
      <w:r w:rsidRPr="001A0592">
        <w:rPr>
          <w:color w:val="000000" w:themeColor="text1"/>
          <w:sz w:val="24"/>
          <w:szCs w:val="24"/>
        </w:rPr>
        <w:t xml:space="preserve">, </w:t>
      </w:r>
      <w:proofErr w:type="spellStart"/>
      <w:r w:rsidRPr="001A0592">
        <w:rPr>
          <w:color w:val="000000" w:themeColor="text1"/>
          <w:sz w:val="24"/>
          <w:szCs w:val="24"/>
        </w:rPr>
        <w:t>സ്ത്രീ-പുരുഷാനുപാതം</w:t>
      </w:r>
      <w:proofErr w:type="spellEnd"/>
      <w:r w:rsidRPr="001A0592">
        <w:rPr>
          <w:color w:val="000000" w:themeColor="text1"/>
          <w:sz w:val="24"/>
          <w:szCs w:val="24"/>
        </w:rPr>
        <w:t>,</w:t>
      </w:r>
      <w:r w:rsidR="00527BA3" w:rsidRPr="001A0592">
        <w:rPr>
          <w:color w:val="000000" w:themeColor="text1"/>
          <w:sz w:val="24"/>
          <w:szCs w:val="24"/>
        </w:rPr>
        <w:t xml:space="preserve"> </w:t>
      </w:r>
      <w:proofErr w:type="spellStart"/>
      <w:r w:rsidRPr="001A0592">
        <w:rPr>
          <w:color w:val="000000" w:themeColor="text1"/>
          <w:sz w:val="24"/>
          <w:szCs w:val="24"/>
        </w:rPr>
        <w:t>സാമൂഹിക-സാമ്പത്തികാവസ്ഥ</w:t>
      </w:r>
      <w:proofErr w:type="spellEnd"/>
      <w:r w:rsidRPr="001A0592">
        <w:rPr>
          <w:color w:val="000000" w:themeColor="text1"/>
          <w:sz w:val="24"/>
          <w:szCs w:val="24"/>
        </w:rPr>
        <w:t xml:space="preserve"> </w:t>
      </w:r>
      <w:proofErr w:type="spellStart"/>
      <w:r w:rsidRPr="001A0592">
        <w:rPr>
          <w:color w:val="000000" w:themeColor="text1"/>
          <w:sz w:val="24"/>
          <w:szCs w:val="24"/>
        </w:rPr>
        <w:t>തുടങ്ങിയ</w:t>
      </w:r>
      <w:proofErr w:type="spellEnd"/>
      <w:r w:rsidRPr="001A0592">
        <w:rPr>
          <w:color w:val="000000" w:themeColor="text1"/>
          <w:sz w:val="24"/>
          <w:szCs w:val="24"/>
        </w:rPr>
        <w:t xml:space="preserve"> </w:t>
      </w:r>
      <w:proofErr w:type="spellStart"/>
      <w:r w:rsidRPr="001A0592">
        <w:rPr>
          <w:color w:val="000000" w:themeColor="text1"/>
          <w:sz w:val="24"/>
          <w:szCs w:val="24"/>
        </w:rPr>
        <w:t>ദത്തങ്ങ</w:t>
      </w:r>
      <w:proofErr w:type="spellEnd"/>
      <w:r w:rsidRPr="001A0592">
        <w:rPr>
          <w:color w:val="000000" w:themeColor="text1"/>
          <w:sz w:val="24"/>
          <w:szCs w:val="24"/>
        </w:rPr>
        <w:t xml:space="preserve">ൾ </w:t>
      </w:r>
      <w:proofErr w:type="spellStart"/>
      <w:r w:rsidRPr="001A0592">
        <w:rPr>
          <w:color w:val="000000" w:themeColor="text1"/>
          <w:sz w:val="24"/>
          <w:szCs w:val="24"/>
        </w:rPr>
        <w:t>ശേഖരിച്ച്</w:t>
      </w:r>
      <w:proofErr w:type="spellEnd"/>
      <w:r w:rsidRPr="001A0592">
        <w:rPr>
          <w:color w:val="000000" w:themeColor="text1"/>
          <w:sz w:val="24"/>
          <w:szCs w:val="24"/>
        </w:rPr>
        <w:t xml:space="preserve"> </w:t>
      </w:r>
      <w:proofErr w:type="spellStart"/>
      <w:r w:rsidRPr="001A0592">
        <w:rPr>
          <w:color w:val="000000" w:themeColor="text1"/>
          <w:sz w:val="24"/>
          <w:szCs w:val="24"/>
        </w:rPr>
        <w:t>വിശകലനം</w:t>
      </w:r>
      <w:proofErr w:type="spellEnd"/>
      <w:r w:rsidRPr="001A0592">
        <w:rPr>
          <w:color w:val="000000" w:themeColor="text1"/>
          <w:sz w:val="24"/>
          <w:szCs w:val="24"/>
        </w:rPr>
        <w:t xml:space="preserve"> </w:t>
      </w:r>
      <w:proofErr w:type="spellStart"/>
      <w:r w:rsidRPr="001A0592">
        <w:rPr>
          <w:color w:val="000000" w:themeColor="text1"/>
          <w:sz w:val="24"/>
          <w:szCs w:val="24"/>
        </w:rPr>
        <w:t>ചെയ്യുന്നു</w:t>
      </w:r>
      <w:proofErr w:type="spellEnd"/>
      <w:r w:rsidRPr="001A0592">
        <w:rPr>
          <w:color w:val="000000" w:themeColor="text1"/>
          <w:sz w:val="24"/>
          <w:szCs w:val="24"/>
        </w:rPr>
        <w:t>.</w:t>
      </w:r>
    </w:p>
    <w:p w14:paraId="0CE2F5B0" w14:textId="01A01F57"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ഇന്ത്യയിൽ സെൻസസ് പ്രവർത്തനങ്ങൾക്ക് നേതൃത്വം നൽകുന്നത് രജിസ്ട്രാർ ജനറൽ ആന്റ് സെൻസസ് കമ്മീഷണർ ഓഫ് ഇന്ത്യയാണ്. </w:t>
      </w:r>
      <w:proofErr w:type="spellStart"/>
      <w:r w:rsidRPr="001A0592">
        <w:rPr>
          <w:color w:val="000000" w:themeColor="text1"/>
          <w:sz w:val="24"/>
          <w:szCs w:val="24"/>
        </w:rPr>
        <w:t>ലോകത്തിലെ</w:t>
      </w:r>
      <w:proofErr w:type="spellEnd"/>
      <w:r w:rsidRPr="001A0592">
        <w:rPr>
          <w:color w:val="000000" w:themeColor="text1"/>
          <w:sz w:val="24"/>
          <w:szCs w:val="24"/>
        </w:rPr>
        <w:t xml:space="preserve"> </w:t>
      </w:r>
      <w:proofErr w:type="spellStart"/>
      <w:r w:rsidRPr="001A0592">
        <w:rPr>
          <w:color w:val="000000" w:themeColor="text1"/>
          <w:sz w:val="24"/>
          <w:szCs w:val="24"/>
        </w:rPr>
        <w:t>ഏറ്റവും</w:t>
      </w:r>
      <w:proofErr w:type="spellEnd"/>
      <w:r w:rsidRPr="001A0592">
        <w:rPr>
          <w:color w:val="000000" w:themeColor="text1"/>
          <w:sz w:val="24"/>
          <w:szCs w:val="24"/>
        </w:rPr>
        <w:t xml:space="preserve"> </w:t>
      </w:r>
      <w:proofErr w:type="spellStart"/>
      <w:r w:rsidRPr="001A0592">
        <w:rPr>
          <w:color w:val="000000" w:themeColor="text1"/>
          <w:sz w:val="24"/>
          <w:szCs w:val="24"/>
        </w:rPr>
        <w:t>വലിയ</w:t>
      </w:r>
      <w:proofErr w:type="spellEnd"/>
      <w:r w:rsidRPr="001A0592">
        <w:rPr>
          <w:color w:val="000000" w:themeColor="text1"/>
          <w:sz w:val="24"/>
          <w:szCs w:val="24"/>
        </w:rPr>
        <w:t xml:space="preserve"> </w:t>
      </w:r>
      <w:proofErr w:type="spellStart"/>
      <w:r w:rsidRPr="001A0592">
        <w:rPr>
          <w:color w:val="000000" w:themeColor="text1"/>
          <w:sz w:val="24"/>
          <w:szCs w:val="24"/>
        </w:rPr>
        <w:t>സെൻസസ്</w:t>
      </w:r>
      <w:proofErr w:type="spellEnd"/>
      <w:r w:rsidR="00527BA3" w:rsidRPr="001A0592">
        <w:rPr>
          <w:color w:val="000000" w:themeColor="text1"/>
          <w:sz w:val="24"/>
          <w:szCs w:val="24"/>
        </w:rPr>
        <w:t xml:space="preserve"> </w:t>
      </w:r>
      <w:proofErr w:type="spellStart"/>
      <w:r w:rsidRPr="001A0592">
        <w:rPr>
          <w:color w:val="000000" w:themeColor="text1"/>
          <w:sz w:val="24"/>
          <w:szCs w:val="24"/>
        </w:rPr>
        <w:t>ഇന്ത്യയുടേതാണ്</w:t>
      </w:r>
      <w:proofErr w:type="spellEnd"/>
      <w:r w:rsidRPr="001A0592">
        <w:rPr>
          <w:color w:val="000000" w:themeColor="text1"/>
          <w:sz w:val="24"/>
          <w:szCs w:val="24"/>
        </w:rPr>
        <w:t xml:space="preserve">. </w:t>
      </w:r>
      <w:proofErr w:type="spellStart"/>
      <w:r w:rsidRPr="001A0592">
        <w:rPr>
          <w:color w:val="000000" w:themeColor="text1"/>
          <w:sz w:val="24"/>
          <w:szCs w:val="24"/>
        </w:rPr>
        <w:t>സാധാരണയായി</w:t>
      </w:r>
      <w:proofErr w:type="spellEnd"/>
      <w:r w:rsidRPr="001A0592">
        <w:rPr>
          <w:color w:val="000000" w:themeColor="text1"/>
          <w:sz w:val="24"/>
          <w:szCs w:val="24"/>
        </w:rPr>
        <w:t xml:space="preserve"> </w:t>
      </w:r>
      <w:proofErr w:type="spellStart"/>
      <w:r w:rsidRPr="001A0592">
        <w:rPr>
          <w:color w:val="000000" w:themeColor="text1"/>
          <w:sz w:val="24"/>
          <w:szCs w:val="24"/>
        </w:rPr>
        <w:t>പത്തുവർഷത്തി</w:t>
      </w:r>
      <w:proofErr w:type="spellEnd"/>
      <w:r w:rsidRPr="001A0592">
        <w:rPr>
          <w:color w:val="000000" w:themeColor="text1"/>
          <w:sz w:val="24"/>
          <w:szCs w:val="24"/>
        </w:rPr>
        <w:t xml:space="preserve">ൽ </w:t>
      </w:r>
      <w:proofErr w:type="spellStart"/>
      <w:r w:rsidRPr="001A0592">
        <w:rPr>
          <w:color w:val="000000" w:themeColor="text1"/>
          <w:sz w:val="24"/>
          <w:szCs w:val="24"/>
        </w:rPr>
        <w:t>ഒരിക്കലാണ്</w:t>
      </w:r>
      <w:proofErr w:type="spellEnd"/>
      <w:r w:rsidRPr="001A0592">
        <w:rPr>
          <w:color w:val="000000" w:themeColor="text1"/>
          <w:sz w:val="24"/>
          <w:szCs w:val="24"/>
        </w:rPr>
        <w:t xml:space="preserve"> </w:t>
      </w:r>
      <w:proofErr w:type="spellStart"/>
      <w:r w:rsidRPr="001A0592">
        <w:rPr>
          <w:color w:val="000000" w:themeColor="text1"/>
          <w:sz w:val="24"/>
          <w:szCs w:val="24"/>
        </w:rPr>
        <w:t>ഇന്ത്യയി</w:t>
      </w:r>
      <w:proofErr w:type="spellEnd"/>
      <w:r w:rsidRPr="001A0592">
        <w:rPr>
          <w:color w:val="000000" w:themeColor="text1"/>
          <w:sz w:val="24"/>
          <w:szCs w:val="24"/>
        </w:rPr>
        <w:t>ൽ സെൻസസ് നടത്തുന്നത്.</w:t>
      </w:r>
    </w:p>
    <w:p w14:paraId="79F80739"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 ഇന്ത്യയിൽ സെൻസസ് ആരംഭിച്ചത് </w:t>
      </w:r>
      <w:proofErr w:type="gramStart"/>
      <w:r w:rsidRPr="001A0592">
        <w:rPr>
          <w:color w:val="000000" w:themeColor="text1"/>
          <w:sz w:val="24"/>
          <w:szCs w:val="24"/>
        </w:rPr>
        <w:t>എപ്പോഴാണ് ?</w:t>
      </w:r>
      <w:proofErr w:type="gramEnd"/>
    </w:p>
    <w:p w14:paraId="31ED1FAE" w14:textId="77777777" w:rsidR="00527BA3" w:rsidRPr="001A0592" w:rsidRDefault="00000000" w:rsidP="001A0592">
      <w:pPr>
        <w:spacing w:line="240" w:lineRule="auto"/>
        <w:rPr>
          <w:color w:val="000000" w:themeColor="text1"/>
          <w:sz w:val="24"/>
          <w:szCs w:val="24"/>
        </w:rPr>
      </w:pPr>
      <w:r w:rsidRPr="001A0592">
        <w:rPr>
          <w:color w:val="000000" w:themeColor="text1"/>
          <w:sz w:val="24"/>
          <w:szCs w:val="24"/>
        </w:rPr>
        <w:t xml:space="preserve">• </w:t>
      </w:r>
      <w:proofErr w:type="spellStart"/>
      <w:r w:rsidRPr="001A0592">
        <w:rPr>
          <w:color w:val="000000" w:themeColor="text1"/>
          <w:sz w:val="24"/>
          <w:szCs w:val="24"/>
        </w:rPr>
        <w:t>ഇന്ത്യയി</w:t>
      </w:r>
      <w:proofErr w:type="spellEnd"/>
      <w:r w:rsidRPr="001A0592">
        <w:rPr>
          <w:color w:val="000000" w:themeColor="text1"/>
          <w:sz w:val="24"/>
          <w:szCs w:val="24"/>
        </w:rPr>
        <w:t xml:space="preserve">ൽ </w:t>
      </w:r>
      <w:proofErr w:type="spellStart"/>
      <w:r w:rsidRPr="001A0592">
        <w:rPr>
          <w:color w:val="000000" w:themeColor="text1"/>
          <w:sz w:val="24"/>
          <w:szCs w:val="24"/>
        </w:rPr>
        <w:t>അവസാനത്തെ</w:t>
      </w:r>
      <w:proofErr w:type="spellEnd"/>
      <w:r w:rsidRPr="001A0592">
        <w:rPr>
          <w:color w:val="000000" w:themeColor="text1"/>
          <w:sz w:val="24"/>
          <w:szCs w:val="24"/>
        </w:rPr>
        <w:t xml:space="preserve"> </w:t>
      </w:r>
      <w:proofErr w:type="spellStart"/>
      <w:r w:rsidRPr="001A0592">
        <w:rPr>
          <w:color w:val="000000" w:themeColor="text1"/>
          <w:sz w:val="24"/>
          <w:szCs w:val="24"/>
        </w:rPr>
        <w:t>സെൻസസ്</w:t>
      </w:r>
      <w:proofErr w:type="spellEnd"/>
      <w:r w:rsidRPr="001A0592">
        <w:rPr>
          <w:color w:val="000000" w:themeColor="text1"/>
          <w:sz w:val="24"/>
          <w:szCs w:val="24"/>
        </w:rPr>
        <w:t xml:space="preserve"> </w:t>
      </w:r>
      <w:proofErr w:type="spellStart"/>
      <w:r w:rsidRPr="001A0592">
        <w:rPr>
          <w:color w:val="000000" w:themeColor="text1"/>
          <w:sz w:val="24"/>
          <w:szCs w:val="24"/>
        </w:rPr>
        <w:t>നടന്നത്</w:t>
      </w:r>
      <w:proofErr w:type="spellEnd"/>
      <w:r w:rsidRPr="001A0592">
        <w:rPr>
          <w:color w:val="000000" w:themeColor="text1"/>
          <w:sz w:val="24"/>
          <w:szCs w:val="24"/>
        </w:rPr>
        <w:t xml:space="preserve"> </w:t>
      </w:r>
      <w:proofErr w:type="spellStart"/>
      <w:proofErr w:type="gramStart"/>
      <w:r w:rsidRPr="001A0592">
        <w:rPr>
          <w:color w:val="000000" w:themeColor="text1"/>
          <w:sz w:val="24"/>
          <w:szCs w:val="24"/>
        </w:rPr>
        <w:t>എപ്പോഴാണ്</w:t>
      </w:r>
      <w:proofErr w:type="spellEnd"/>
      <w:r w:rsidRPr="001A0592">
        <w:rPr>
          <w:color w:val="000000" w:themeColor="text1"/>
          <w:sz w:val="24"/>
          <w:szCs w:val="24"/>
        </w:rPr>
        <w:t xml:space="preserve"> ?</w:t>
      </w:r>
      <w:proofErr w:type="gramEnd"/>
    </w:p>
    <w:p w14:paraId="20C80A0D" w14:textId="77777777" w:rsidR="00527BA3" w:rsidRPr="001A0592" w:rsidRDefault="00527BA3" w:rsidP="001A0592">
      <w:pPr>
        <w:spacing w:line="240" w:lineRule="auto"/>
        <w:rPr>
          <w:color w:val="000000" w:themeColor="text1"/>
          <w:sz w:val="24"/>
          <w:szCs w:val="24"/>
        </w:rPr>
      </w:pPr>
    </w:p>
    <w:p w14:paraId="557F2647" w14:textId="70E51E4B" w:rsidR="007A4D46" w:rsidRPr="001A0592" w:rsidRDefault="00000000" w:rsidP="001A0592">
      <w:pPr>
        <w:spacing w:line="240" w:lineRule="auto"/>
        <w:rPr>
          <w:b/>
          <w:bCs/>
          <w:color w:val="000000" w:themeColor="text1"/>
          <w:sz w:val="24"/>
          <w:szCs w:val="24"/>
        </w:rPr>
      </w:pPr>
      <w:proofErr w:type="spellStart"/>
      <w:r w:rsidRPr="001A0592">
        <w:rPr>
          <w:b/>
          <w:bCs/>
          <w:color w:val="000000" w:themeColor="text1"/>
          <w:sz w:val="24"/>
          <w:szCs w:val="24"/>
        </w:rPr>
        <w:t>ജനസംഖ്യാശാസ്ത്രത്തിന്റെ</w:t>
      </w:r>
      <w:proofErr w:type="spellEnd"/>
      <w:r w:rsidRPr="001A0592">
        <w:rPr>
          <w:b/>
          <w:bCs/>
          <w:color w:val="000000" w:themeColor="text1"/>
          <w:sz w:val="24"/>
          <w:szCs w:val="24"/>
        </w:rPr>
        <w:t xml:space="preserve"> </w:t>
      </w:r>
      <w:proofErr w:type="spellStart"/>
      <w:r w:rsidRPr="001A0592">
        <w:rPr>
          <w:b/>
          <w:bCs/>
          <w:color w:val="000000" w:themeColor="text1"/>
          <w:sz w:val="24"/>
          <w:szCs w:val="24"/>
        </w:rPr>
        <w:t>സാമൂഹികപ്രാധാന്യം</w:t>
      </w:r>
      <w:proofErr w:type="spellEnd"/>
    </w:p>
    <w:p w14:paraId="09EC4C9C" w14:textId="7FB3103A"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വൈവിധ്യമാർന്ന ജനസംഖ്യയെക്കുറിച്ചാണ് ജനസംഖ്യാശാസ്ത്രം പഠനവിധേയമാക്കുന്നത്. ജനസംഖ്യയുടെ ചലനാത്മകതയെയും വികസനത്തെയും കുറിച്ച് പഠിക്കുന്നു. </w:t>
      </w:r>
      <w:proofErr w:type="spellStart"/>
      <w:r w:rsidRPr="001A0592">
        <w:rPr>
          <w:color w:val="000000" w:themeColor="text1"/>
          <w:sz w:val="24"/>
          <w:szCs w:val="24"/>
        </w:rPr>
        <w:t>ജനസംഖ്യയുടെ</w:t>
      </w:r>
      <w:proofErr w:type="spellEnd"/>
      <w:r w:rsidRPr="001A0592">
        <w:rPr>
          <w:color w:val="000000" w:themeColor="text1"/>
          <w:sz w:val="24"/>
          <w:szCs w:val="24"/>
        </w:rPr>
        <w:t xml:space="preserve"> </w:t>
      </w:r>
      <w:proofErr w:type="spellStart"/>
      <w:r w:rsidRPr="001A0592">
        <w:rPr>
          <w:color w:val="000000" w:themeColor="text1"/>
          <w:sz w:val="24"/>
          <w:szCs w:val="24"/>
        </w:rPr>
        <w:t>വിശകലനം</w:t>
      </w:r>
      <w:proofErr w:type="spellEnd"/>
      <w:r w:rsidRPr="001A0592">
        <w:rPr>
          <w:color w:val="000000" w:themeColor="text1"/>
          <w:sz w:val="24"/>
          <w:szCs w:val="24"/>
        </w:rPr>
        <w:t xml:space="preserve"> </w:t>
      </w:r>
      <w:proofErr w:type="spellStart"/>
      <w:r w:rsidRPr="001A0592">
        <w:rPr>
          <w:color w:val="000000" w:themeColor="text1"/>
          <w:sz w:val="24"/>
          <w:szCs w:val="24"/>
        </w:rPr>
        <w:t>സാധ്യമാകുന്നത്</w:t>
      </w:r>
      <w:proofErr w:type="spellEnd"/>
      <w:r w:rsidRPr="001A0592">
        <w:rPr>
          <w:color w:val="000000" w:themeColor="text1"/>
          <w:sz w:val="24"/>
          <w:szCs w:val="24"/>
        </w:rPr>
        <w:t xml:space="preserve"> </w:t>
      </w:r>
      <w:proofErr w:type="spellStart"/>
      <w:r w:rsidRPr="001A0592">
        <w:rPr>
          <w:color w:val="000000" w:themeColor="text1"/>
          <w:sz w:val="24"/>
          <w:szCs w:val="24"/>
        </w:rPr>
        <w:t>അത്</w:t>
      </w:r>
      <w:proofErr w:type="spellEnd"/>
      <w:r w:rsidRPr="001A0592">
        <w:rPr>
          <w:color w:val="000000" w:themeColor="text1"/>
          <w:sz w:val="24"/>
          <w:szCs w:val="24"/>
        </w:rPr>
        <w:t xml:space="preserve"> സാമൂഹിക സാഹചര്യങ്ങളുമായി ഇഴചേർന്ന് നിൽക്കുമ്പോഴാണ്. </w:t>
      </w:r>
      <w:proofErr w:type="spellStart"/>
      <w:r w:rsidRPr="001A0592">
        <w:rPr>
          <w:color w:val="000000" w:themeColor="text1"/>
          <w:sz w:val="24"/>
          <w:szCs w:val="24"/>
        </w:rPr>
        <w:t>സാമൂഹിക</w:t>
      </w:r>
      <w:proofErr w:type="spellEnd"/>
      <w:r w:rsidRPr="001A0592">
        <w:rPr>
          <w:color w:val="000000" w:themeColor="text1"/>
          <w:sz w:val="24"/>
          <w:szCs w:val="24"/>
        </w:rPr>
        <w:t xml:space="preserve"> </w:t>
      </w:r>
      <w:proofErr w:type="spellStart"/>
      <w:r w:rsidRPr="001A0592">
        <w:rPr>
          <w:color w:val="000000" w:themeColor="text1"/>
          <w:sz w:val="24"/>
          <w:szCs w:val="24"/>
        </w:rPr>
        <w:t>ജനസംഖ്യാശാസ്ത്രം</w:t>
      </w:r>
      <w:proofErr w:type="spellEnd"/>
      <w:r w:rsidRPr="001A0592">
        <w:rPr>
          <w:color w:val="000000" w:themeColor="text1"/>
          <w:sz w:val="24"/>
          <w:szCs w:val="24"/>
        </w:rPr>
        <w:t xml:space="preserve"> </w:t>
      </w:r>
      <w:proofErr w:type="spellStart"/>
      <w:r w:rsidRPr="001A0592">
        <w:rPr>
          <w:color w:val="000000" w:themeColor="text1"/>
          <w:sz w:val="24"/>
          <w:szCs w:val="24"/>
        </w:rPr>
        <w:t>ജനസംഖ്യാഘടനയും</w:t>
      </w:r>
      <w:proofErr w:type="spellEnd"/>
      <w:r w:rsidRPr="001A0592">
        <w:rPr>
          <w:color w:val="000000" w:themeColor="text1"/>
          <w:sz w:val="24"/>
          <w:szCs w:val="24"/>
        </w:rPr>
        <w:t xml:space="preserve"> </w:t>
      </w:r>
      <w:proofErr w:type="spellStart"/>
      <w:r w:rsidRPr="001A0592">
        <w:rPr>
          <w:color w:val="000000" w:themeColor="text1"/>
          <w:sz w:val="24"/>
          <w:szCs w:val="24"/>
        </w:rPr>
        <w:t>മാറ്റവും</w:t>
      </w:r>
      <w:proofErr w:type="spellEnd"/>
      <w:r w:rsidRPr="001A0592">
        <w:rPr>
          <w:color w:val="000000" w:themeColor="text1"/>
          <w:sz w:val="24"/>
          <w:szCs w:val="24"/>
        </w:rPr>
        <w:t xml:space="preserve"> </w:t>
      </w:r>
      <w:proofErr w:type="spellStart"/>
      <w:r w:rsidRPr="001A0592">
        <w:rPr>
          <w:color w:val="000000" w:themeColor="text1"/>
          <w:sz w:val="24"/>
          <w:szCs w:val="24"/>
        </w:rPr>
        <w:t>സംബന്ധിച്ചുള്ള</w:t>
      </w:r>
      <w:proofErr w:type="spellEnd"/>
      <w:r w:rsidRPr="001A0592">
        <w:rPr>
          <w:color w:val="000000" w:themeColor="text1"/>
          <w:sz w:val="24"/>
          <w:szCs w:val="24"/>
        </w:rPr>
        <w:t xml:space="preserve"> </w:t>
      </w:r>
      <w:proofErr w:type="spellStart"/>
      <w:r w:rsidRPr="001A0592">
        <w:rPr>
          <w:color w:val="000000" w:themeColor="text1"/>
          <w:sz w:val="24"/>
          <w:szCs w:val="24"/>
        </w:rPr>
        <w:t>അന്വേഷണവും</w:t>
      </w:r>
      <w:proofErr w:type="spellEnd"/>
      <w:r w:rsidRPr="001A0592">
        <w:rPr>
          <w:color w:val="000000" w:themeColor="text1"/>
          <w:sz w:val="24"/>
          <w:szCs w:val="24"/>
        </w:rPr>
        <w:t xml:space="preserve"> </w:t>
      </w:r>
      <w:proofErr w:type="spellStart"/>
      <w:r w:rsidRPr="001A0592">
        <w:rPr>
          <w:color w:val="000000" w:themeColor="text1"/>
          <w:sz w:val="24"/>
          <w:szCs w:val="24"/>
        </w:rPr>
        <w:t>അത്</w:t>
      </w:r>
      <w:proofErr w:type="spellEnd"/>
      <w:r w:rsidRPr="001A0592">
        <w:rPr>
          <w:color w:val="000000" w:themeColor="text1"/>
          <w:sz w:val="24"/>
          <w:szCs w:val="24"/>
        </w:rPr>
        <w:t xml:space="preserve"> </w:t>
      </w:r>
      <w:proofErr w:type="spellStart"/>
      <w:r w:rsidRPr="001A0592">
        <w:rPr>
          <w:color w:val="000000" w:themeColor="text1"/>
          <w:sz w:val="24"/>
          <w:szCs w:val="24"/>
        </w:rPr>
        <w:t>എങ്ങനെ</w:t>
      </w:r>
      <w:proofErr w:type="spellEnd"/>
      <w:r w:rsidRPr="001A0592">
        <w:rPr>
          <w:color w:val="000000" w:themeColor="text1"/>
          <w:sz w:val="24"/>
          <w:szCs w:val="24"/>
        </w:rPr>
        <w:t xml:space="preserve"> </w:t>
      </w:r>
      <w:proofErr w:type="spellStart"/>
      <w:r w:rsidRPr="001A0592">
        <w:rPr>
          <w:color w:val="000000" w:themeColor="text1"/>
          <w:sz w:val="24"/>
          <w:szCs w:val="24"/>
        </w:rPr>
        <w:t>സമൂഹശാസ്ത്രപരമായ</w:t>
      </w:r>
      <w:proofErr w:type="spellEnd"/>
      <w:r w:rsidRPr="001A0592">
        <w:rPr>
          <w:color w:val="000000" w:themeColor="text1"/>
          <w:sz w:val="24"/>
          <w:szCs w:val="24"/>
        </w:rPr>
        <w:t xml:space="preserve"> ഘടകങ്ങളുമായി പ്രദേശം, മതം, ജാതി, ജെൻഡർ മുതലായവ) ഇടപെടുന്നു എന്നതാണ് കൈകാര്യം ചെയ്യുന്നത്. ഒരു പ്രദേശത്തെ ജനസംഖ്യാഘടകങ്ങൾ ആ പ്രദേശത്തെ വിവിധ സാമൂഹികഘടകങ്ങളുമായി എങ്ങനെ ബന്ധപ്പെട്ടിരിക്കുന്നുവെന്ന് സാമൂഹിക ജനസംഖ്യാശാസ്ത്രം വിശകലനം ചെയ്യുന്നു. ഇത്തരത്തിൽ ജനസംഖ്യാശാസ്ത്രപഠനം ഒരു സാമൂഹീകരണ പ്രക്രിയയാണ്.</w:t>
      </w:r>
    </w:p>
    <w:p w14:paraId="4943B5D8" w14:textId="77777777" w:rsidR="007A4D46" w:rsidRPr="001A0592" w:rsidRDefault="00000000" w:rsidP="001A0592">
      <w:pPr>
        <w:spacing w:line="240" w:lineRule="auto"/>
        <w:rPr>
          <w:color w:val="000000" w:themeColor="text1"/>
          <w:sz w:val="24"/>
          <w:szCs w:val="24"/>
        </w:rPr>
      </w:pPr>
      <w:proofErr w:type="gramStart"/>
      <w:r w:rsidRPr="001A0592">
        <w:rPr>
          <w:b/>
          <w:bCs/>
          <w:color w:val="000000" w:themeColor="text1"/>
          <w:sz w:val="24"/>
          <w:szCs w:val="24"/>
        </w:rPr>
        <w:t>സാമൂഹികഘടകങ്ങൾ</w:t>
      </w:r>
      <w:r w:rsidRPr="001A0592">
        <w:rPr>
          <w:color w:val="000000" w:themeColor="text1"/>
          <w:sz w:val="24"/>
          <w:szCs w:val="24"/>
        </w:rPr>
        <w:t xml:space="preserve"> :</w:t>
      </w:r>
      <w:proofErr w:type="gramEnd"/>
    </w:p>
    <w:p w14:paraId="45A3E9A6" w14:textId="12DF5293"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സംസ്കാരം</w:t>
      </w:r>
      <w:proofErr w:type="spellEnd"/>
    </w:p>
    <w:p w14:paraId="3C475867"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വഴക്കങ്ങൾ</w:t>
      </w:r>
    </w:p>
    <w:p w14:paraId="18172BC1"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മതം</w:t>
      </w:r>
    </w:p>
    <w:p w14:paraId="4BF657C4" w14:textId="7CB6E401"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സാമൂഹികനിയന്ത്രണം</w:t>
      </w:r>
      <w:proofErr w:type="spellEnd"/>
    </w:p>
    <w:p w14:paraId="287527B2" w14:textId="6D69A1CD"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സാമ്പത്തികം</w:t>
      </w:r>
      <w:proofErr w:type="spellEnd"/>
    </w:p>
    <w:p w14:paraId="784AB501" w14:textId="650EEA7C" w:rsidR="00527BA3"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lastRenderedPageBreak/>
        <w:t>സമുദായം</w:t>
      </w:r>
      <w:proofErr w:type="spellEnd"/>
      <w:r w:rsidRPr="001A0592">
        <w:rPr>
          <w:color w:val="000000" w:themeColor="text1"/>
          <w:sz w:val="24"/>
          <w:szCs w:val="24"/>
        </w:rPr>
        <w:t xml:space="preserve"> </w:t>
      </w:r>
      <w:proofErr w:type="spellStart"/>
      <w:r w:rsidRPr="001A0592">
        <w:rPr>
          <w:color w:val="000000" w:themeColor="text1"/>
          <w:sz w:val="24"/>
          <w:szCs w:val="24"/>
        </w:rPr>
        <w:t>മുതലായവ</w:t>
      </w:r>
      <w:proofErr w:type="spellEnd"/>
    </w:p>
    <w:p w14:paraId="166D4C34" w14:textId="77777777" w:rsidR="00527BA3" w:rsidRPr="001A0592" w:rsidRDefault="00527BA3" w:rsidP="001A0592">
      <w:pPr>
        <w:spacing w:line="240" w:lineRule="auto"/>
        <w:rPr>
          <w:color w:val="000000" w:themeColor="text1"/>
          <w:sz w:val="24"/>
          <w:szCs w:val="24"/>
        </w:rPr>
      </w:pPr>
    </w:p>
    <w:p w14:paraId="7C6422DF" w14:textId="77777777" w:rsidR="00527BA3" w:rsidRPr="001A0592" w:rsidRDefault="00527BA3" w:rsidP="001A0592">
      <w:pPr>
        <w:spacing w:line="240" w:lineRule="auto"/>
        <w:rPr>
          <w:color w:val="000000" w:themeColor="text1"/>
          <w:sz w:val="24"/>
          <w:szCs w:val="24"/>
        </w:rPr>
      </w:pPr>
    </w:p>
    <w:p w14:paraId="3106D4F5" w14:textId="77777777" w:rsidR="007A4D46" w:rsidRPr="001A0592" w:rsidRDefault="00000000" w:rsidP="001A0592">
      <w:pPr>
        <w:spacing w:line="240" w:lineRule="auto"/>
        <w:rPr>
          <w:color w:val="000000" w:themeColor="text1"/>
          <w:sz w:val="24"/>
          <w:szCs w:val="24"/>
        </w:rPr>
      </w:pPr>
      <w:proofErr w:type="gramStart"/>
      <w:r w:rsidRPr="001A0592">
        <w:rPr>
          <w:b/>
          <w:bCs/>
          <w:color w:val="000000" w:themeColor="text1"/>
          <w:sz w:val="24"/>
          <w:szCs w:val="24"/>
        </w:rPr>
        <w:t>ജനസംഖ്യാഘടകങ്ങൾ</w:t>
      </w:r>
      <w:r w:rsidRPr="001A0592">
        <w:rPr>
          <w:color w:val="000000" w:themeColor="text1"/>
          <w:sz w:val="24"/>
          <w:szCs w:val="24"/>
        </w:rPr>
        <w:t xml:space="preserve"> :</w:t>
      </w:r>
      <w:proofErr w:type="gramEnd"/>
    </w:p>
    <w:p w14:paraId="6E249B5C"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ജനസംഖ്യാവലുപ്പം</w:t>
      </w:r>
    </w:p>
    <w:p w14:paraId="0D6908E5" w14:textId="51B84151"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പ്രായവും</w:t>
      </w:r>
      <w:proofErr w:type="spellEnd"/>
      <w:r w:rsidRPr="001A0592">
        <w:rPr>
          <w:color w:val="000000" w:themeColor="text1"/>
          <w:sz w:val="24"/>
          <w:szCs w:val="24"/>
        </w:rPr>
        <w:t xml:space="preserve"> </w:t>
      </w:r>
      <w:proofErr w:type="spellStart"/>
      <w:r w:rsidRPr="001A0592">
        <w:rPr>
          <w:color w:val="000000" w:themeColor="text1"/>
          <w:sz w:val="24"/>
          <w:szCs w:val="24"/>
        </w:rPr>
        <w:t>ലിംഗപദവിയും</w:t>
      </w:r>
      <w:proofErr w:type="spellEnd"/>
      <w:r w:rsidRPr="001A0592">
        <w:rPr>
          <w:color w:val="000000" w:themeColor="text1"/>
          <w:sz w:val="24"/>
          <w:szCs w:val="24"/>
        </w:rPr>
        <w:t xml:space="preserve"> </w:t>
      </w:r>
      <w:proofErr w:type="spellStart"/>
      <w:r w:rsidRPr="001A0592">
        <w:rPr>
          <w:color w:val="000000" w:themeColor="text1"/>
          <w:sz w:val="24"/>
          <w:szCs w:val="24"/>
        </w:rPr>
        <w:t>ജനസംഖ്യാമാറ്റം</w:t>
      </w:r>
      <w:proofErr w:type="spellEnd"/>
    </w:p>
    <w:p w14:paraId="73A7BB51" w14:textId="77777777" w:rsidR="00527BA3"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ആഭ്യന്തര</w:t>
      </w:r>
      <w:proofErr w:type="spellEnd"/>
      <w:r w:rsidRPr="001A0592">
        <w:rPr>
          <w:color w:val="000000" w:themeColor="text1"/>
          <w:sz w:val="24"/>
          <w:szCs w:val="24"/>
        </w:rPr>
        <w:t xml:space="preserve"> </w:t>
      </w:r>
      <w:proofErr w:type="spellStart"/>
      <w:r w:rsidRPr="001A0592">
        <w:rPr>
          <w:color w:val="000000" w:themeColor="text1"/>
          <w:sz w:val="24"/>
          <w:szCs w:val="24"/>
        </w:rPr>
        <w:t>കുടിയേറ്റം</w:t>
      </w:r>
      <w:proofErr w:type="spellEnd"/>
      <w:r w:rsidRPr="001A0592">
        <w:rPr>
          <w:color w:val="000000" w:themeColor="text1"/>
          <w:sz w:val="24"/>
          <w:szCs w:val="24"/>
        </w:rPr>
        <w:t xml:space="preserve"> </w:t>
      </w:r>
    </w:p>
    <w:p w14:paraId="57B236CD" w14:textId="77777777" w:rsidR="00527BA3"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രാജ്യാന്തര</w:t>
      </w:r>
      <w:proofErr w:type="spellEnd"/>
      <w:r w:rsidRPr="001A0592">
        <w:rPr>
          <w:color w:val="000000" w:themeColor="text1"/>
          <w:sz w:val="24"/>
          <w:szCs w:val="24"/>
        </w:rPr>
        <w:t xml:space="preserve"> </w:t>
      </w:r>
      <w:proofErr w:type="spellStart"/>
      <w:r w:rsidRPr="001A0592">
        <w:rPr>
          <w:color w:val="000000" w:themeColor="text1"/>
          <w:sz w:val="24"/>
          <w:szCs w:val="24"/>
        </w:rPr>
        <w:t>കുടിയേറ്റം</w:t>
      </w:r>
      <w:proofErr w:type="spellEnd"/>
      <w:r w:rsidRPr="001A0592">
        <w:rPr>
          <w:color w:val="000000" w:themeColor="text1"/>
          <w:sz w:val="24"/>
          <w:szCs w:val="24"/>
        </w:rPr>
        <w:t xml:space="preserve"> </w:t>
      </w:r>
    </w:p>
    <w:p w14:paraId="1186DF09" w14:textId="04CA15C7"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രോഗാതുരത</w:t>
      </w:r>
      <w:proofErr w:type="spellEnd"/>
      <w:r w:rsidRPr="001A0592">
        <w:rPr>
          <w:color w:val="000000" w:themeColor="text1"/>
          <w:sz w:val="24"/>
          <w:szCs w:val="24"/>
        </w:rPr>
        <w:t xml:space="preserve"> </w:t>
      </w:r>
      <w:proofErr w:type="spellStart"/>
      <w:r w:rsidRPr="001A0592">
        <w:rPr>
          <w:color w:val="000000" w:themeColor="text1"/>
          <w:sz w:val="24"/>
          <w:szCs w:val="24"/>
        </w:rPr>
        <w:t>മുതലായവ</w:t>
      </w:r>
      <w:proofErr w:type="spellEnd"/>
    </w:p>
    <w:p w14:paraId="7E270554"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ഇന്ത്യയിൽ ജനസംഖ്യാപഠനം നടത്തുന്ന പ്രധാനപ്പെട്ട സ്ഥാപനങ്ങളാണ് നാഷണൽ സ്റ്റാറ്റിസ്റ്റിക്കൽ ഓഫീസ് (NSO), നീതി ആയോഗ് (National Institution for Transforming India), നാഷണൽ ഇൻസ്റ്റിറ്റ്യൂട്ട് ഫോർ പോപ്പുലേഷൻ സയൻസസ് (NIPS) നാഷണൽ ഫാമിലി ഹെൽത്ത് സർവേ (NFHS) തുടങ്ങിയവ.</w:t>
      </w:r>
    </w:p>
    <w:p w14:paraId="4F0923AB" w14:textId="10046E6C"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ജനസംഖ്യാശാസ്ത്രത്തിന്റെ</w:t>
      </w:r>
      <w:proofErr w:type="spellEnd"/>
      <w:r w:rsidRPr="001A0592">
        <w:rPr>
          <w:color w:val="000000" w:themeColor="text1"/>
          <w:sz w:val="24"/>
          <w:szCs w:val="24"/>
        </w:rPr>
        <w:t xml:space="preserve"> </w:t>
      </w:r>
      <w:proofErr w:type="spellStart"/>
      <w:r w:rsidRPr="001A0592">
        <w:rPr>
          <w:color w:val="000000" w:themeColor="text1"/>
          <w:sz w:val="24"/>
          <w:szCs w:val="24"/>
        </w:rPr>
        <w:t>വ്യത്യസ്ത</w:t>
      </w:r>
      <w:proofErr w:type="spellEnd"/>
      <w:r w:rsidRPr="001A0592">
        <w:rPr>
          <w:color w:val="000000" w:themeColor="text1"/>
          <w:sz w:val="24"/>
          <w:szCs w:val="24"/>
        </w:rPr>
        <w:t xml:space="preserve"> </w:t>
      </w:r>
      <w:proofErr w:type="spellStart"/>
      <w:r w:rsidRPr="001A0592">
        <w:rPr>
          <w:color w:val="000000" w:themeColor="text1"/>
          <w:sz w:val="24"/>
          <w:szCs w:val="24"/>
        </w:rPr>
        <w:t>സൂചകങ്ങളെ</w:t>
      </w:r>
      <w:proofErr w:type="spellEnd"/>
      <w:r w:rsidRPr="001A0592">
        <w:rPr>
          <w:color w:val="000000" w:themeColor="text1"/>
          <w:sz w:val="24"/>
          <w:szCs w:val="24"/>
        </w:rPr>
        <w:t xml:space="preserve"> </w:t>
      </w:r>
      <w:proofErr w:type="spellStart"/>
      <w:r w:rsidRPr="001A0592">
        <w:rPr>
          <w:color w:val="000000" w:themeColor="text1"/>
          <w:sz w:val="24"/>
          <w:szCs w:val="24"/>
        </w:rPr>
        <w:t>പരിചയപ്പെടാം</w:t>
      </w:r>
      <w:proofErr w:type="spellEnd"/>
      <w:r w:rsidRPr="001A0592">
        <w:rPr>
          <w:color w:val="000000" w:themeColor="text1"/>
          <w:sz w:val="24"/>
          <w:szCs w:val="24"/>
        </w:rPr>
        <w:t>.</w:t>
      </w:r>
    </w:p>
    <w:p w14:paraId="183C1E02" w14:textId="77777777"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ജനനനിരക്കും</w:t>
      </w:r>
      <w:proofErr w:type="spellEnd"/>
      <w:r w:rsidRPr="001A0592">
        <w:rPr>
          <w:color w:val="000000" w:themeColor="text1"/>
          <w:sz w:val="24"/>
          <w:szCs w:val="24"/>
        </w:rPr>
        <w:t xml:space="preserve"> </w:t>
      </w:r>
      <w:proofErr w:type="spellStart"/>
      <w:r w:rsidRPr="001A0592">
        <w:rPr>
          <w:color w:val="000000" w:themeColor="text1"/>
          <w:sz w:val="24"/>
          <w:szCs w:val="24"/>
        </w:rPr>
        <w:t>മരണനിരക്കും</w:t>
      </w:r>
      <w:proofErr w:type="spellEnd"/>
    </w:p>
    <w:p w14:paraId="74D92D6D" w14:textId="77777777" w:rsidR="00527BA3"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ജനസാന്ദ്രത</w:t>
      </w:r>
      <w:proofErr w:type="spellEnd"/>
      <w:r w:rsidR="00527BA3" w:rsidRPr="001A0592">
        <w:rPr>
          <w:color w:val="000000" w:themeColor="text1"/>
          <w:sz w:val="24"/>
          <w:szCs w:val="24"/>
        </w:rPr>
        <w:t xml:space="preserve"> </w:t>
      </w:r>
    </w:p>
    <w:p w14:paraId="28E4E207" w14:textId="44510FD5"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കുടിയേറ്റം</w:t>
      </w:r>
      <w:proofErr w:type="spellEnd"/>
    </w:p>
    <w:p w14:paraId="428542B6" w14:textId="77777777"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സ്ത്രീ-പുരുഷാനുപാതം</w:t>
      </w:r>
      <w:proofErr w:type="spellEnd"/>
    </w:p>
    <w:p w14:paraId="0D5D214D"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ആയുർദൈർഘ്യം</w:t>
      </w:r>
    </w:p>
    <w:p w14:paraId="48D35100"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പ്രായഘടന</w:t>
      </w:r>
    </w:p>
    <w:p w14:paraId="6DD75885" w14:textId="77777777"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ആശ്രിതാനുപാതം</w:t>
      </w:r>
      <w:proofErr w:type="spellEnd"/>
    </w:p>
    <w:p w14:paraId="15D3FAAE" w14:textId="77777777" w:rsidR="00527BA3" w:rsidRPr="001A0592" w:rsidRDefault="00527BA3" w:rsidP="001A0592">
      <w:pPr>
        <w:spacing w:line="240" w:lineRule="auto"/>
        <w:rPr>
          <w:color w:val="000000" w:themeColor="text1"/>
          <w:sz w:val="24"/>
          <w:szCs w:val="24"/>
        </w:rPr>
      </w:pPr>
    </w:p>
    <w:p w14:paraId="1BA730E9" w14:textId="12371D0F" w:rsidR="00527BA3" w:rsidRPr="001A0592" w:rsidRDefault="00527BA3" w:rsidP="001A0592">
      <w:pPr>
        <w:spacing w:line="240" w:lineRule="auto"/>
        <w:rPr>
          <w:b/>
          <w:bCs/>
          <w:color w:val="000000" w:themeColor="text1"/>
          <w:sz w:val="24"/>
          <w:szCs w:val="24"/>
        </w:rPr>
      </w:pPr>
      <w:proofErr w:type="spellStart"/>
      <w:r w:rsidRPr="001A0592">
        <w:rPr>
          <w:rFonts w:ascii="Nirmala UI" w:hAnsi="Nirmala UI" w:cs="Nirmala UI"/>
          <w:b/>
          <w:bCs/>
          <w:color w:val="000000" w:themeColor="text1"/>
          <w:sz w:val="24"/>
          <w:szCs w:val="24"/>
        </w:rPr>
        <w:t>കുടിയേറ്റം</w:t>
      </w:r>
      <w:proofErr w:type="spellEnd"/>
    </w:p>
    <w:p w14:paraId="705D6B36" w14:textId="0044B1F1" w:rsidR="00527BA3" w:rsidRPr="001A0592" w:rsidRDefault="00527BA3" w:rsidP="001A0592">
      <w:pPr>
        <w:spacing w:line="240" w:lineRule="auto"/>
        <w:rPr>
          <w:color w:val="000000" w:themeColor="text1"/>
          <w:sz w:val="24"/>
          <w:szCs w:val="24"/>
        </w:rPr>
      </w:pPr>
      <w:r w:rsidRPr="001A0592">
        <w:rPr>
          <w:rFonts w:ascii="Nirmala UI" w:hAnsi="Nirmala UI" w:cs="Nirmala UI"/>
          <w:color w:val="000000" w:themeColor="text1"/>
          <w:sz w:val="24"/>
          <w:szCs w:val="24"/>
        </w:rPr>
        <w:t>ഈ</w:t>
      </w:r>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കവിത</w:t>
      </w:r>
      <w:proofErr w:type="spellEnd"/>
      <w:r w:rsidRPr="001A0592">
        <w:rPr>
          <w:color w:val="000000" w:themeColor="text1"/>
          <w:sz w:val="24"/>
          <w:szCs w:val="24"/>
        </w:rPr>
        <w:t xml:space="preserve"> </w:t>
      </w:r>
      <w:proofErr w:type="spellStart"/>
      <w:r w:rsidRPr="001A0592">
        <w:rPr>
          <w:rFonts w:ascii="Nirmala UI" w:hAnsi="Nirmala UI" w:cs="Nirmala UI"/>
          <w:color w:val="000000" w:themeColor="text1"/>
          <w:sz w:val="24"/>
          <w:szCs w:val="24"/>
        </w:rPr>
        <w:t>ശ്രദ്ധിക്കൂ</w:t>
      </w:r>
      <w:proofErr w:type="spellEnd"/>
      <w:r w:rsidRPr="001A0592">
        <w:rPr>
          <w:color w:val="000000" w:themeColor="text1"/>
          <w:sz w:val="24"/>
          <w:szCs w:val="24"/>
        </w:rPr>
        <w:t>.</w:t>
      </w:r>
    </w:p>
    <w:p w14:paraId="796BD941"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w:t>
      </w:r>
      <w:proofErr w:type="spellStart"/>
      <w:r w:rsidRPr="001A0592">
        <w:rPr>
          <w:color w:val="000000" w:themeColor="text1"/>
          <w:sz w:val="24"/>
          <w:szCs w:val="24"/>
        </w:rPr>
        <w:t>ജനിച്ചനാടുവിട്ടകലെയാസ്സാമി</w:t>
      </w:r>
      <w:proofErr w:type="spellEnd"/>
      <w:r w:rsidRPr="001A0592">
        <w:rPr>
          <w:color w:val="000000" w:themeColor="text1"/>
          <w:sz w:val="24"/>
          <w:szCs w:val="24"/>
        </w:rPr>
        <w:t>ൽ</w:t>
      </w:r>
    </w:p>
    <w:p w14:paraId="397A8508"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lastRenderedPageBreak/>
        <w:t>പണിക്കുപോകുന്ന പരിഷകൾ നമ്മൾ കുതിച്ചു തീവണ്ടി കിതച്ചു പായുന്നു തിരയടിക്കും താഴ്വാരവും പാടവും</w:t>
      </w:r>
    </w:p>
    <w:p w14:paraId="2C4E4578" w14:textId="366BC438" w:rsidR="007A4D46" w:rsidRPr="001A0592" w:rsidRDefault="00527BA3" w:rsidP="001A0592">
      <w:pPr>
        <w:spacing w:line="240" w:lineRule="auto"/>
        <w:rPr>
          <w:color w:val="000000" w:themeColor="text1"/>
          <w:sz w:val="24"/>
          <w:szCs w:val="24"/>
        </w:rPr>
      </w:pPr>
      <w:r w:rsidRPr="001A0592">
        <w:rPr>
          <w:color w:val="000000" w:themeColor="text1"/>
          <w:sz w:val="24"/>
          <w:szCs w:val="24"/>
        </w:rPr>
        <w:t>-</w:t>
      </w:r>
      <w:proofErr w:type="spellStart"/>
      <w:r w:rsidRPr="001A0592">
        <w:rPr>
          <w:color w:val="000000" w:themeColor="text1"/>
          <w:sz w:val="24"/>
          <w:szCs w:val="24"/>
        </w:rPr>
        <w:t>ആസ്സാം</w:t>
      </w:r>
      <w:proofErr w:type="spellEnd"/>
      <w:r w:rsidRPr="001A0592">
        <w:rPr>
          <w:color w:val="000000" w:themeColor="text1"/>
          <w:sz w:val="24"/>
          <w:szCs w:val="24"/>
        </w:rPr>
        <w:t xml:space="preserve"> </w:t>
      </w:r>
      <w:proofErr w:type="spellStart"/>
      <w:r w:rsidRPr="001A0592">
        <w:rPr>
          <w:color w:val="000000" w:themeColor="text1"/>
          <w:sz w:val="24"/>
          <w:szCs w:val="24"/>
        </w:rPr>
        <w:t>പണിക്കാ</w:t>
      </w:r>
      <w:proofErr w:type="spellEnd"/>
      <w:r w:rsidRPr="001A0592">
        <w:rPr>
          <w:color w:val="000000" w:themeColor="text1"/>
          <w:sz w:val="24"/>
          <w:szCs w:val="24"/>
        </w:rPr>
        <w:t>ർ (</w:t>
      </w:r>
      <w:proofErr w:type="spellStart"/>
      <w:r w:rsidRPr="001A0592">
        <w:rPr>
          <w:color w:val="000000" w:themeColor="text1"/>
          <w:sz w:val="24"/>
          <w:szCs w:val="24"/>
        </w:rPr>
        <w:t>വൈലോപ്പിള്ളി</w:t>
      </w:r>
      <w:proofErr w:type="spellEnd"/>
      <w:r w:rsidRPr="001A0592">
        <w:rPr>
          <w:color w:val="000000" w:themeColor="text1"/>
          <w:sz w:val="24"/>
          <w:szCs w:val="24"/>
        </w:rPr>
        <w:t xml:space="preserve"> </w:t>
      </w:r>
      <w:proofErr w:type="spellStart"/>
      <w:r w:rsidRPr="001A0592">
        <w:rPr>
          <w:color w:val="000000" w:themeColor="text1"/>
          <w:sz w:val="24"/>
          <w:szCs w:val="24"/>
        </w:rPr>
        <w:t>ശ്രീധരമേനോ</w:t>
      </w:r>
      <w:proofErr w:type="spellEnd"/>
      <w:r w:rsidRPr="001A0592">
        <w:rPr>
          <w:color w:val="000000" w:themeColor="text1"/>
          <w:sz w:val="24"/>
          <w:szCs w:val="24"/>
        </w:rPr>
        <w:t>ൻ)</w:t>
      </w:r>
    </w:p>
    <w:p w14:paraId="51CBE3F6" w14:textId="5A0BD72C"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രണ്ടാം ലോകയുദ്ധകാലത്ത് കേരളത്തിൽനിന്നും ആസ്സാമിലേക്ക് </w:t>
      </w:r>
      <w:proofErr w:type="spellStart"/>
      <w:r w:rsidRPr="001A0592">
        <w:rPr>
          <w:color w:val="000000" w:themeColor="text1"/>
          <w:sz w:val="24"/>
          <w:szCs w:val="24"/>
        </w:rPr>
        <w:t>തൊഴിലന്വേഷിച്ചു</w:t>
      </w:r>
      <w:proofErr w:type="spellEnd"/>
      <w:r w:rsidRPr="001A0592">
        <w:rPr>
          <w:color w:val="000000" w:themeColor="text1"/>
          <w:sz w:val="24"/>
          <w:szCs w:val="24"/>
        </w:rPr>
        <w:t xml:space="preserve"> </w:t>
      </w:r>
      <w:proofErr w:type="spellStart"/>
      <w:r w:rsidRPr="001A0592">
        <w:rPr>
          <w:color w:val="000000" w:themeColor="text1"/>
          <w:sz w:val="24"/>
          <w:szCs w:val="24"/>
        </w:rPr>
        <w:t>പോയ</w:t>
      </w:r>
      <w:proofErr w:type="spellEnd"/>
      <w:r w:rsidRPr="001A0592">
        <w:rPr>
          <w:color w:val="000000" w:themeColor="text1"/>
          <w:sz w:val="24"/>
          <w:szCs w:val="24"/>
        </w:rPr>
        <w:t xml:space="preserve"> </w:t>
      </w:r>
      <w:proofErr w:type="spellStart"/>
      <w:r w:rsidRPr="001A0592">
        <w:rPr>
          <w:color w:val="000000" w:themeColor="text1"/>
          <w:sz w:val="24"/>
          <w:szCs w:val="24"/>
        </w:rPr>
        <w:t>ആളുകളെക്കുറിച്ചാണ്</w:t>
      </w:r>
      <w:proofErr w:type="spellEnd"/>
      <w:r w:rsidRPr="001A0592">
        <w:rPr>
          <w:color w:val="000000" w:themeColor="text1"/>
          <w:sz w:val="24"/>
          <w:szCs w:val="24"/>
        </w:rPr>
        <w:t xml:space="preserve"> </w:t>
      </w:r>
      <w:proofErr w:type="spellStart"/>
      <w:r w:rsidRPr="001A0592">
        <w:rPr>
          <w:color w:val="000000" w:themeColor="text1"/>
          <w:sz w:val="24"/>
          <w:szCs w:val="24"/>
        </w:rPr>
        <w:t>വൈലോപ്പിള്ളി</w:t>
      </w:r>
      <w:proofErr w:type="spellEnd"/>
      <w:r w:rsidRPr="001A0592">
        <w:rPr>
          <w:color w:val="000000" w:themeColor="text1"/>
          <w:sz w:val="24"/>
          <w:szCs w:val="24"/>
        </w:rPr>
        <w:t xml:space="preserve"> </w:t>
      </w:r>
      <w:proofErr w:type="spellStart"/>
      <w:r w:rsidRPr="001A0592">
        <w:rPr>
          <w:color w:val="000000" w:themeColor="text1"/>
          <w:sz w:val="24"/>
          <w:szCs w:val="24"/>
        </w:rPr>
        <w:t>തന്റെ</w:t>
      </w:r>
      <w:proofErr w:type="spellEnd"/>
      <w:r w:rsidRPr="001A0592">
        <w:rPr>
          <w:color w:val="000000" w:themeColor="text1"/>
          <w:sz w:val="24"/>
          <w:szCs w:val="24"/>
        </w:rPr>
        <w:t xml:space="preserve"> </w:t>
      </w:r>
      <w:proofErr w:type="spellStart"/>
      <w:r w:rsidRPr="001A0592">
        <w:rPr>
          <w:color w:val="000000" w:themeColor="text1"/>
          <w:sz w:val="24"/>
          <w:szCs w:val="24"/>
        </w:rPr>
        <w:t>കവിതയി</w:t>
      </w:r>
      <w:proofErr w:type="spellEnd"/>
      <w:r w:rsidRPr="001A0592">
        <w:rPr>
          <w:color w:val="000000" w:themeColor="text1"/>
          <w:sz w:val="24"/>
          <w:szCs w:val="24"/>
        </w:rPr>
        <w:t xml:space="preserve">ൽ </w:t>
      </w:r>
      <w:proofErr w:type="spellStart"/>
      <w:r w:rsidRPr="001A0592">
        <w:rPr>
          <w:color w:val="000000" w:themeColor="text1"/>
          <w:sz w:val="24"/>
          <w:szCs w:val="24"/>
        </w:rPr>
        <w:t>പരാമർശിക്കുന്നത്</w:t>
      </w:r>
      <w:proofErr w:type="spellEnd"/>
      <w:r w:rsidRPr="001A0592">
        <w:rPr>
          <w:color w:val="000000" w:themeColor="text1"/>
          <w:sz w:val="24"/>
          <w:szCs w:val="24"/>
        </w:rPr>
        <w:t>.</w:t>
      </w:r>
    </w:p>
    <w:p w14:paraId="15F52644"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1941 കാലഘട്ടത്തിൽ കേരളത്തിലെ ജനങ്ങൾ തൊഴിൽ തേടി ആസ്സാമിലേക്ക് പോയിരുന്നു എന്ന് മനസിലാക്കിയല്ലോ? നിലവിൽ ആസ്സാമിൽ നിന്നും ഇതര സംസ്ഥാനങ്ങളിൽ നിന്നും ജനങ്ങൾ കേരളത്തിലേക്കാണ് വരുന്നത്.</w:t>
      </w:r>
    </w:p>
    <w:p w14:paraId="39FD871A" w14:textId="7915D733"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മറുനാട</w:t>
      </w:r>
      <w:proofErr w:type="spellEnd"/>
      <w:r w:rsidRPr="001A0592">
        <w:rPr>
          <w:color w:val="000000" w:themeColor="text1"/>
          <w:sz w:val="24"/>
          <w:szCs w:val="24"/>
        </w:rPr>
        <w:t xml:space="preserve">ൻ </w:t>
      </w:r>
      <w:proofErr w:type="spellStart"/>
      <w:r w:rsidRPr="001A0592">
        <w:rPr>
          <w:color w:val="000000" w:themeColor="text1"/>
          <w:sz w:val="24"/>
          <w:szCs w:val="24"/>
        </w:rPr>
        <w:t>തൊഴിലാളികളെ</w:t>
      </w:r>
      <w:proofErr w:type="spellEnd"/>
      <w:r w:rsidRPr="001A0592">
        <w:rPr>
          <w:color w:val="000000" w:themeColor="text1"/>
          <w:sz w:val="24"/>
          <w:szCs w:val="24"/>
        </w:rPr>
        <w:t xml:space="preserve"> "</w:t>
      </w:r>
      <w:proofErr w:type="spellStart"/>
      <w:r w:rsidRPr="001A0592">
        <w:rPr>
          <w:color w:val="000000" w:themeColor="text1"/>
          <w:sz w:val="24"/>
          <w:szCs w:val="24"/>
        </w:rPr>
        <w:t>അതിഥിത്തൊഴിലാളിക</w:t>
      </w:r>
      <w:proofErr w:type="spellEnd"/>
      <w:r w:rsidRPr="001A0592">
        <w:rPr>
          <w:color w:val="000000" w:themeColor="text1"/>
          <w:sz w:val="24"/>
          <w:szCs w:val="24"/>
        </w:rPr>
        <w:t>ൾ</w:t>
      </w:r>
      <w:r w:rsidR="00527BA3" w:rsidRPr="001A0592">
        <w:rPr>
          <w:color w:val="000000" w:themeColor="text1"/>
          <w:sz w:val="24"/>
          <w:szCs w:val="24"/>
        </w:rPr>
        <w:t>”</w:t>
      </w:r>
    </w:p>
    <w:p w14:paraId="59E52854" w14:textId="2FAFD951"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എന്നു</w:t>
      </w:r>
      <w:proofErr w:type="spellEnd"/>
      <w:r w:rsidRPr="001A0592">
        <w:rPr>
          <w:color w:val="000000" w:themeColor="text1"/>
          <w:sz w:val="24"/>
          <w:szCs w:val="24"/>
        </w:rPr>
        <w:t xml:space="preserve"> </w:t>
      </w:r>
      <w:proofErr w:type="spellStart"/>
      <w:r w:rsidRPr="001A0592">
        <w:rPr>
          <w:color w:val="000000" w:themeColor="text1"/>
          <w:sz w:val="24"/>
          <w:szCs w:val="24"/>
        </w:rPr>
        <w:t>വിളിച്ചു</w:t>
      </w:r>
      <w:proofErr w:type="spellEnd"/>
      <w:r w:rsidRPr="001A0592">
        <w:rPr>
          <w:color w:val="000000" w:themeColor="text1"/>
          <w:sz w:val="24"/>
          <w:szCs w:val="24"/>
        </w:rPr>
        <w:t xml:space="preserve"> </w:t>
      </w:r>
      <w:proofErr w:type="spellStart"/>
      <w:r w:rsidRPr="001A0592">
        <w:rPr>
          <w:color w:val="000000" w:themeColor="text1"/>
          <w:sz w:val="24"/>
          <w:szCs w:val="24"/>
        </w:rPr>
        <w:t>കേരളം</w:t>
      </w:r>
      <w:proofErr w:type="spellEnd"/>
      <w:r w:rsidRPr="001A0592">
        <w:rPr>
          <w:color w:val="000000" w:themeColor="text1"/>
          <w:sz w:val="24"/>
          <w:szCs w:val="24"/>
        </w:rPr>
        <w:t xml:space="preserve">, </w:t>
      </w:r>
      <w:proofErr w:type="spellStart"/>
      <w:r w:rsidRPr="001A0592">
        <w:rPr>
          <w:color w:val="000000" w:themeColor="text1"/>
          <w:sz w:val="24"/>
          <w:szCs w:val="24"/>
        </w:rPr>
        <w:t>കൈയടിച്ചു</w:t>
      </w:r>
      <w:proofErr w:type="spellEnd"/>
      <w:r w:rsidR="00527BA3" w:rsidRPr="001A0592">
        <w:rPr>
          <w:color w:val="000000" w:themeColor="text1"/>
          <w:sz w:val="24"/>
          <w:szCs w:val="24"/>
        </w:rPr>
        <w:t xml:space="preserve"> </w:t>
      </w:r>
      <w:proofErr w:type="spellStart"/>
      <w:r w:rsidRPr="001A0592">
        <w:rPr>
          <w:bCs/>
          <w:color w:val="000000" w:themeColor="text1"/>
          <w:sz w:val="24"/>
          <w:szCs w:val="24"/>
        </w:rPr>
        <w:t>ലോകം</w:t>
      </w:r>
      <w:proofErr w:type="spellEnd"/>
    </w:p>
    <w:p w14:paraId="57DF3089" w14:textId="1DF619CB"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കേരളത്തി</w:t>
      </w:r>
      <w:proofErr w:type="spellEnd"/>
      <w:r w:rsidRPr="001A0592">
        <w:rPr>
          <w:color w:val="000000" w:themeColor="text1"/>
          <w:sz w:val="24"/>
          <w:szCs w:val="24"/>
        </w:rPr>
        <w:t xml:space="preserve">ൽ </w:t>
      </w:r>
      <w:proofErr w:type="spellStart"/>
      <w:r w:rsidRPr="001A0592">
        <w:rPr>
          <w:color w:val="000000" w:themeColor="text1"/>
          <w:sz w:val="24"/>
          <w:szCs w:val="24"/>
        </w:rPr>
        <w:t>ഒരു</w:t>
      </w:r>
      <w:proofErr w:type="spellEnd"/>
      <w:r w:rsidRPr="001A0592">
        <w:rPr>
          <w:color w:val="000000" w:themeColor="text1"/>
          <w:sz w:val="24"/>
          <w:szCs w:val="24"/>
        </w:rPr>
        <w:t xml:space="preserve"> </w:t>
      </w:r>
      <w:proofErr w:type="spellStart"/>
      <w:r w:rsidRPr="001A0592">
        <w:rPr>
          <w:color w:val="000000" w:themeColor="text1"/>
          <w:sz w:val="24"/>
          <w:szCs w:val="24"/>
        </w:rPr>
        <w:t>പുതിയ</w:t>
      </w:r>
      <w:proofErr w:type="spellEnd"/>
      <w:r w:rsidRPr="001A0592">
        <w:rPr>
          <w:color w:val="000000" w:themeColor="text1"/>
          <w:sz w:val="24"/>
          <w:szCs w:val="24"/>
        </w:rPr>
        <w:t xml:space="preserve"> </w:t>
      </w:r>
      <w:proofErr w:type="spellStart"/>
      <w:r w:rsidRPr="001A0592">
        <w:rPr>
          <w:color w:val="000000" w:themeColor="text1"/>
          <w:sz w:val="24"/>
          <w:szCs w:val="24"/>
        </w:rPr>
        <w:t>വാക്ക്</w:t>
      </w:r>
      <w:proofErr w:type="spellEnd"/>
      <w:r w:rsidRPr="001A0592">
        <w:rPr>
          <w:color w:val="000000" w:themeColor="text1"/>
          <w:sz w:val="24"/>
          <w:szCs w:val="24"/>
        </w:rPr>
        <w:t xml:space="preserve"> </w:t>
      </w:r>
      <w:proofErr w:type="spellStart"/>
      <w:r w:rsidRPr="001A0592">
        <w:rPr>
          <w:color w:val="000000" w:themeColor="text1"/>
          <w:sz w:val="24"/>
          <w:szCs w:val="24"/>
        </w:rPr>
        <w:t>ഉപയോഗിച്ചാണ്</w:t>
      </w:r>
      <w:proofErr w:type="spellEnd"/>
      <w:r w:rsidRPr="001A0592">
        <w:rPr>
          <w:color w:val="000000" w:themeColor="text1"/>
          <w:sz w:val="24"/>
          <w:szCs w:val="24"/>
        </w:rPr>
        <w:t xml:space="preserve"> </w:t>
      </w:r>
      <w:proofErr w:type="spellStart"/>
      <w:r w:rsidRPr="001A0592">
        <w:rPr>
          <w:color w:val="000000" w:themeColor="text1"/>
          <w:sz w:val="24"/>
          <w:szCs w:val="24"/>
        </w:rPr>
        <w:t>കുടിയേറ്റത്തൊഴിലാളികളെ</w:t>
      </w:r>
      <w:proofErr w:type="spellEnd"/>
      <w:r w:rsidR="00527BA3" w:rsidRPr="001A0592">
        <w:rPr>
          <w:color w:val="000000" w:themeColor="text1"/>
          <w:sz w:val="24"/>
          <w:szCs w:val="24"/>
        </w:rPr>
        <w:t xml:space="preserve"> </w:t>
      </w:r>
      <w:proofErr w:type="spellStart"/>
      <w:r w:rsidRPr="001A0592">
        <w:rPr>
          <w:color w:val="000000" w:themeColor="text1"/>
          <w:sz w:val="24"/>
          <w:szCs w:val="24"/>
        </w:rPr>
        <w:t>പരമാർശിക്കുന്നത്</w:t>
      </w:r>
      <w:proofErr w:type="spellEnd"/>
      <w:r w:rsidRPr="001A0592">
        <w:rPr>
          <w:color w:val="000000" w:themeColor="text1"/>
          <w:sz w:val="24"/>
          <w:szCs w:val="24"/>
        </w:rPr>
        <w:t xml:space="preserve"> "</w:t>
      </w:r>
      <w:proofErr w:type="spellStart"/>
      <w:r w:rsidRPr="001A0592">
        <w:rPr>
          <w:color w:val="000000" w:themeColor="text1"/>
          <w:sz w:val="24"/>
          <w:szCs w:val="24"/>
        </w:rPr>
        <w:t>അതിഥി</w:t>
      </w:r>
      <w:proofErr w:type="spellEnd"/>
      <w:r w:rsidRPr="001A0592">
        <w:rPr>
          <w:color w:val="000000" w:themeColor="text1"/>
          <w:sz w:val="24"/>
          <w:szCs w:val="24"/>
        </w:rPr>
        <w:t xml:space="preserve"> </w:t>
      </w:r>
      <w:proofErr w:type="spellStart"/>
      <w:r w:rsidRPr="001A0592">
        <w:rPr>
          <w:color w:val="000000" w:themeColor="text1"/>
          <w:sz w:val="24"/>
          <w:szCs w:val="24"/>
        </w:rPr>
        <w:t>തൊഴിലാളിക</w:t>
      </w:r>
      <w:proofErr w:type="spellEnd"/>
      <w:r w:rsidRPr="001A0592">
        <w:rPr>
          <w:color w:val="000000" w:themeColor="text1"/>
          <w:sz w:val="24"/>
          <w:szCs w:val="24"/>
        </w:rPr>
        <w:t>ൾ</w:t>
      </w:r>
      <w:r w:rsidR="00527BA3" w:rsidRPr="001A0592">
        <w:rPr>
          <w:color w:val="000000" w:themeColor="text1"/>
          <w:sz w:val="24"/>
          <w:szCs w:val="24"/>
        </w:rPr>
        <w:t>”</w:t>
      </w:r>
      <w:r w:rsidRPr="001A0592">
        <w:rPr>
          <w:color w:val="000000" w:themeColor="text1"/>
          <w:sz w:val="24"/>
          <w:szCs w:val="24"/>
        </w:rPr>
        <w:t>.</w:t>
      </w:r>
    </w:p>
    <w:p w14:paraId="14AB146F" w14:textId="77777777"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നല്കിയിട്ടുള്ള</w:t>
      </w:r>
      <w:proofErr w:type="spellEnd"/>
      <w:r w:rsidRPr="001A0592">
        <w:rPr>
          <w:color w:val="000000" w:themeColor="text1"/>
          <w:sz w:val="24"/>
          <w:szCs w:val="24"/>
        </w:rPr>
        <w:t xml:space="preserve"> </w:t>
      </w:r>
      <w:proofErr w:type="spellStart"/>
      <w:r w:rsidRPr="001A0592">
        <w:rPr>
          <w:color w:val="000000" w:themeColor="text1"/>
          <w:sz w:val="24"/>
          <w:szCs w:val="24"/>
        </w:rPr>
        <w:t>പത്രവാർത്ത</w:t>
      </w:r>
      <w:proofErr w:type="spellEnd"/>
      <w:r w:rsidRPr="001A0592">
        <w:rPr>
          <w:color w:val="000000" w:themeColor="text1"/>
          <w:sz w:val="24"/>
          <w:szCs w:val="24"/>
        </w:rPr>
        <w:t xml:space="preserve"> </w:t>
      </w:r>
      <w:proofErr w:type="spellStart"/>
      <w:r w:rsidRPr="001A0592">
        <w:rPr>
          <w:color w:val="000000" w:themeColor="text1"/>
          <w:sz w:val="24"/>
          <w:szCs w:val="24"/>
        </w:rPr>
        <w:t>ശ്രദ്ധിച്ചുവല്ലോ</w:t>
      </w:r>
      <w:proofErr w:type="spellEnd"/>
      <w:r w:rsidRPr="001A0592">
        <w:rPr>
          <w:color w:val="000000" w:themeColor="text1"/>
          <w:sz w:val="24"/>
          <w:szCs w:val="24"/>
        </w:rPr>
        <w:t>? അതിഥിത്തൊഴിലാളികൾ എന്ന പ്രയോഗം നിങ്ങൾ എവിടെയെങ്കിലും കേട്ടിട്ടുണ്ടോ?</w:t>
      </w:r>
    </w:p>
    <w:p w14:paraId="023BAEDC" w14:textId="731D6E73"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അതിഥിത്തൊഴിലാളികൾ ഇന്ന് കേരളീയ സമൂഹത്തിന്റെ ഭാഗമായി മാറി. </w:t>
      </w:r>
      <w:proofErr w:type="spellStart"/>
      <w:r w:rsidRPr="001A0592">
        <w:rPr>
          <w:color w:val="000000" w:themeColor="text1"/>
          <w:sz w:val="24"/>
          <w:szCs w:val="24"/>
        </w:rPr>
        <w:t>നഗര-ഗ്രാമഭേദമന്യേ</w:t>
      </w:r>
      <w:proofErr w:type="spellEnd"/>
      <w:r w:rsidRPr="001A0592">
        <w:rPr>
          <w:color w:val="000000" w:themeColor="text1"/>
          <w:sz w:val="24"/>
          <w:szCs w:val="24"/>
        </w:rPr>
        <w:t xml:space="preserve"> </w:t>
      </w:r>
      <w:proofErr w:type="spellStart"/>
      <w:r w:rsidRPr="001A0592">
        <w:rPr>
          <w:color w:val="000000" w:themeColor="text1"/>
          <w:sz w:val="24"/>
          <w:szCs w:val="24"/>
        </w:rPr>
        <w:t>ഏത്</w:t>
      </w:r>
      <w:proofErr w:type="spellEnd"/>
      <w:r w:rsidRPr="001A0592">
        <w:rPr>
          <w:color w:val="000000" w:themeColor="text1"/>
          <w:sz w:val="24"/>
          <w:szCs w:val="24"/>
        </w:rPr>
        <w:t xml:space="preserve"> </w:t>
      </w:r>
      <w:proofErr w:type="spellStart"/>
      <w:r w:rsidRPr="001A0592">
        <w:rPr>
          <w:color w:val="000000" w:themeColor="text1"/>
          <w:sz w:val="24"/>
          <w:szCs w:val="24"/>
        </w:rPr>
        <w:t>മേഖലയിലും</w:t>
      </w:r>
      <w:proofErr w:type="spellEnd"/>
      <w:r w:rsidRPr="001A0592">
        <w:rPr>
          <w:color w:val="000000" w:themeColor="text1"/>
          <w:sz w:val="24"/>
          <w:szCs w:val="24"/>
        </w:rPr>
        <w:t xml:space="preserve"> </w:t>
      </w:r>
      <w:proofErr w:type="spellStart"/>
      <w:r w:rsidRPr="001A0592">
        <w:rPr>
          <w:color w:val="000000" w:themeColor="text1"/>
          <w:sz w:val="24"/>
          <w:szCs w:val="24"/>
        </w:rPr>
        <w:t>ഇന്ന്</w:t>
      </w:r>
      <w:proofErr w:type="spellEnd"/>
      <w:r w:rsidRPr="001A0592">
        <w:rPr>
          <w:color w:val="000000" w:themeColor="text1"/>
          <w:sz w:val="24"/>
          <w:szCs w:val="24"/>
        </w:rPr>
        <w:t xml:space="preserve"> </w:t>
      </w:r>
      <w:proofErr w:type="spellStart"/>
      <w:r w:rsidRPr="001A0592">
        <w:rPr>
          <w:color w:val="000000" w:themeColor="text1"/>
          <w:sz w:val="24"/>
          <w:szCs w:val="24"/>
        </w:rPr>
        <w:t>അതിഥിയൊഴിലാളികളുണ്ട്</w:t>
      </w:r>
      <w:proofErr w:type="spellEnd"/>
      <w:r w:rsidRPr="001A0592">
        <w:rPr>
          <w:color w:val="000000" w:themeColor="text1"/>
          <w:sz w:val="24"/>
          <w:szCs w:val="24"/>
        </w:rPr>
        <w:t>. അവർ ഒരു ദേശത്ത് നിന്നും മറ്റൊരു ദേശത്തേക്ക് തൊഴിൽ തേടി പോകുന്നതിന്റെ കാരണങ്ങൾ എന്തെല്ലാമാവാം? കൂടുതൽ വിവരങ്ങൾ കൂട്ടിചേർക്കുമല്ലോ.</w:t>
      </w:r>
    </w:p>
    <w:p w14:paraId="1D0840F9" w14:textId="77777777" w:rsidR="001929FC" w:rsidRPr="001A0592" w:rsidRDefault="00000000" w:rsidP="001A0592">
      <w:pPr>
        <w:spacing w:line="240" w:lineRule="auto"/>
        <w:rPr>
          <w:color w:val="000000" w:themeColor="text1"/>
          <w:sz w:val="24"/>
          <w:szCs w:val="24"/>
        </w:rPr>
      </w:pPr>
      <w:r w:rsidRPr="001A0592">
        <w:rPr>
          <w:color w:val="000000" w:themeColor="text1"/>
          <w:sz w:val="24"/>
          <w:szCs w:val="24"/>
        </w:rPr>
        <w:t xml:space="preserve">മെച്ചപ്പെട്ട വരുമാനം </w:t>
      </w:r>
    </w:p>
    <w:p w14:paraId="46AFF1CF" w14:textId="4B231C7A"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ഉയർന്ന</w:t>
      </w:r>
      <w:proofErr w:type="spellEnd"/>
      <w:r w:rsidRPr="001A0592">
        <w:rPr>
          <w:color w:val="000000" w:themeColor="text1"/>
          <w:sz w:val="24"/>
          <w:szCs w:val="24"/>
        </w:rPr>
        <w:t xml:space="preserve"> </w:t>
      </w:r>
      <w:proofErr w:type="spellStart"/>
      <w:r w:rsidRPr="001A0592">
        <w:rPr>
          <w:color w:val="000000" w:themeColor="text1"/>
          <w:sz w:val="24"/>
          <w:szCs w:val="24"/>
        </w:rPr>
        <w:t>സാമൂഹികപദവി</w:t>
      </w:r>
      <w:proofErr w:type="spellEnd"/>
    </w:p>
    <w:p w14:paraId="2EAB8105" w14:textId="77777777" w:rsidR="007A4D46" w:rsidRPr="001A0592" w:rsidRDefault="00000000" w:rsidP="001A0592">
      <w:pPr>
        <w:spacing w:line="240" w:lineRule="auto"/>
        <w:rPr>
          <w:b/>
          <w:bCs/>
          <w:color w:val="000000" w:themeColor="text1"/>
          <w:sz w:val="24"/>
          <w:szCs w:val="24"/>
        </w:rPr>
      </w:pPr>
      <w:proofErr w:type="spellStart"/>
      <w:r w:rsidRPr="001A0592">
        <w:rPr>
          <w:b/>
          <w:bCs/>
          <w:color w:val="000000" w:themeColor="text1"/>
          <w:sz w:val="24"/>
          <w:szCs w:val="24"/>
        </w:rPr>
        <w:t>കേരളത്തിലെ</w:t>
      </w:r>
      <w:proofErr w:type="spellEnd"/>
      <w:r w:rsidRPr="001A0592">
        <w:rPr>
          <w:b/>
          <w:bCs/>
          <w:color w:val="000000" w:themeColor="text1"/>
          <w:sz w:val="24"/>
          <w:szCs w:val="24"/>
        </w:rPr>
        <w:t xml:space="preserve"> </w:t>
      </w:r>
      <w:proofErr w:type="spellStart"/>
      <w:r w:rsidRPr="001A0592">
        <w:rPr>
          <w:b/>
          <w:bCs/>
          <w:color w:val="000000" w:themeColor="text1"/>
          <w:sz w:val="24"/>
          <w:szCs w:val="24"/>
        </w:rPr>
        <w:t>കുടിയേറ്റചരിത്രം</w:t>
      </w:r>
      <w:proofErr w:type="spellEnd"/>
    </w:p>
    <w:p w14:paraId="0481674D" w14:textId="1BDB7298"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മലയാളം സംസാരിക്കുന്ന ജനത കൂട്ടായ ഒരു ദേശീയബോധം, ഭാഷ, ഭൂമിശാസ്ത്രം എന്നിവ യുടെ അടിസ്ഥാനത്തിൽ കേരളീയർ എന്ന ഒറ്റ സ്വത്വമാകുന്നതിനു മുമ്പുതന്നെ ഇവിടെ നിന്ന് കുടിയേറ്റങ്ങളും പ്രവാസങ്ങളും ലക്ഷ്യമാക്കിയുള്ള പല രീതിയിലുള്ള യാത്രകൾ സംഭവിച്ചിരുന്നു. </w:t>
      </w:r>
      <w:proofErr w:type="spellStart"/>
      <w:r w:rsidRPr="001A0592">
        <w:rPr>
          <w:color w:val="000000" w:themeColor="text1"/>
          <w:sz w:val="24"/>
          <w:szCs w:val="24"/>
        </w:rPr>
        <w:t>കേരളത്തിൽനിന്ന്</w:t>
      </w:r>
      <w:proofErr w:type="spellEnd"/>
      <w:r w:rsidRPr="001A0592">
        <w:rPr>
          <w:color w:val="000000" w:themeColor="text1"/>
          <w:sz w:val="24"/>
          <w:szCs w:val="24"/>
        </w:rPr>
        <w:t xml:space="preserve"> </w:t>
      </w:r>
      <w:proofErr w:type="spellStart"/>
      <w:r w:rsidRPr="001A0592">
        <w:rPr>
          <w:color w:val="000000" w:themeColor="text1"/>
          <w:sz w:val="24"/>
          <w:szCs w:val="24"/>
        </w:rPr>
        <w:t>ബ്രിട്ടീഷ്</w:t>
      </w:r>
      <w:proofErr w:type="spellEnd"/>
      <w:r w:rsidRPr="001A0592">
        <w:rPr>
          <w:color w:val="000000" w:themeColor="text1"/>
          <w:sz w:val="24"/>
          <w:szCs w:val="24"/>
        </w:rPr>
        <w:t xml:space="preserve"> </w:t>
      </w:r>
      <w:proofErr w:type="spellStart"/>
      <w:r w:rsidRPr="001A0592">
        <w:rPr>
          <w:color w:val="000000" w:themeColor="text1"/>
          <w:sz w:val="24"/>
          <w:szCs w:val="24"/>
        </w:rPr>
        <w:t>കോളനിയിലേക്ക്</w:t>
      </w:r>
      <w:proofErr w:type="spellEnd"/>
      <w:r w:rsidRPr="001A0592">
        <w:rPr>
          <w:color w:val="000000" w:themeColor="text1"/>
          <w:sz w:val="24"/>
          <w:szCs w:val="24"/>
        </w:rPr>
        <w:t xml:space="preserve"> </w:t>
      </w:r>
      <w:proofErr w:type="spellStart"/>
      <w:r w:rsidRPr="001A0592">
        <w:rPr>
          <w:color w:val="000000" w:themeColor="text1"/>
          <w:sz w:val="24"/>
          <w:szCs w:val="24"/>
        </w:rPr>
        <w:t>കേരളീയരെ</w:t>
      </w:r>
      <w:proofErr w:type="spellEnd"/>
      <w:r w:rsidRPr="001A0592">
        <w:rPr>
          <w:color w:val="000000" w:themeColor="text1"/>
          <w:sz w:val="24"/>
          <w:szCs w:val="24"/>
        </w:rPr>
        <w:t xml:space="preserve"> </w:t>
      </w:r>
      <w:proofErr w:type="spellStart"/>
      <w:r w:rsidRPr="001A0592">
        <w:rPr>
          <w:color w:val="000000" w:themeColor="text1"/>
          <w:sz w:val="24"/>
          <w:szCs w:val="24"/>
        </w:rPr>
        <w:t>നിർബന്ധപൂർവം</w:t>
      </w:r>
      <w:proofErr w:type="spellEnd"/>
      <w:r w:rsidRPr="001A0592">
        <w:rPr>
          <w:color w:val="000000" w:themeColor="text1"/>
          <w:sz w:val="24"/>
          <w:szCs w:val="24"/>
        </w:rPr>
        <w:t xml:space="preserve"> </w:t>
      </w:r>
      <w:proofErr w:type="spellStart"/>
      <w:r w:rsidRPr="001A0592">
        <w:rPr>
          <w:color w:val="000000" w:themeColor="text1"/>
          <w:sz w:val="24"/>
          <w:szCs w:val="24"/>
        </w:rPr>
        <w:t>അടിമത്തൊഴിലാളികളായി</w:t>
      </w:r>
      <w:proofErr w:type="spellEnd"/>
      <w:r w:rsidRPr="001A0592">
        <w:rPr>
          <w:color w:val="000000" w:themeColor="text1"/>
          <w:sz w:val="24"/>
          <w:szCs w:val="24"/>
        </w:rPr>
        <w:t xml:space="preserve"> </w:t>
      </w:r>
      <w:proofErr w:type="spellStart"/>
      <w:r w:rsidRPr="001A0592">
        <w:rPr>
          <w:color w:val="000000" w:themeColor="text1"/>
          <w:sz w:val="24"/>
          <w:szCs w:val="24"/>
        </w:rPr>
        <w:t>ഉപയോഗിച്ചിരുന്നു</w:t>
      </w:r>
      <w:proofErr w:type="spellEnd"/>
      <w:r w:rsidRPr="001A0592">
        <w:rPr>
          <w:color w:val="000000" w:themeColor="text1"/>
          <w:sz w:val="24"/>
          <w:szCs w:val="24"/>
        </w:rPr>
        <w:t xml:space="preserve">. മധ്യകേരളത്തിൽ നിന്നും </w:t>
      </w:r>
      <w:r w:rsidRPr="001A0592">
        <w:rPr>
          <w:color w:val="000000" w:themeColor="text1"/>
          <w:sz w:val="24"/>
          <w:szCs w:val="24"/>
        </w:rPr>
        <w:lastRenderedPageBreak/>
        <w:t xml:space="preserve">തെക്കൻകേരളത്തിൽനിന്നും ഇരുപതാം </w:t>
      </w:r>
      <w:proofErr w:type="spellStart"/>
      <w:r w:rsidRPr="001A0592">
        <w:rPr>
          <w:color w:val="000000" w:themeColor="text1"/>
          <w:sz w:val="24"/>
          <w:szCs w:val="24"/>
        </w:rPr>
        <w:t>നൂറ്റാണ്ടിന്റെ</w:t>
      </w:r>
      <w:proofErr w:type="spellEnd"/>
      <w:r w:rsidRPr="001A0592">
        <w:rPr>
          <w:color w:val="000000" w:themeColor="text1"/>
          <w:sz w:val="24"/>
          <w:szCs w:val="24"/>
        </w:rPr>
        <w:t xml:space="preserve"> </w:t>
      </w:r>
      <w:proofErr w:type="spellStart"/>
      <w:r w:rsidRPr="001A0592">
        <w:rPr>
          <w:color w:val="000000" w:themeColor="text1"/>
          <w:sz w:val="24"/>
          <w:szCs w:val="24"/>
        </w:rPr>
        <w:t>ആദ്യപകുതിയി</w:t>
      </w:r>
      <w:proofErr w:type="spellEnd"/>
      <w:r w:rsidRPr="001A0592">
        <w:rPr>
          <w:color w:val="000000" w:themeColor="text1"/>
          <w:sz w:val="24"/>
          <w:szCs w:val="24"/>
        </w:rPr>
        <w:t xml:space="preserve">ൽ </w:t>
      </w:r>
      <w:proofErr w:type="spellStart"/>
      <w:r w:rsidRPr="001A0592">
        <w:rPr>
          <w:color w:val="000000" w:themeColor="text1"/>
          <w:sz w:val="24"/>
          <w:szCs w:val="24"/>
        </w:rPr>
        <w:t>മലബാ</w:t>
      </w:r>
      <w:proofErr w:type="spellEnd"/>
      <w:r w:rsidRPr="001A0592">
        <w:rPr>
          <w:color w:val="000000" w:themeColor="text1"/>
          <w:sz w:val="24"/>
          <w:szCs w:val="24"/>
        </w:rPr>
        <w:t xml:space="preserve">ർ </w:t>
      </w:r>
      <w:proofErr w:type="spellStart"/>
      <w:r w:rsidRPr="001A0592">
        <w:rPr>
          <w:color w:val="000000" w:themeColor="text1"/>
          <w:sz w:val="24"/>
          <w:szCs w:val="24"/>
        </w:rPr>
        <w:t>പ്രദേശങ്ങളിലേക്ക്</w:t>
      </w:r>
      <w:proofErr w:type="spellEnd"/>
      <w:r w:rsidRPr="001A0592">
        <w:rPr>
          <w:color w:val="000000" w:themeColor="text1"/>
          <w:sz w:val="24"/>
          <w:szCs w:val="24"/>
        </w:rPr>
        <w:t xml:space="preserve"> </w:t>
      </w:r>
      <w:proofErr w:type="spellStart"/>
      <w:r w:rsidRPr="001A0592">
        <w:rPr>
          <w:color w:val="000000" w:themeColor="text1"/>
          <w:sz w:val="24"/>
          <w:szCs w:val="24"/>
        </w:rPr>
        <w:t>ഒറ്റപ്പെട്ടതും</w:t>
      </w:r>
      <w:proofErr w:type="spellEnd"/>
      <w:r w:rsidRPr="001A0592">
        <w:rPr>
          <w:color w:val="000000" w:themeColor="text1"/>
          <w:sz w:val="24"/>
          <w:szCs w:val="24"/>
        </w:rPr>
        <w:t xml:space="preserve"> </w:t>
      </w:r>
      <w:proofErr w:type="spellStart"/>
      <w:r w:rsidRPr="001A0592">
        <w:rPr>
          <w:color w:val="000000" w:themeColor="text1"/>
          <w:sz w:val="24"/>
          <w:szCs w:val="24"/>
        </w:rPr>
        <w:t>സംഘടിതവുമായ</w:t>
      </w:r>
      <w:proofErr w:type="spellEnd"/>
      <w:r w:rsidRPr="001A0592">
        <w:rPr>
          <w:color w:val="000000" w:themeColor="text1"/>
          <w:sz w:val="24"/>
          <w:szCs w:val="24"/>
        </w:rPr>
        <w:t xml:space="preserve"> </w:t>
      </w:r>
      <w:proofErr w:type="spellStart"/>
      <w:r w:rsidRPr="001A0592">
        <w:rPr>
          <w:color w:val="000000" w:themeColor="text1"/>
          <w:sz w:val="24"/>
          <w:szCs w:val="24"/>
        </w:rPr>
        <w:t>കുടിയേറ്റങ്ങ</w:t>
      </w:r>
      <w:proofErr w:type="spellEnd"/>
      <w:r w:rsidRPr="001A0592">
        <w:rPr>
          <w:color w:val="000000" w:themeColor="text1"/>
          <w:sz w:val="24"/>
          <w:szCs w:val="24"/>
        </w:rPr>
        <w:t xml:space="preserve">ൾ </w:t>
      </w:r>
      <w:proofErr w:type="spellStart"/>
      <w:r w:rsidRPr="001A0592">
        <w:rPr>
          <w:color w:val="000000" w:themeColor="text1"/>
          <w:sz w:val="24"/>
          <w:szCs w:val="24"/>
        </w:rPr>
        <w:t>നടന്നിരുന്നു</w:t>
      </w:r>
      <w:proofErr w:type="spellEnd"/>
      <w:r w:rsidRPr="001A0592">
        <w:rPr>
          <w:color w:val="000000" w:themeColor="text1"/>
          <w:sz w:val="24"/>
          <w:szCs w:val="24"/>
        </w:rPr>
        <w:t>. ഇക്കാലയളവിൽ തന്നെ മലയാളികൾ ഇന്ത്യയിലെ വൻനഗരങ്ങളായ മുംബെ (ബോംബെ), ചെന്നൈ (മദ്രാസ്), കൊൽക്കത്ത (</w:t>
      </w:r>
      <w:proofErr w:type="spellStart"/>
      <w:r w:rsidRPr="001A0592">
        <w:rPr>
          <w:color w:val="000000" w:themeColor="text1"/>
          <w:sz w:val="24"/>
          <w:szCs w:val="24"/>
        </w:rPr>
        <w:t>കൽക്കട്ട</w:t>
      </w:r>
      <w:proofErr w:type="spellEnd"/>
      <w:r w:rsidRPr="001A0592">
        <w:rPr>
          <w:color w:val="000000" w:themeColor="text1"/>
          <w:sz w:val="24"/>
          <w:szCs w:val="24"/>
        </w:rPr>
        <w:t xml:space="preserve">, </w:t>
      </w:r>
      <w:proofErr w:type="spellStart"/>
      <w:r w:rsidRPr="001A0592">
        <w:rPr>
          <w:color w:val="000000" w:themeColor="text1"/>
          <w:sz w:val="24"/>
          <w:szCs w:val="24"/>
        </w:rPr>
        <w:t>ഡൽഹി</w:t>
      </w:r>
      <w:proofErr w:type="spellEnd"/>
      <w:r w:rsidRPr="001A0592">
        <w:rPr>
          <w:color w:val="000000" w:themeColor="text1"/>
          <w:sz w:val="24"/>
          <w:szCs w:val="24"/>
        </w:rPr>
        <w:t xml:space="preserve"> </w:t>
      </w:r>
      <w:proofErr w:type="spellStart"/>
      <w:r w:rsidRPr="001A0592">
        <w:rPr>
          <w:color w:val="000000" w:themeColor="text1"/>
          <w:sz w:val="24"/>
          <w:szCs w:val="24"/>
        </w:rPr>
        <w:t>തുടങ്ങിയ</w:t>
      </w:r>
      <w:proofErr w:type="spellEnd"/>
      <w:r w:rsidRPr="001A0592">
        <w:rPr>
          <w:color w:val="000000" w:themeColor="text1"/>
          <w:sz w:val="24"/>
          <w:szCs w:val="24"/>
        </w:rPr>
        <w:t xml:space="preserve"> </w:t>
      </w:r>
      <w:proofErr w:type="spellStart"/>
      <w:r w:rsidRPr="001A0592">
        <w:rPr>
          <w:color w:val="000000" w:themeColor="text1"/>
          <w:sz w:val="24"/>
          <w:szCs w:val="24"/>
        </w:rPr>
        <w:t>ഇടങ്ങളിലേക്ക്</w:t>
      </w:r>
      <w:proofErr w:type="spellEnd"/>
      <w:r w:rsidRPr="001A0592">
        <w:rPr>
          <w:color w:val="000000" w:themeColor="text1"/>
          <w:sz w:val="24"/>
          <w:szCs w:val="24"/>
        </w:rPr>
        <w:t xml:space="preserve"> </w:t>
      </w:r>
      <w:proofErr w:type="spellStart"/>
      <w:r w:rsidRPr="001A0592">
        <w:rPr>
          <w:color w:val="000000" w:themeColor="text1"/>
          <w:sz w:val="24"/>
          <w:szCs w:val="24"/>
        </w:rPr>
        <w:t>ജോലി</w:t>
      </w:r>
      <w:proofErr w:type="spellEnd"/>
      <w:r w:rsidRPr="001A0592">
        <w:rPr>
          <w:color w:val="000000" w:themeColor="text1"/>
          <w:sz w:val="24"/>
          <w:szCs w:val="24"/>
        </w:rPr>
        <w:t xml:space="preserve"> </w:t>
      </w:r>
      <w:proofErr w:type="spellStart"/>
      <w:r w:rsidRPr="001A0592">
        <w:rPr>
          <w:color w:val="000000" w:themeColor="text1"/>
          <w:sz w:val="24"/>
          <w:szCs w:val="24"/>
        </w:rPr>
        <w:t>അന്വേഷിച്ച്</w:t>
      </w:r>
      <w:proofErr w:type="spellEnd"/>
      <w:r w:rsidRPr="001A0592">
        <w:rPr>
          <w:color w:val="000000" w:themeColor="text1"/>
          <w:sz w:val="24"/>
          <w:szCs w:val="24"/>
        </w:rPr>
        <w:t xml:space="preserve"> </w:t>
      </w:r>
      <w:proofErr w:type="spellStart"/>
      <w:r w:rsidRPr="001A0592">
        <w:rPr>
          <w:color w:val="000000" w:themeColor="text1"/>
          <w:sz w:val="24"/>
          <w:szCs w:val="24"/>
        </w:rPr>
        <w:t>വ്യാപകമായി</w:t>
      </w:r>
      <w:proofErr w:type="spellEnd"/>
      <w:r w:rsidRPr="001A0592">
        <w:rPr>
          <w:color w:val="000000" w:themeColor="text1"/>
          <w:sz w:val="24"/>
          <w:szCs w:val="24"/>
        </w:rPr>
        <w:t xml:space="preserve"> </w:t>
      </w:r>
      <w:proofErr w:type="spellStart"/>
      <w:r w:rsidRPr="001A0592">
        <w:rPr>
          <w:color w:val="000000" w:themeColor="text1"/>
          <w:sz w:val="24"/>
          <w:szCs w:val="24"/>
        </w:rPr>
        <w:t>പോയതും</w:t>
      </w:r>
      <w:proofErr w:type="spellEnd"/>
      <w:r w:rsidRPr="001A0592">
        <w:rPr>
          <w:color w:val="000000" w:themeColor="text1"/>
          <w:sz w:val="24"/>
          <w:szCs w:val="24"/>
        </w:rPr>
        <w:t xml:space="preserve"> </w:t>
      </w:r>
      <w:proofErr w:type="spellStart"/>
      <w:r w:rsidRPr="001A0592">
        <w:rPr>
          <w:color w:val="000000" w:themeColor="text1"/>
          <w:sz w:val="24"/>
          <w:szCs w:val="24"/>
        </w:rPr>
        <w:t>ജനസംഖ്യാടിസ്ഥാനമാക്കിയ</w:t>
      </w:r>
      <w:proofErr w:type="spellEnd"/>
      <w:r w:rsidRPr="001A0592">
        <w:rPr>
          <w:color w:val="000000" w:themeColor="text1"/>
          <w:sz w:val="24"/>
          <w:szCs w:val="24"/>
        </w:rPr>
        <w:t xml:space="preserve"> </w:t>
      </w:r>
      <w:proofErr w:type="spellStart"/>
      <w:r w:rsidRPr="001A0592">
        <w:rPr>
          <w:color w:val="000000" w:themeColor="text1"/>
          <w:sz w:val="24"/>
          <w:szCs w:val="24"/>
        </w:rPr>
        <w:t>ചലനാത്മകതയ്ക്ക്</w:t>
      </w:r>
      <w:proofErr w:type="spellEnd"/>
      <w:r w:rsidRPr="001A0592">
        <w:rPr>
          <w:color w:val="000000" w:themeColor="text1"/>
          <w:sz w:val="24"/>
          <w:szCs w:val="24"/>
        </w:rPr>
        <w:t xml:space="preserve"> </w:t>
      </w:r>
      <w:proofErr w:type="spellStart"/>
      <w:r w:rsidRPr="001A0592">
        <w:rPr>
          <w:color w:val="000000" w:themeColor="text1"/>
          <w:sz w:val="24"/>
          <w:szCs w:val="24"/>
        </w:rPr>
        <w:t>ഉദാഹരണമാണ്</w:t>
      </w:r>
      <w:proofErr w:type="spellEnd"/>
      <w:r w:rsidRPr="001A0592">
        <w:rPr>
          <w:color w:val="000000" w:themeColor="text1"/>
          <w:sz w:val="24"/>
          <w:szCs w:val="24"/>
        </w:rPr>
        <w:t xml:space="preserve">. ഇതിന് ശേഷമാണ് ഗൾഫ് പ്രദേശങ്ങളിലേക്കുള്ള വ്യാപകകുടിയേറ്റം കേരളത്തിൽ നിന്നുണ്ടാകുന്നത്. ലോകത്തിലെ വികസനകാര്യങ്ങളിൽ മുന്നാക്കം നിൽക്കുന്ന വിദേശ രാജ്യങ്ങളിലേക്കും മലയാളികൾ ജോലിക്കും സ്ഥിരതാമസത്തിനുമായി എത്തിയിട്ടുണ്ട്. </w:t>
      </w:r>
      <w:proofErr w:type="spellStart"/>
      <w:r w:rsidRPr="001A0592">
        <w:rPr>
          <w:color w:val="000000" w:themeColor="text1"/>
          <w:sz w:val="24"/>
          <w:szCs w:val="24"/>
        </w:rPr>
        <w:t>വിദ്യാഭ്യാസവും</w:t>
      </w:r>
      <w:proofErr w:type="spellEnd"/>
      <w:r w:rsidRPr="001A0592">
        <w:rPr>
          <w:color w:val="000000" w:themeColor="text1"/>
          <w:sz w:val="24"/>
          <w:szCs w:val="24"/>
        </w:rPr>
        <w:t xml:space="preserve"> </w:t>
      </w:r>
      <w:proofErr w:type="spellStart"/>
      <w:r w:rsidRPr="001A0592">
        <w:rPr>
          <w:color w:val="000000" w:themeColor="text1"/>
          <w:sz w:val="24"/>
          <w:szCs w:val="24"/>
        </w:rPr>
        <w:t>അനുബന്ധതൊഴിലും</w:t>
      </w:r>
      <w:proofErr w:type="spellEnd"/>
      <w:r w:rsidRPr="001A0592">
        <w:rPr>
          <w:color w:val="000000" w:themeColor="text1"/>
          <w:sz w:val="24"/>
          <w:szCs w:val="24"/>
        </w:rPr>
        <w:t xml:space="preserve"> </w:t>
      </w:r>
      <w:proofErr w:type="spellStart"/>
      <w:r w:rsidRPr="001A0592">
        <w:rPr>
          <w:color w:val="000000" w:themeColor="text1"/>
          <w:sz w:val="24"/>
          <w:szCs w:val="24"/>
        </w:rPr>
        <w:t>തേടിയുള്ള</w:t>
      </w:r>
      <w:proofErr w:type="spellEnd"/>
      <w:r w:rsidRPr="001A0592">
        <w:rPr>
          <w:color w:val="000000" w:themeColor="text1"/>
          <w:sz w:val="24"/>
          <w:szCs w:val="24"/>
        </w:rPr>
        <w:t xml:space="preserve"> </w:t>
      </w:r>
      <w:proofErr w:type="spellStart"/>
      <w:r w:rsidRPr="001A0592">
        <w:rPr>
          <w:color w:val="000000" w:themeColor="text1"/>
          <w:sz w:val="24"/>
          <w:szCs w:val="24"/>
        </w:rPr>
        <w:t>കുടിയേറ്റങ്ങളാണ്</w:t>
      </w:r>
      <w:proofErr w:type="spellEnd"/>
      <w:r w:rsidRPr="001A0592">
        <w:rPr>
          <w:color w:val="000000" w:themeColor="text1"/>
          <w:sz w:val="24"/>
          <w:szCs w:val="24"/>
        </w:rPr>
        <w:t xml:space="preserve"> </w:t>
      </w:r>
      <w:proofErr w:type="spellStart"/>
      <w:r w:rsidRPr="001A0592">
        <w:rPr>
          <w:color w:val="000000" w:themeColor="text1"/>
          <w:sz w:val="24"/>
          <w:szCs w:val="24"/>
        </w:rPr>
        <w:t>കേരളത്തി</w:t>
      </w:r>
      <w:proofErr w:type="spellEnd"/>
      <w:r w:rsidRPr="001A0592">
        <w:rPr>
          <w:color w:val="000000" w:themeColor="text1"/>
          <w:sz w:val="24"/>
          <w:szCs w:val="24"/>
        </w:rPr>
        <w:t xml:space="preserve">ൽ </w:t>
      </w:r>
      <w:proofErr w:type="spellStart"/>
      <w:r w:rsidRPr="001A0592">
        <w:rPr>
          <w:color w:val="000000" w:themeColor="text1"/>
          <w:sz w:val="24"/>
          <w:szCs w:val="24"/>
        </w:rPr>
        <w:t>നിന്ന്</w:t>
      </w:r>
      <w:proofErr w:type="spellEnd"/>
      <w:r w:rsidRPr="001A0592">
        <w:rPr>
          <w:color w:val="000000" w:themeColor="text1"/>
          <w:sz w:val="24"/>
          <w:szCs w:val="24"/>
        </w:rPr>
        <w:t xml:space="preserve"> </w:t>
      </w:r>
      <w:proofErr w:type="spellStart"/>
      <w:r w:rsidRPr="001A0592">
        <w:rPr>
          <w:color w:val="000000" w:themeColor="text1"/>
          <w:sz w:val="24"/>
          <w:szCs w:val="24"/>
        </w:rPr>
        <w:t>കൂടുതലും</w:t>
      </w:r>
      <w:proofErr w:type="spellEnd"/>
      <w:r w:rsidRPr="001A0592">
        <w:rPr>
          <w:color w:val="000000" w:themeColor="text1"/>
          <w:sz w:val="24"/>
          <w:szCs w:val="24"/>
        </w:rPr>
        <w:t xml:space="preserve"> </w:t>
      </w:r>
      <w:proofErr w:type="spellStart"/>
      <w:r w:rsidRPr="001A0592">
        <w:rPr>
          <w:color w:val="000000" w:themeColor="text1"/>
          <w:sz w:val="24"/>
          <w:szCs w:val="24"/>
        </w:rPr>
        <w:t>ഉണ്ടാകുന്നത്</w:t>
      </w:r>
      <w:proofErr w:type="spellEnd"/>
      <w:r w:rsidRPr="001A0592">
        <w:rPr>
          <w:color w:val="000000" w:themeColor="text1"/>
          <w:sz w:val="24"/>
          <w:szCs w:val="24"/>
        </w:rPr>
        <w:t xml:space="preserve">. കാനഡ, </w:t>
      </w:r>
      <w:proofErr w:type="gramStart"/>
      <w:r w:rsidRPr="001A0592">
        <w:rPr>
          <w:color w:val="000000" w:themeColor="text1"/>
          <w:sz w:val="24"/>
          <w:szCs w:val="24"/>
        </w:rPr>
        <w:t>യു.കെ</w:t>
      </w:r>
      <w:proofErr w:type="gramEnd"/>
      <w:r w:rsidRPr="001A0592">
        <w:rPr>
          <w:color w:val="000000" w:themeColor="text1"/>
          <w:sz w:val="24"/>
          <w:szCs w:val="24"/>
        </w:rPr>
        <w:t xml:space="preserve">, </w:t>
      </w:r>
      <w:proofErr w:type="gramStart"/>
      <w:r w:rsidRPr="001A0592">
        <w:rPr>
          <w:color w:val="000000" w:themeColor="text1"/>
          <w:sz w:val="24"/>
          <w:szCs w:val="24"/>
        </w:rPr>
        <w:t>യു.എസ്</w:t>
      </w:r>
      <w:proofErr w:type="gramEnd"/>
      <w:r w:rsidRPr="001A0592">
        <w:rPr>
          <w:color w:val="000000" w:themeColor="text1"/>
          <w:sz w:val="24"/>
          <w:szCs w:val="24"/>
        </w:rPr>
        <w:t>.എ, ന്യൂസിലാന്റ് തുടങ്ങിയ രാജ്യങ്ങളിലേക്കാണ് നിലവിൽ ധാരാളം പേർ കുടിയേറുന്നത്.</w:t>
      </w:r>
    </w:p>
    <w:p w14:paraId="70A97A95" w14:textId="4CC7F6C0"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മുകളി</w:t>
      </w:r>
      <w:proofErr w:type="spellEnd"/>
      <w:r w:rsidRPr="001A0592">
        <w:rPr>
          <w:color w:val="000000" w:themeColor="text1"/>
          <w:sz w:val="24"/>
          <w:szCs w:val="24"/>
        </w:rPr>
        <w:t xml:space="preserve">ൽ </w:t>
      </w:r>
      <w:proofErr w:type="spellStart"/>
      <w:r w:rsidRPr="001A0592">
        <w:rPr>
          <w:color w:val="000000" w:themeColor="text1"/>
          <w:sz w:val="24"/>
          <w:szCs w:val="24"/>
        </w:rPr>
        <w:t>നൽകിയിട്ടുള്ള</w:t>
      </w:r>
      <w:proofErr w:type="spellEnd"/>
      <w:r w:rsidRPr="001A0592">
        <w:rPr>
          <w:color w:val="000000" w:themeColor="text1"/>
          <w:sz w:val="24"/>
          <w:szCs w:val="24"/>
        </w:rPr>
        <w:t xml:space="preserve"> </w:t>
      </w:r>
      <w:proofErr w:type="spellStart"/>
      <w:r w:rsidRPr="001A0592">
        <w:rPr>
          <w:color w:val="000000" w:themeColor="text1"/>
          <w:sz w:val="24"/>
          <w:szCs w:val="24"/>
        </w:rPr>
        <w:t>കാരണങ്ങളി</w:t>
      </w:r>
      <w:proofErr w:type="spellEnd"/>
      <w:r w:rsidRPr="001A0592">
        <w:rPr>
          <w:color w:val="000000" w:themeColor="text1"/>
          <w:sz w:val="24"/>
          <w:szCs w:val="24"/>
        </w:rPr>
        <w:t xml:space="preserve">ൽ </w:t>
      </w:r>
      <w:proofErr w:type="spellStart"/>
      <w:r w:rsidRPr="001A0592">
        <w:rPr>
          <w:color w:val="000000" w:themeColor="text1"/>
          <w:sz w:val="24"/>
          <w:szCs w:val="24"/>
        </w:rPr>
        <w:t>നിന്നും</w:t>
      </w:r>
      <w:proofErr w:type="spellEnd"/>
      <w:r w:rsidRPr="001A0592">
        <w:rPr>
          <w:color w:val="000000" w:themeColor="text1"/>
          <w:sz w:val="24"/>
          <w:szCs w:val="24"/>
        </w:rPr>
        <w:t xml:space="preserve"> </w:t>
      </w:r>
      <w:proofErr w:type="spellStart"/>
      <w:r w:rsidRPr="001A0592">
        <w:rPr>
          <w:color w:val="000000" w:themeColor="text1"/>
          <w:sz w:val="24"/>
          <w:szCs w:val="24"/>
        </w:rPr>
        <w:t>കുടിയേറ്റം</w:t>
      </w:r>
      <w:proofErr w:type="spellEnd"/>
      <w:r w:rsidRPr="001A0592">
        <w:rPr>
          <w:color w:val="000000" w:themeColor="text1"/>
          <w:sz w:val="24"/>
          <w:szCs w:val="24"/>
        </w:rPr>
        <w:t xml:space="preserve"> </w:t>
      </w:r>
      <w:proofErr w:type="spellStart"/>
      <w:r w:rsidRPr="001A0592">
        <w:rPr>
          <w:color w:val="000000" w:themeColor="text1"/>
          <w:sz w:val="24"/>
          <w:szCs w:val="24"/>
        </w:rPr>
        <w:t>എന്താണെന്ന്</w:t>
      </w:r>
      <w:proofErr w:type="spellEnd"/>
      <w:r w:rsidRPr="001A0592">
        <w:rPr>
          <w:color w:val="000000" w:themeColor="text1"/>
          <w:sz w:val="24"/>
          <w:szCs w:val="24"/>
        </w:rPr>
        <w:t xml:space="preserve"> </w:t>
      </w:r>
      <w:proofErr w:type="spellStart"/>
      <w:r w:rsidRPr="001A0592">
        <w:rPr>
          <w:color w:val="000000" w:themeColor="text1"/>
          <w:sz w:val="24"/>
          <w:szCs w:val="24"/>
        </w:rPr>
        <w:t>മനസിലാക്കാം</w:t>
      </w:r>
      <w:proofErr w:type="spellEnd"/>
      <w:r w:rsidRPr="001A0592">
        <w:rPr>
          <w:color w:val="000000" w:themeColor="text1"/>
          <w:sz w:val="24"/>
          <w:szCs w:val="24"/>
        </w:rPr>
        <w:t>.</w:t>
      </w:r>
    </w:p>
    <w:p w14:paraId="30D0A908" w14:textId="2E52132B"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ഒരുപ്രദേശത്ത്</w:t>
      </w:r>
      <w:proofErr w:type="spellEnd"/>
      <w:r w:rsidRPr="001A0592">
        <w:rPr>
          <w:color w:val="000000" w:themeColor="text1"/>
          <w:sz w:val="24"/>
          <w:szCs w:val="24"/>
        </w:rPr>
        <w:t xml:space="preserve"> </w:t>
      </w:r>
      <w:proofErr w:type="spellStart"/>
      <w:r w:rsidRPr="001A0592">
        <w:rPr>
          <w:color w:val="000000" w:themeColor="text1"/>
          <w:sz w:val="24"/>
          <w:szCs w:val="24"/>
        </w:rPr>
        <w:t>നിന്ന്</w:t>
      </w:r>
      <w:proofErr w:type="spellEnd"/>
      <w:r w:rsidRPr="001A0592">
        <w:rPr>
          <w:color w:val="000000" w:themeColor="text1"/>
          <w:sz w:val="24"/>
          <w:szCs w:val="24"/>
        </w:rPr>
        <w:t xml:space="preserve"> </w:t>
      </w:r>
      <w:proofErr w:type="spellStart"/>
      <w:r w:rsidRPr="001A0592">
        <w:rPr>
          <w:color w:val="000000" w:themeColor="text1"/>
          <w:sz w:val="24"/>
          <w:szCs w:val="24"/>
        </w:rPr>
        <w:t>മറ്റൊരുപ്രദേശത്തേക്ക്</w:t>
      </w:r>
      <w:proofErr w:type="spellEnd"/>
      <w:r w:rsidRPr="001A0592">
        <w:rPr>
          <w:color w:val="000000" w:themeColor="text1"/>
          <w:sz w:val="24"/>
          <w:szCs w:val="24"/>
        </w:rPr>
        <w:t xml:space="preserve"> </w:t>
      </w:r>
      <w:proofErr w:type="spellStart"/>
      <w:r w:rsidRPr="001A0592">
        <w:rPr>
          <w:color w:val="000000" w:themeColor="text1"/>
          <w:sz w:val="24"/>
          <w:szCs w:val="24"/>
        </w:rPr>
        <w:t>സ്ഥിരമായോ</w:t>
      </w:r>
      <w:proofErr w:type="spellEnd"/>
      <w:r w:rsidRPr="001A0592">
        <w:rPr>
          <w:color w:val="000000" w:themeColor="text1"/>
          <w:sz w:val="24"/>
          <w:szCs w:val="24"/>
        </w:rPr>
        <w:t xml:space="preserve"> </w:t>
      </w:r>
      <w:proofErr w:type="spellStart"/>
      <w:r w:rsidRPr="001A0592">
        <w:rPr>
          <w:color w:val="000000" w:themeColor="text1"/>
          <w:sz w:val="24"/>
          <w:szCs w:val="24"/>
        </w:rPr>
        <w:t>താൽക്കാലികമായോ</w:t>
      </w:r>
      <w:proofErr w:type="spellEnd"/>
      <w:r w:rsidRPr="001A0592">
        <w:rPr>
          <w:color w:val="000000" w:themeColor="text1"/>
          <w:sz w:val="24"/>
          <w:szCs w:val="24"/>
        </w:rPr>
        <w:t xml:space="preserve"> </w:t>
      </w:r>
      <w:proofErr w:type="spellStart"/>
      <w:r w:rsidRPr="001A0592">
        <w:rPr>
          <w:color w:val="000000" w:themeColor="text1"/>
          <w:sz w:val="24"/>
          <w:szCs w:val="24"/>
        </w:rPr>
        <w:t>ജനങ്ങ</w:t>
      </w:r>
      <w:proofErr w:type="spellEnd"/>
      <w:r w:rsidRPr="001A0592">
        <w:rPr>
          <w:color w:val="000000" w:themeColor="text1"/>
          <w:sz w:val="24"/>
          <w:szCs w:val="24"/>
        </w:rPr>
        <w:t xml:space="preserve">ൾ </w:t>
      </w:r>
      <w:proofErr w:type="spellStart"/>
      <w:r w:rsidRPr="001A0592">
        <w:rPr>
          <w:color w:val="000000" w:themeColor="text1"/>
          <w:sz w:val="24"/>
          <w:szCs w:val="24"/>
        </w:rPr>
        <w:t>മാറിത്താമസിക്കുന്നതിനെയാണ്</w:t>
      </w:r>
      <w:proofErr w:type="spellEnd"/>
      <w:r w:rsidRPr="001A0592">
        <w:rPr>
          <w:color w:val="000000" w:themeColor="text1"/>
          <w:sz w:val="24"/>
          <w:szCs w:val="24"/>
        </w:rPr>
        <w:t xml:space="preserve"> </w:t>
      </w:r>
      <w:proofErr w:type="spellStart"/>
      <w:r w:rsidRPr="001A0592">
        <w:rPr>
          <w:color w:val="000000" w:themeColor="text1"/>
          <w:sz w:val="24"/>
          <w:szCs w:val="24"/>
        </w:rPr>
        <w:t>കുടിയേറ്റം</w:t>
      </w:r>
      <w:proofErr w:type="spellEnd"/>
      <w:r w:rsidRPr="001A0592">
        <w:rPr>
          <w:color w:val="000000" w:themeColor="text1"/>
          <w:sz w:val="24"/>
          <w:szCs w:val="24"/>
        </w:rPr>
        <w:t xml:space="preserve"> </w:t>
      </w:r>
      <w:proofErr w:type="spellStart"/>
      <w:r w:rsidRPr="001A0592">
        <w:rPr>
          <w:color w:val="000000" w:themeColor="text1"/>
          <w:sz w:val="24"/>
          <w:szCs w:val="24"/>
        </w:rPr>
        <w:t>എന്ന്</w:t>
      </w:r>
      <w:proofErr w:type="spellEnd"/>
      <w:r w:rsidRPr="001A0592">
        <w:rPr>
          <w:color w:val="000000" w:themeColor="text1"/>
          <w:sz w:val="24"/>
          <w:szCs w:val="24"/>
        </w:rPr>
        <w:t xml:space="preserve"> പറയുന്നത്. പ്രധാനമായും രണ്ടുതരത്തിലുള്ള കുടിയേറ്റങ്ങളാണുള്ളത്.</w:t>
      </w:r>
    </w:p>
    <w:p w14:paraId="193461F3" w14:textId="77777777" w:rsidR="001929FC" w:rsidRPr="001A0592" w:rsidRDefault="00000000" w:rsidP="001A0592">
      <w:pPr>
        <w:spacing w:line="240" w:lineRule="auto"/>
        <w:rPr>
          <w:b/>
          <w:bCs/>
          <w:color w:val="000000" w:themeColor="text1"/>
          <w:sz w:val="24"/>
          <w:szCs w:val="24"/>
        </w:rPr>
      </w:pPr>
      <w:r w:rsidRPr="001A0592">
        <w:rPr>
          <w:b/>
          <w:bCs/>
          <w:color w:val="000000" w:themeColor="text1"/>
          <w:sz w:val="24"/>
          <w:szCs w:val="24"/>
        </w:rPr>
        <w:t xml:space="preserve">ആഭ്യന്തര കുടിയേറ്റം </w:t>
      </w:r>
    </w:p>
    <w:p w14:paraId="4FF157F8" w14:textId="583A1C74"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രാജ്യാതിർത്തിക്കുള്ളിലുള്ള</w:t>
      </w:r>
      <w:proofErr w:type="spellEnd"/>
      <w:r w:rsidRPr="001A0592">
        <w:rPr>
          <w:color w:val="000000" w:themeColor="text1"/>
          <w:sz w:val="24"/>
          <w:szCs w:val="24"/>
        </w:rPr>
        <w:t xml:space="preserve"> </w:t>
      </w:r>
      <w:proofErr w:type="spellStart"/>
      <w:r w:rsidRPr="001A0592">
        <w:rPr>
          <w:color w:val="000000" w:themeColor="text1"/>
          <w:sz w:val="24"/>
          <w:szCs w:val="24"/>
        </w:rPr>
        <w:t>കുടിയേറ്റങ്ങളെ</w:t>
      </w:r>
      <w:proofErr w:type="spellEnd"/>
      <w:r w:rsidRPr="001A0592">
        <w:rPr>
          <w:color w:val="000000" w:themeColor="text1"/>
          <w:sz w:val="24"/>
          <w:szCs w:val="24"/>
        </w:rPr>
        <w:t xml:space="preserve"> </w:t>
      </w:r>
      <w:proofErr w:type="spellStart"/>
      <w:r w:rsidRPr="001A0592">
        <w:rPr>
          <w:color w:val="000000" w:themeColor="text1"/>
          <w:sz w:val="24"/>
          <w:szCs w:val="24"/>
        </w:rPr>
        <w:t>ആഭ്യന്തര</w:t>
      </w:r>
      <w:proofErr w:type="spellEnd"/>
      <w:r w:rsidRPr="001A0592">
        <w:rPr>
          <w:color w:val="000000" w:themeColor="text1"/>
          <w:sz w:val="24"/>
          <w:szCs w:val="24"/>
        </w:rPr>
        <w:t xml:space="preserve"> </w:t>
      </w:r>
      <w:proofErr w:type="spellStart"/>
      <w:r w:rsidRPr="001A0592">
        <w:rPr>
          <w:color w:val="000000" w:themeColor="text1"/>
          <w:sz w:val="24"/>
          <w:szCs w:val="24"/>
        </w:rPr>
        <w:t>കുടിയേറ്റങ്ങ</w:t>
      </w:r>
      <w:proofErr w:type="spellEnd"/>
      <w:r w:rsidRPr="001A0592">
        <w:rPr>
          <w:color w:val="000000" w:themeColor="text1"/>
          <w:sz w:val="24"/>
          <w:szCs w:val="24"/>
        </w:rPr>
        <w:t xml:space="preserve">ൾ എന്നു പറയുന്നു. കേരളത്തിലെ ജനങ്ങൾ </w:t>
      </w:r>
      <w:proofErr w:type="spellStart"/>
      <w:r w:rsidRPr="001A0592">
        <w:rPr>
          <w:color w:val="000000" w:themeColor="text1"/>
          <w:sz w:val="24"/>
          <w:szCs w:val="24"/>
        </w:rPr>
        <w:t>തൊഴി</w:t>
      </w:r>
      <w:proofErr w:type="spellEnd"/>
      <w:r w:rsidRPr="001A0592">
        <w:rPr>
          <w:color w:val="000000" w:themeColor="text1"/>
          <w:sz w:val="24"/>
          <w:szCs w:val="24"/>
        </w:rPr>
        <w:t xml:space="preserve">ൽ </w:t>
      </w:r>
      <w:proofErr w:type="spellStart"/>
      <w:r w:rsidRPr="001A0592">
        <w:rPr>
          <w:color w:val="000000" w:themeColor="text1"/>
          <w:sz w:val="24"/>
          <w:szCs w:val="24"/>
        </w:rPr>
        <w:t>തേടി</w:t>
      </w:r>
      <w:proofErr w:type="spellEnd"/>
      <w:r w:rsidRPr="001A0592">
        <w:rPr>
          <w:color w:val="000000" w:themeColor="text1"/>
          <w:sz w:val="24"/>
          <w:szCs w:val="24"/>
        </w:rPr>
        <w:t xml:space="preserve"> </w:t>
      </w:r>
      <w:proofErr w:type="spellStart"/>
      <w:r w:rsidRPr="001A0592">
        <w:rPr>
          <w:color w:val="000000" w:themeColor="text1"/>
          <w:sz w:val="24"/>
          <w:szCs w:val="24"/>
        </w:rPr>
        <w:t>മറ്റു</w:t>
      </w:r>
      <w:proofErr w:type="spellEnd"/>
      <w:r w:rsidRPr="001A0592">
        <w:rPr>
          <w:color w:val="000000" w:themeColor="text1"/>
          <w:sz w:val="24"/>
          <w:szCs w:val="24"/>
        </w:rPr>
        <w:t xml:space="preserve"> </w:t>
      </w:r>
      <w:proofErr w:type="spellStart"/>
      <w:r w:rsidRPr="001A0592">
        <w:rPr>
          <w:color w:val="000000" w:themeColor="text1"/>
          <w:sz w:val="24"/>
          <w:szCs w:val="24"/>
        </w:rPr>
        <w:t>സംസ്ഥാനങ്ങളിലേക്ക്</w:t>
      </w:r>
      <w:proofErr w:type="spellEnd"/>
      <w:r w:rsidRPr="001A0592">
        <w:rPr>
          <w:color w:val="000000" w:themeColor="text1"/>
          <w:sz w:val="24"/>
          <w:szCs w:val="24"/>
        </w:rPr>
        <w:t xml:space="preserve"> </w:t>
      </w:r>
      <w:proofErr w:type="spellStart"/>
      <w:r w:rsidRPr="001A0592">
        <w:rPr>
          <w:color w:val="000000" w:themeColor="text1"/>
          <w:sz w:val="24"/>
          <w:szCs w:val="24"/>
        </w:rPr>
        <w:t>പോകുന്നതും</w:t>
      </w:r>
      <w:proofErr w:type="spellEnd"/>
      <w:r w:rsidRPr="001A0592">
        <w:rPr>
          <w:color w:val="000000" w:themeColor="text1"/>
          <w:sz w:val="24"/>
          <w:szCs w:val="24"/>
        </w:rPr>
        <w:t xml:space="preserve"> </w:t>
      </w:r>
      <w:proofErr w:type="spellStart"/>
      <w:r w:rsidRPr="001A0592">
        <w:rPr>
          <w:color w:val="000000" w:themeColor="text1"/>
          <w:sz w:val="24"/>
          <w:szCs w:val="24"/>
        </w:rPr>
        <w:t>ഇതര</w:t>
      </w:r>
      <w:proofErr w:type="spellEnd"/>
      <w:r w:rsidRPr="001A0592">
        <w:rPr>
          <w:color w:val="000000" w:themeColor="text1"/>
          <w:sz w:val="24"/>
          <w:szCs w:val="24"/>
        </w:rPr>
        <w:t xml:space="preserve"> </w:t>
      </w:r>
      <w:proofErr w:type="spellStart"/>
      <w:r w:rsidRPr="001A0592">
        <w:rPr>
          <w:color w:val="000000" w:themeColor="text1"/>
          <w:sz w:val="24"/>
          <w:szCs w:val="24"/>
        </w:rPr>
        <w:t>സംസ്ഥാനങ്ങളി</w:t>
      </w:r>
      <w:proofErr w:type="spellEnd"/>
      <w:r w:rsidRPr="001A0592">
        <w:rPr>
          <w:color w:val="000000" w:themeColor="text1"/>
          <w:sz w:val="24"/>
          <w:szCs w:val="24"/>
        </w:rPr>
        <w:t xml:space="preserve">ൽ </w:t>
      </w:r>
      <w:proofErr w:type="spellStart"/>
      <w:r w:rsidRPr="001A0592">
        <w:rPr>
          <w:color w:val="000000" w:themeColor="text1"/>
          <w:sz w:val="24"/>
          <w:szCs w:val="24"/>
        </w:rPr>
        <w:t>നിന്നും</w:t>
      </w:r>
      <w:proofErr w:type="spellEnd"/>
      <w:r w:rsidRPr="001A0592">
        <w:rPr>
          <w:color w:val="000000" w:themeColor="text1"/>
          <w:sz w:val="24"/>
          <w:szCs w:val="24"/>
        </w:rPr>
        <w:t xml:space="preserve"> </w:t>
      </w:r>
      <w:proofErr w:type="spellStart"/>
      <w:r w:rsidRPr="001A0592">
        <w:rPr>
          <w:color w:val="000000" w:themeColor="text1"/>
          <w:sz w:val="24"/>
          <w:szCs w:val="24"/>
        </w:rPr>
        <w:t>ജനങ്ങ</w:t>
      </w:r>
      <w:proofErr w:type="spellEnd"/>
      <w:r w:rsidRPr="001A0592">
        <w:rPr>
          <w:color w:val="000000" w:themeColor="text1"/>
          <w:sz w:val="24"/>
          <w:szCs w:val="24"/>
        </w:rPr>
        <w:t xml:space="preserve">ൾ </w:t>
      </w:r>
      <w:proofErr w:type="spellStart"/>
      <w:r w:rsidRPr="001A0592">
        <w:rPr>
          <w:color w:val="000000" w:themeColor="text1"/>
          <w:sz w:val="24"/>
          <w:szCs w:val="24"/>
        </w:rPr>
        <w:t>കേരളത്തിലേക്ക്</w:t>
      </w:r>
      <w:proofErr w:type="spellEnd"/>
      <w:r w:rsidRPr="001A0592">
        <w:rPr>
          <w:color w:val="000000" w:themeColor="text1"/>
          <w:sz w:val="24"/>
          <w:szCs w:val="24"/>
        </w:rPr>
        <w:t xml:space="preserve"> </w:t>
      </w:r>
      <w:proofErr w:type="spellStart"/>
      <w:r w:rsidRPr="001A0592">
        <w:rPr>
          <w:color w:val="000000" w:themeColor="text1"/>
          <w:sz w:val="24"/>
          <w:szCs w:val="24"/>
        </w:rPr>
        <w:t>വരുന്നതും</w:t>
      </w:r>
      <w:proofErr w:type="spellEnd"/>
      <w:r w:rsidRPr="001A0592">
        <w:rPr>
          <w:color w:val="000000" w:themeColor="text1"/>
          <w:sz w:val="24"/>
          <w:szCs w:val="24"/>
        </w:rPr>
        <w:t xml:space="preserve"> </w:t>
      </w:r>
      <w:proofErr w:type="spellStart"/>
      <w:r w:rsidRPr="001A0592">
        <w:rPr>
          <w:color w:val="000000" w:themeColor="text1"/>
          <w:sz w:val="24"/>
          <w:szCs w:val="24"/>
        </w:rPr>
        <w:t>ആഭ്യന്തര</w:t>
      </w:r>
      <w:proofErr w:type="spellEnd"/>
      <w:r w:rsidRPr="001A0592">
        <w:rPr>
          <w:color w:val="000000" w:themeColor="text1"/>
          <w:sz w:val="24"/>
          <w:szCs w:val="24"/>
        </w:rPr>
        <w:t xml:space="preserve"> </w:t>
      </w:r>
      <w:proofErr w:type="spellStart"/>
      <w:r w:rsidRPr="001A0592">
        <w:rPr>
          <w:color w:val="000000" w:themeColor="text1"/>
          <w:sz w:val="24"/>
          <w:szCs w:val="24"/>
        </w:rPr>
        <w:t>കുടിയേറ്റത്തിന്</w:t>
      </w:r>
      <w:proofErr w:type="spellEnd"/>
      <w:r w:rsidRPr="001A0592">
        <w:rPr>
          <w:color w:val="000000" w:themeColor="text1"/>
          <w:sz w:val="24"/>
          <w:szCs w:val="24"/>
        </w:rPr>
        <w:t xml:space="preserve"> </w:t>
      </w:r>
      <w:proofErr w:type="spellStart"/>
      <w:r w:rsidRPr="001A0592">
        <w:rPr>
          <w:color w:val="000000" w:themeColor="text1"/>
          <w:sz w:val="24"/>
          <w:szCs w:val="24"/>
        </w:rPr>
        <w:t>ഉദാഹരണമാണ്</w:t>
      </w:r>
      <w:proofErr w:type="spellEnd"/>
      <w:r w:rsidRPr="001A0592">
        <w:rPr>
          <w:color w:val="000000" w:themeColor="text1"/>
          <w:sz w:val="24"/>
          <w:szCs w:val="24"/>
        </w:rPr>
        <w:t>.</w:t>
      </w:r>
    </w:p>
    <w:p w14:paraId="78C8AA8B" w14:textId="77777777" w:rsidR="007A4D46" w:rsidRPr="001A0592" w:rsidRDefault="00000000" w:rsidP="001A0592">
      <w:pPr>
        <w:spacing w:line="240" w:lineRule="auto"/>
        <w:rPr>
          <w:b/>
          <w:bCs/>
          <w:color w:val="000000" w:themeColor="text1"/>
          <w:sz w:val="24"/>
          <w:szCs w:val="24"/>
        </w:rPr>
      </w:pPr>
      <w:r w:rsidRPr="001A0592">
        <w:rPr>
          <w:b/>
          <w:bCs/>
          <w:color w:val="000000" w:themeColor="text1"/>
          <w:sz w:val="24"/>
          <w:szCs w:val="24"/>
        </w:rPr>
        <w:t>രാജ്യാന്തര കുടിയേറ്റം</w:t>
      </w:r>
    </w:p>
    <w:p w14:paraId="45439473" w14:textId="795070A0"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രാജ്യത്തിന്റെ അതിർത്തി </w:t>
      </w:r>
      <w:proofErr w:type="spellStart"/>
      <w:r w:rsidRPr="001A0592">
        <w:rPr>
          <w:color w:val="000000" w:themeColor="text1"/>
          <w:sz w:val="24"/>
          <w:szCs w:val="24"/>
        </w:rPr>
        <w:t>കടന്നുള്ള</w:t>
      </w:r>
      <w:proofErr w:type="spellEnd"/>
      <w:r w:rsidRPr="001A0592">
        <w:rPr>
          <w:color w:val="000000" w:themeColor="text1"/>
          <w:sz w:val="24"/>
          <w:szCs w:val="24"/>
        </w:rPr>
        <w:t xml:space="preserve"> </w:t>
      </w:r>
      <w:proofErr w:type="spellStart"/>
      <w:r w:rsidRPr="001A0592">
        <w:rPr>
          <w:color w:val="000000" w:themeColor="text1"/>
          <w:sz w:val="24"/>
          <w:szCs w:val="24"/>
        </w:rPr>
        <w:t>കുടിയേറ്റങ്ങളെ</w:t>
      </w:r>
      <w:proofErr w:type="spellEnd"/>
      <w:r w:rsidRPr="001A0592">
        <w:rPr>
          <w:color w:val="000000" w:themeColor="text1"/>
          <w:sz w:val="24"/>
          <w:szCs w:val="24"/>
        </w:rPr>
        <w:t xml:space="preserve"> </w:t>
      </w:r>
      <w:proofErr w:type="spellStart"/>
      <w:r w:rsidRPr="001A0592">
        <w:rPr>
          <w:color w:val="000000" w:themeColor="text1"/>
          <w:sz w:val="24"/>
          <w:szCs w:val="24"/>
        </w:rPr>
        <w:t>പൊതുവെ</w:t>
      </w:r>
      <w:proofErr w:type="spellEnd"/>
      <w:r w:rsidRPr="001A0592">
        <w:rPr>
          <w:color w:val="000000" w:themeColor="text1"/>
          <w:sz w:val="24"/>
          <w:szCs w:val="24"/>
        </w:rPr>
        <w:t xml:space="preserve"> </w:t>
      </w:r>
      <w:proofErr w:type="spellStart"/>
      <w:r w:rsidRPr="001A0592">
        <w:rPr>
          <w:color w:val="000000" w:themeColor="text1"/>
          <w:sz w:val="24"/>
          <w:szCs w:val="24"/>
        </w:rPr>
        <w:t>രാജ്യാന്തരകുടിയേറ്റം</w:t>
      </w:r>
      <w:proofErr w:type="spellEnd"/>
      <w:r w:rsidRPr="001A0592">
        <w:rPr>
          <w:color w:val="000000" w:themeColor="text1"/>
          <w:sz w:val="24"/>
          <w:szCs w:val="24"/>
        </w:rPr>
        <w:t xml:space="preserve"> </w:t>
      </w:r>
      <w:proofErr w:type="spellStart"/>
      <w:r w:rsidRPr="001A0592">
        <w:rPr>
          <w:color w:val="000000" w:themeColor="text1"/>
          <w:sz w:val="24"/>
          <w:szCs w:val="24"/>
        </w:rPr>
        <w:t>എന്ന്പറയുന്നു</w:t>
      </w:r>
      <w:proofErr w:type="spellEnd"/>
      <w:r w:rsidRPr="001A0592">
        <w:rPr>
          <w:color w:val="000000" w:themeColor="text1"/>
          <w:sz w:val="24"/>
          <w:szCs w:val="24"/>
        </w:rPr>
        <w:t xml:space="preserve">. </w:t>
      </w:r>
      <w:proofErr w:type="spellStart"/>
      <w:r w:rsidRPr="001A0592">
        <w:rPr>
          <w:color w:val="000000" w:themeColor="text1"/>
          <w:sz w:val="24"/>
          <w:szCs w:val="24"/>
        </w:rPr>
        <w:t>ഇന്ത്യയി</w:t>
      </w:r>
      <w:proofErr w:type="spellEnd"/>
      <w:r w:rsidRPr="001A0592">
        <w:rPr>
          <w:color w:val="000000" w:themeColor="text1"/>
          <w:sz w:val="24"/>
          <w:szCs w:val="24"/>
        </w:rPr>
        <w:t xml:space="preserve">ൽ </w:t>
      </w:r>
      <w:proofErr w:type="spellStart"/>
      <w:r w:rsidRPr="001A0592">
        <w:rPr>
          <w:color w:val="000000" w:themeColor="text1"/>
          <w:sz w:val="24"/>
          <w:szCs w:val="24"/>
        </w:rPr>
        <w:t>നിന്ന്</w:t>
      </w:r>
      <w:proofErr w:type="spellEnd"/>
      <w:r w:rsidRPr="001A0592">
        <w:rPr>
          <w:color w:val="000000" w:themeColor="text1"/>
          <w:sz w:val="24"/>
          <w:szCs w:val="24"/>
        </w:rPr>
        <w:t xml:space="preserve"> </w:t>
      </w:r>
      <w:proofErr w:type="spellStart"/>
      <w:r w:rsidRPr="001A0592">
        <w:rPr>
          <w:color w:val="000000" w:themeColor="text1"/>
          <w:sz w:val="24"/>
          <w:szCs w:val="24"/>
        </w:rPr>
        <w:t>ഗൾഫ്</w:t>
      </w:r>
      <w:proofErr w:type="spellEnd"/>
      <w:r w:rsidRPr="001A0592">
        <w:rPr>
          <w:color w:val="000000" w:themeColor="text1"/>
          <w:sz w:val="24"/>
          <w:szCs w:val="24"/>
        </w:rPr>
        <w:t xml:space="preserve"> </w:t>
      </w:r>
      <w:proofErr w:type="spellStart"/>
      <w:r w:rsidRPr="001A0592">
        <w:rPr>
          <w:color w:val="000000" w:themeColor="text1"/>
          <w:sz w:val="24"/>
          <w:szCs w:val="24"/>
        </w:rPr>
        <w:t>രാജ്യങ്ങളിലേക്കും</w:t>
      </w:r>
      <w:proofErr w:type="spellEnd"/>
      <w:r w:rsidRPr="001A0592">
        <w:rPr>
          <w:color w:val="000000" w:themeColor="text1"/>
          <w:sz w:val="24"/>
          <w:szCs w:val="24"/>
        </w:rPr>
        <w:t xml:space="preserve"> </w:t>
      </w:r>
      <w:proofErr w:type="spellStart"/>
      <w:r w:rsidRPr="001A0592">
        <w:rPr>
          <w:color w:val="000000" w:themeColor="text1"/>
          <w:sz w:val="24"/>
          <w:szCs w:val="24"/>
        </w:rPr>
        <w:t>യൂറോപ്യ</w:t>
      </w:r>
      <w:proofErr w:type="spellEnd"/>
      <w:r w:rsidRPr="001A0592">
        <w:rPr>
          <w:color w:val="000000" w:themeColor="text1"/>
          <w:sz w:val="24"/>
          <w:szCs w:val="24"/>
        </w:rPr>
        <w:t xml:space="preserve">ൻ </w:t>
      </w:r>
      <w:proofErr w:type="spellStart"/>
      <w:r w:rsidRPr="001A0592">
        <w:rPr>
          <w:color w:val="000000" w:themeColor="text1"/>
          <w:sz w:val="24"/>
          <w:szCs w:val="24"/>
        </w:rPr>
        <w:t>രാജ്യങ്ങളിലേക്കും</w:t>
      </w:r>
      <w:proofErr w:type="spellEnd"/>
      <w:r w:rsidRPr="001A0592">
        <w:rPr>
          <w:color w:val="000000" w:themeColor="text1"/>
          <w:sz w:val="24"/>
          <w:szCs w:val="24"/>
        </w:rPr>
        <w:t xml:space="preserve"> </w:t>
      </w:r>
      <w:proofErr w:type="spellStart"/>
      <w:r w:rsidRPr="001A0592">
        <w:rPr>
          <w:color w:val="000000" w:themeColor="text1"/>
          <w:sz w:val="24"/>
          <w:szCs w:val="24"/>
        </w:rPr>
        <w:t>ജനങ്ങ</w:t>
      </w:r>
      <w:proofErr w:type="spellEnd"/>
      <w:r w:rsidRPr="001A0592">
        <w:rPr>
          <w:color w:val="000000" w:themeColor="text1"/>
          <w:sz w:val="24"/>
          <w:szCs w:val="24"/>
        </w:rPr>
        <w:t xml:space="preserve">ൾ </w:t>
      </w:r>
      <w:proofErr w:type="spellStart"/>
      <w:r w:rsidRPr="001A0592">
        <w:rPr>
          <w:color w:val="000000" w:themeColor="text1"/>
          <w:sz w:val="24"/>
          <w:szCs w:val="24"/>
        </w:rPr>
        <w:t>പോകുന്നത്</w:t>
      </w:r>
      <w:proofErr w:type="spellEnd"/>
      <w:r w:rsidRPr="001A0592">
        <w:rPr>
          <w:color w:val="000000" w:themeColor="text1"/>
          <w:sz w:val="24"/>
          <w:szCs w:val="24"/>
        </w:rPr>
        <w:t xml:space="preserve"> </w:t>
      </w:r>
      <w:proofErr w:type="spellStart"/>
      <w:r w:rsidRPr="001A0592">
        <w:rPr>
          <w:color w:val="000000" w:themeColor="text1"/>
          <w:sz w:val="24"/>
          <w:szCs w:val="24"/>
        </w:rPr>
        <w:t>രാജ്യാന്തര</w:t>
      </w:r>
      <w:proofErr w:type="spellEnd"/>
      <w:r w:rsidRPr="001A0592">
        <w:rPr>
          <w:color w:val="000000" w:themeColor="text1"/>
          <w:sz w:val="24"/>
          <w:szCs w:val="24"/>
        </w:rPr>
        <w:t xml:space="preserve"> </w:t>
      </w:r>
      <w:proofErr w:type="spellStart"/>
      <w:r w:rsidRPr="001A0592">
        <w:rPr>
          <w:color w:val="000000" w:themeColor="text1"/>
          <w:sz w:val="24"/>
          <w:szCs w:val="24"/>
        </w:rPr>
        <w:t>കുടിയേറ്റത്തിന്</w:t>
      </w:r>
      <w:proofErr w:type="spellEnd"/>
      <w:r w:rsidRPr="001A0592">
        <w:rPr>
          <w:color w:val="000000" w:themeColor="text1"/>
          <w:sz w:val="24"/>
          <w:szCs w:val="24"/>
        </w:rPr>
        <w:t xml:space="preserve"> </w:t>
      </w:r>
      <w:proofErr w:type="spellStart"/>
      <w:r w:rsidRPr="001A0592">
        <w:rPr>
          <w:color w:val="000000" w:themeColor="text1"/>
          <w:sz w:val="24"/>
          <w:szCs w:val="24"/>
        </w:rPr>
        <w:t>ഉദാഹരണമാണ്</w:t>
      </w:r>
      <w:proofErr w:type="spellEnd"/>
      <w:r w:rsidRPr="001A0592">
        <w:rPr>
          <w:color w:val="000000" w:themeColor="text1"/>
          <w:sz w:val="24"/>
          <w:szCs w:val="24"/>
        </w:rPr>
        <w:t>.</w:t>
      </w:r>
    </w:p>
    <w:p w14:paraId="4CA2E6A7" w14:textId="77777777"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കുടിയേറ്റം</w:t>
      </w:r>
      <w:proofErr w:type="spellEnd"/>
      <w:r w:rsidRPr="001A0592">
        <w:rPr>
          <w:color w:val="000000" w:themeColor="text1"/>
          <w:sz w:val="24"/>
          <w:szCs w:val="24"/>
        </w:rPr>
        <w:t xml:space="preserve"> </w:t>
      </w:r>
      <w:proofErr w:type="spellStart"/>
      <w:r w:rsidRPr="001A0592">
        <w:rPr>
          <w:color w:val="000000" w:themeColor="text1"/>
          <w:sz w:val="24"/>
          <w:szCs w:val="24"/>
        </w:rPr>
        <w:t>ഒരു</w:t>
      </w:r>
      <w:proofErr w:type="spellEnd"/>
      <w:r w:rsidRPr="001A0592">
        <w:rPr>
          <w:color w:val="000000" w:themeColor="text1"/>
          <w:sz w:val="24"/>
          <w:szCs w:val="24"/>
        </w:rPr>
        <w:t xml:space="preserve"> </w:t>
      </w:r>
      <w:proofErr w:type="spellStart"/>
      <w:r w:rsidRPr="001A0592">
        <w:rPr>
          <w:color w:val="000000" w:themeColor="text1"/>
          <w:sz w:val="24"/>
          <w:szCs w:val="24"/>
        </w:rPr>
        <w:t>പ്രദേശത്തിന്റെ</w:t>
      </w:r>
      <w:proofErr w:type="spellEnd"/>
      <w:r w:rsidRPr="001A0592">
        <w:rPr>
          <w:color w:val="000000" w:themeColor="text1"/>
          <w:sz w:val="24"/>
          <w:szCs w:val="24"/>
        </w:rPr>
        <w:t xml:space="preserve"> </w:t>
      </w:r>
      <w:proofErr w:type="spellStart"/>
      <w:r w:rsidRPr="001A0592">
        <w:rPr>
          <w:color w:val="000000" w:themeColor="text1"/>
          <w:sz w:val="24"/>
          <w:szCs w:val="24"/>
        </w:rPr>
        <w:t>ജനസംഖ്യാഘടനയി</w:t>
      </w:r>
      <w:proofErr w:type="spellEnd"/>
      <w:r w:rsidRPr="001A0592">
        <w:rPr>
          <w:color w:val="000000" w:themeColor="text1"/>
          <w:sz w:val="24"/>
          <w:szCs w:val="24"/>
        </w:rPr>
        <w:t xml:space="preserve">ൽ </w:t>
      </w:r>
      <w:proofErr w:type="spellStart"/>
      <w:r w:rsidRPr="001A0592">
        <w:rPr>
          <w:color w:val="000000" w:themeColor="text1"/>
          <w:sz w:val="24"/>
          <w:szCs w:val="24"/>
        </w:rPr>
        <w:t>മാറ്റമുണ്ടാക്കുന്നു</w:t>
      </w:r>
      <w:proofErr w:type="spellEnd"/>
      <w:r w:rsidRPr="001A0592">
        <w:rPr>
          <w:color w:val="000000" w:themeColor="text1"/>
          <w:sz w:val="24"/>
          <w:szCs w:val="24"/>
        </w:rPr>
        <w:t>.</w:t>
      </w:r>
    </w:p>
    <w:p w14:paraId="251505F1" w14:textId="77777777" w:rsidR="001929FC" w:rsidRPr="001A0592" w:rsidRDefault="001929FC" w:rsidP="001A0592">
      <w:pPr>
        <w:spacing w:line="240" w:lineRule="auto"/>
        <w:rPr>
          <w:color w:val="000000" w:themeColor="text1"/>
          <w:sz w:val="24"/>
          <w:szCs w:val="24"/>
        </w:rPr>
      </w:pPr>
    </w:p>
    <w:p w14:paraId="061B51FE" w14:textId="77777777" w:rsidR="007A4D46" w:rsidRPr="001A0592" w:rsidRDefault="00000000" w:rsidP="001A0592">
      <w:pPr>
        <w:spacing w:line="240" w:lineRule="auto"/>
        <w:rPr>
          <w:b/>
          <w:bCs/>
          <w:color w:val="000000" w:themeColor="text1"/>
          <w:sz w:val="24"/>
          <w:szCs w:val="24"/>
        </w:rPr>
      </w:pPr>
      <w:proofErr w:type="spellStart"/>
      <w:r w:rsidRPr="001A0592">
        <w:rPr>
          <w:b/>
          <w:bCs/>
          <w:color w:val="000000" w:themeColor="text1"/>
          <w:sz w:val="24"/>
          <w:szCs w:val="24"/>
        </w:rPr>
        <w:t>ജനനനിരക്കും</w:t>
      </w:r>
      <w:proofErr w:type="spellEnd"/>
      <w:r w:rsidRPr="001A0592">
        <w:rPr>
          <w:b/>
          <w:bCs/>
          <w:color w:val="000000" w:themeColor="text1"/>
          <w:sz w:val="24"/>
          <w:szCs w:val="24"/>
        </w:rPr>
        <w:t xml:space="preserve"> </w:t>
      </w:r>
      <w:proofErr w:type="spellStart"/>
      <w:r w:rsidRPr="001A0592">
        <w:rPr>
          <w:b/>
          <w:bCs/>
          <w:color w:val="000000" w:themeColor="text1"/>
          <w:sz w:val="24"/>
          <w:szCs w:val="24"/>
        </w:rPr>
        <w:t>മരണനിരക്കും</w:t>
      </w:r>
      <w:proofErr w:type="spellEnd"/>
    </w:p>
    <w:p w14:paraId="6125219D" w14:textId="3291A819"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ഒരു</w:t>
      </w:r>
      <w:proofErr w:type="spellEnd"/>
      <w:r w:rsidRPr="001A0592">
        <w:rPr>
          <w:color w:val="000000" w:themeColor="text1"/>
          <w:sz w:val="24"/>
          <w:szCs w:val="24"/>
        </w:rPr>
        <w:t xml:space="preserve"> </w:t>
      </w:r>
      <w:proofErr w:type="spellStart"/>
      <w:r w:rsidRPr="001A0592">
        <w:rPr>
          <w:color w:val="000000" w:themeColor="text1"/>
          <w:sz w:val="24"/>
          <w:szCs w:val="24"/>
        </w:rPr>
        <w:t>പ്രദേശത്തെ</w:t>
      </w:r>
      <w:proofErr w:type="spellEnd"/>
      <w:r w:rsidRPr="001A0592">
        <w:rPr>
          <w:color w:val="000000" w:themeColor="text1"/>
          <w:sz w:val="24"/>
          <w:szCs w:val="24"/>
        </w:rPr>
        <w:t xml:space="preserve"> </w:t>
      </w:r>
      <w:proofErr w:type="spellStart"/>
      <w:r w:rsidRPr="001A0592">
        <w:rPr>
          <w:color w:val="000000" w:themeColor="text1"/>
          <w:sz w:val="24"/>
          <w:szCs w:val="24"/>
        </w:rPr>
        <w:t>ജനസംഖ്യാവളർച്ച</w:t>
      </w:r>
      <w:proofErr w:type="spellEnd"/>
      <w:r w:rsidRPr="001A0592">
        <w:rPr>
          <w:color w:val="000000" w:themeColor="text1"/>
          <w:sz w:val="24"/>
          <w:szCs w:val="24"/>
        </w:rPr>
        <w:t xml:space="preserve"> </w:t>
      </w:r>
      <w:proofErr w:type="spellStart"/>
      <w:r w:rsidRPr="001A0592">
        <w:rPr>
          <w:color w:val="000000" w:themeColor="text1"/>
          <w:sz w:val="24"/>
          <w:szCs w:val="24"/>
        </w:rPr>
        <w:t>കണക്കാക്കുന്നതിനുള്ള</w:t>
      </w:r>
      <w:proofErr w:type="spellEnd"/>
      <w:r w:rsidRPr="001A0592">
        <w:rPr>
          <w:color w:val="000000" w:themeColor="text1"/>
          <w:sz w:val="24"/>
          <w:szCs w:val="24"/>
        </w:rPr>
        <w:t xml:space="preserve"> </w:t>
      </w:r>
      <w:proofErr w:type="spellStart"/>
      <w:r w:rsidRPr="001A0592">
        <w:rPr>
          <w:color w:val="000000" w:themeColor="text1"/>
          <w:sz w:val="24"/>
          <w:szCs w:val="24"/>
        </w:rPr>
        <w:t>പ്രധാനപ്പെട്ട</w:t>
      </w:r>
      <w:proofErr w:type="spellEnd"/>
      <w:r w:rsidRPr="001A0592">
        <w:rPr>
          <w:color w:val="000000" w:themeColor="text1"/>
          <w:sz w:val="24"/>
          <w:szCs w:val="24"/>
        </w:rPr>
        <w:t xml:space="preserve"> </w:t>
      </w:r>
      <w:proofErr w:type="spellStart"/>
      <w:r w:rsidRPr="001A0592">
        <w:rPr>
          <w:color w:val="000000" w:themeColor="text1"/>
          <w:sz w:val="24"/>
          <w:szCs w:val="24"/>
        </w:rPr>
        <w:t>ഘടകങ്ങളാണ്</w:t>
      </w:r>
      <w:proofErr w:type="spellEnd"/>
      <w:r w:rsidRPr="001A0592">
        <w:rPr>
          <w:color w:val="000000" w:themeColor="text1"/>
          <w:sz w:val="24"/>
          <w:szCs w:val="24"/>
        </w:rPr>
        <w:t xml:space="preserve"> </w:t>
      </w:r>
      <w:proofErr w:type="spellStart"/>
      <w:r w:rsidRPr="001A0592">
        <w:rPr>
          <w:color w:val="000000" w:themeColor="text1"/>
          <w:sz w:val="24"/>
          <w:szCs w:val="24"/>
        </w:rPr>
        <w:t>അവിടത്തെ</w:t>
      </w:r>
      <w:proofErr w:type="spellEnd"/>
      <w:r w:rsidRPr="001A0592">
        <w:rPr>
          <w:color w:val="000000" w:themeColor="text1"/>
          <w:sz w:val="24"/>
          <w:szCs w:val="24"/>
        </w:rPr>
        <w:t xml:space="preserve"> </w:t>
      </w:r>
      <w:proofErr w:type="spellStart"/>
      <w:r w:rsidRPr="001A0592">
        <w:rPr>
          <w:color w:val="000000" w:themeColor="text1"/>
          <w:sz w:val="24"/>
          <w:szCs w:val="24"/>
        </w:rPr>
        <w:t>ജനനനിരക്കും</w:t>
      </w:r>
      <w:proofErr w:type="spellEnd"/>
      <w:r w:rsidRPr="001A0592">
        <w:rPr>
          <w:color w:val="000000" w:themeColor="text1"/>
          <w:sz w:val="24"/>
          <w:szCs w:val="24"/>
        </w:rPr>
        <w:t xml:space="preserve"> </w:t>
      </w:r>
      <w:proofErr w:type="spellStart"/>
      <w:r w:rsidRPr="001A0592">
        <w:rPr>
          <w:color w:val="000000" w:themeColor="text1"/>
          <w:sz w:val="24"/>
          <w:szCs w:val="24"/>
        </w:rPr>
        <w:t>മരണനിരക്കും</w:t>
      </w:r>
      <w:proofErr w:type="spellEnd"/>
      <w:r w:rsidRPr="001A0592">
        <w:rPr>
          <w:color w:val="000000" w:themeColor="text1"/>
          <w:sz w:val="24"/>
          <w:szCs w:val="24"/>
        </w:rPr>
        <w:t>.</w:t>
      </w:r>
    </w:p>
    <w:p w14:paraId="61031A03" w14:textId="77777777" w:rsidR="007A4D46" w:rsidRPr="001A0592" w:rsidRDefault="00000000" w:rsidP="001A0592">
      <w:pPr>
        <w:spacing w:line="240" w:lineRule="auto"/>
        <w:rPr>
          <w:b/>
          <w:bCs/>
          <w:color w:val="000000" w:themeColor="text1"/>
          <w:sz w:val="24"/>
          <w:szCs w:val="24"/>
        </w:rPr>
      </w:pPr>
      <w:proofErr w:type="spellStart"/>
      <w:r w:rsidRPr="001A0592">
        <w:rPr>
          <w:b/>
          <w:bCs/>
          <w:color w:val="000000" w:themeColor="text1"/>
          <w:sz w:val="24"/>
          <w:szCs w:val="24"/>
        </w:rPr>
        <w:t>ശിശുമരണ</w:t>
      </w:r>
      <w:proofErr w:type="spellEnd"/>
      <w:r w:rsidRPr="001A0592">
        <w:rPr>
          <w:b/>
          <w:bCs/>
          <w:color w:val="000000" w:themeColor="text1"/>
          <w:sz w:val="24"/>
          <w:szCs w:val="24"/>
        </w:rPr>
        <w:t xml:space="preserve"> </w:t>
      </w:r>
      <w:proofErr w:type="spellStart"/>
      <w:r w:rsidRPr="001A0592">
        <w:rPr>
          <w:b/>
          <w:bCs/>
          <w:color w:val="000000" w:themeColor="text1"/>
          <w:sz w:val="24"/>
          <w:szCs w:val="24"/>
        </w:rPr>
        <w:t>നിരക്ക്</w:t>
      </w:r>
      <w:proofErr w:type="spellEnd"/>
    </w:p>
    <w:p w14:paraId="18187504" w14:textId="112BC156"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ഒരു</w:t>
      </w:r>
      <w:proofErr w:type="spellEnd"/>
      <w:r w:rsidRPr="001A0592">
        <w:rPr>
          <w:color w:val="000000" w:themeColor="text1"/>
          <w:sz w:val="24"/>
          <w:szCs w:val="24"/>
        </w:rPr>
        <w:t xml:space="preserve"> </w:t>
      </w:r>
      <w:proofErr w:type="spellStart"/>
      <w:r w:rsidRPr="001A0592">
        <w:rPr>
          <w:color w:val="000000" w:themeColor="text1"/>
          <w:sz w:val="24"/>
          <w:szCs w:val="24"/>
        </w:rPr>
        <w:t>വർഷത്തി</w:t>
      </w:r>
      <w:proofErr w:type="spellEnd"/>
      <w:r w:rsidRPr="001A0592">
        <w:rPr>
          <w:color w:val="000000" w:themeColor="text1"/>
          <w:sz w:val="24"/>
          <w:szCs w:val="24"/>
        </w:rPr>
        <w:t>ൽ</w:t>
      </w:r>
      <w:r w:rsidR="001929FC" w:rsidRPr="001A0592">
        <w:rPr>
          <w:color w:val="000000" w:themeColor="text1"/>
          <w:sz w:val="24"/>
          <w:szCs w:val="24"/>
        </w:rPr>
        <w:t xml:space="preserve"> </w:t>
      </w:r>
      <w:proofErr w:type="spellStart"/>
      <w:r w:rsidRPr="001A0592">
        <w:rPr>
          <w:color w:val="000000" w:themeColor="text1"/>
          <w:sz w:val="24"/>
          <w:szCs w:val="24"/>
        </w:rPr>
        <w:t>ആയിരം</w:t>
      </w:r>
      <w:proofErr w:type="spellEnd"/>
      <w:r w:rsidRPr="001A0592">
        <w:rPr>
          <w:color w:val="000000" w:themeColor="text1"/>
          <w:sz w:val="24"/>
          <w:szCs w:val="24"/>
        </w:rPr>
        <w:t xml:space="preserve"> </w:t>
      </w:r>
      <w:proofErr w:type="spellStart"/>
      <w:r w:rsidRPr="001A0592">
        <w:rPr>
          <w:color w:val="000000" w:themeColor="text1"/>
          <w:sz w:val="24"/>
          <w:szCs w:val="24"/>
        </w:rPr>
        <w:t>ജീവനോടെയുള്ള</w:t>
      </w:r>
      <w:proofErr w:type="spellEnd"/>
      <w:r w:rsidRPr="001A0592">
        <w:rPr>
          <w:color w:val="000000" w:themeColor="text1"/>
          <w:sz w:val="24"/>
          <w:szCs w:val="24"/>
        </w:rPr>
        <w:t xml:space="preserve"> </w:t>
      </w:r>
      <w:proofErr w:type="spellStart"/>
      <w:r w:rsidRPr="001A0592">
        <w:rPr>
          <w:color w:val="000000" w:themeColor="text1"/>
          <w:sz w:val="24"/>
          <w:szCs w:val="24"/>
        </w:rPr>
        <w:t>ജനനങ്ങളി</w:t>
      </w:r>
      <w:proofErr w:type="spellEnd"/>
      <w:r w:rsidRPr="001A0592">
        <w:rPr>
          <w:color w:val="000000" w:themeColor="text1"/>
          <w:sz w:val="24"/>
          <w:szCs w:val="24"/>
        </w:rPr>
        <w:t xml:space="preserve">ൽ </w:t>
      </w:r>
      <w:proofErr w:type="spellStart"/>
      <w:r w:rsidRPr="001A0592">
        <w:rPr>
          <w:color w:val="000000" w:themeColor="text1"/>
          <w:sz w:val="24"/>
          <w:szCs w:val="24"/>
        </w:rPr>
        <w:t>ഒരു</w:t>
      </w:r>
      <w:proofErr w:type="spellEnd"/>
      <w:r w:rsidRPr="001A0592">
        <w:rPr>
          <w:color w:val="000000" w:themeColor="text1"/>
          <w:sz w:val="24"/>
          <w:szCs w:val="24"/>
        </w:rPr>
        <w:t xml:space="preserve"> </w:t>
      </w:r>
      <w:proofErr w:type="spellStart"/>
      <w:r w:rsidRPr="001A0592">
        <w:rPr>
          <w:color w:val="000000" w:themeColor="text1"/>
          <w:sz w:val="24"/>
          <w:szCs w:val="24"/>
        </w:rPr>
        <w:t>വയസ്സിനുള്ളി</w:t>
      </w:r>
      <w:proofErr w:type="spellEnd"/>
      <w:r w:rsidRPr="001A0592">
        <w:rPr>
          <w:color w:val="000000" w:themeColor="text1"/>
          <w:sz w:val="24"/>
          <w:szCs w:val="24"/>
        </w:rPr>
        <w:t xml:space="preserve">ൽ </w:t>
      </w:r>
      <w:proofErr w:type="spellStart"/>
      <w:r w:rsidRPr="001A0592">
        <w:rPr>
          <w:color w:val="000000" w:themeColor="text1"/>
          <w:sz w:val="24"/>
          <w:szCs w:val="24"/>
        </w:rPr>
        <w:t>മരണപ്പെടുന്ന</w:t>
      </w:r>
      <w:proofErr w:type="spellEnd"/>
      <w:r w:rsidRPr="001A0592">
        <w:rPr>
          <w:color w:val="000000" w:themeColor="text1"/>
          <w:sz w:val="24"/>
          <w:szCs w:val="24"/>
        </w:rPr>
        <w:t xml:space="preserve"> </w:t>
      </w:r>
      <w:proofErr w:type="spellStart"/>
      <w:r w:rsidRPr="001A0592">
        <w:rPr>
          <w:color w:val="000000" w:themeColor="text1"/>
          <w:sz w:val="24"/>
          <w:szCs w:val="24"/>
        </w:rPr>
        <w:t>ശിശുക്കളുടെ</w:t>
      </w:r>
      <w:proofErr w:type="spellEnd"/>
      <w:r w:rsidRPr="001A0592">
        <w:rPr>
          <w:color w:val="000000" w:themeColor="text1"/>
          <w:sz w:val="24"/>
          <w:szCs w:val="24"/>
        </w:rPr>
        <w:t xml:space="preserve"> </w:t>
      </w:r>
      <w:proofErr w:type="spellStart"/>
      <w:r w:rsidRPr="001A0592">
        <w:rPr>
          <w:color w:val="000000" w:themeColor="text1"/>
          <w:sz w:val="24"/>
          <w:szCs w:val="24"/>
        </w:rPr>
        <w:t>എണ്ണത്തെ</w:t>
      </w:r>
      <w:proofErr w:type="spellEnd"/>
      <w:r w:rsidRPr="001A0592">
        <w:rPr>
          <w:color w:val="000000" w:themeColor="text1"/>
          <w:sz w:val="24"/>
          <w:szCs w:val="24"/>
        </w:rPr>
        <w:t xml:space="preserve"> </w:t>
      </w:r>
      <w:proofErr w:type="spellStart"/>
      <w:r w:rsidRPr="001A0592">
        <w:rPr>
          <w:color w:val="000000" w:themeColor="text1"/>
          <w:sz w:val="24"/>
          <w:szCs w:val="24"/>
        </w:rPr>
        <w:t>ശിശുമരണനിരക്ക്</w:t>
      </w:r>
      <w:proofErr w:type="spellEnd"/>
      <w:r w:rsidR="001929FC" w:rsidRPr="001A0592">
        <w:rPr>
          <w:color w:val="000000" w:themeColor="text1"/>
          <w:sz w:val="24"/>
          <w:szCs w:val="24"/>
        </w:rPr>
        <w:t xml:space="preserve"> </w:t>
      </w:r>
      <w:r w:rsidRPr="001A0592">
        <w:rPr>
          <w:color w:val="000000" w:themeColor="text1"/>
          <w:sz w:val="24"/>
          <w:szCs w:val="24"/>
        </w:rPr>
        <w:t xml:space="preserve">(Infant Mortality) </w:t>
      </w:r>
      <w:proofErr w:type="spellStart"/>
      <w:r w:rsidRPr="001A0592">
        <w:rPr>
          <w:color w:val="000000" w:themeColor="text1"/>
          <w:sz w:val="24"/>
          <w:szCs w:val="24"/>
        </w:rPr>
        <w:t>എന്നു</w:t>
      </w:r>
      <w:proofErr w:type="spellEnd"/>
      <w:r w:rsidRPr="001A0592">
        <w:rPr>
          <w:color w:val="000000" w:themeColor="text1"/>
          <w:sz w:val="24"/>
          <w:szCs w:val="24"/>
        </w:rPr>
        <w:t xml:space="preserve"> </w:t>
      </w:r>
      <w:proofErr w:type="spellStart"/>
      <w:r w:rsidRPr="001A0592">
        <w:rPr>
          <w:color w:val="000000" w:themeColor="text1"/>
          <w:sz w:val="24"/>
          <w:szCs w:val="24"/>
        </w:rPr>
        <w:t>പറയുന്നു</w:t>
      </w:r>
      <w:proofErr w:type="spellEnd"/>
      <w:r w:rsidRPr="001A0592">
        <w:rPr>
          <w:color w:val="000000" w:themeColor="text1"/>
          <w:sz w:val="24"/>
          <w:szCs w:val="24"/>
        </w:rPr>
        <w:t>.</w:t>
      </w:r>
    </w:p>
    <w:p w14:paraId="7D4DD545" w14:textId="77777777" w:rsidR="007A4D46" w:rsidRPr="001A0592" w:rsidRDefault="00000000" w:rsidP="001A0592">
      <w:pPr>
        <w:spacing w:line="240" w:lineRule="auto"/>
        <w:rPr>
          <w:b/>
          <w:bCs/>
          <w:color w:val="000000" w:themeColor="text1"/>
          <w:sz w:val="24"/>
          <w:szCs w:val="24"/>
        </w:rPr>
      </w:pPr>
      <w:r w:rsidRPr="001A0592">
        <w:rPr>
          <w:b/>
          <w:bCs/>
          <w:color w:val="000000" w:themeColor="text1"/>
          <w:sz w:val="24"/>
          <w:szCs w:val="24"/>
        </w:rPr>
        <w:t>മാതൃമരണനിരക്ക്</w:t>
      </w:r>
    </w:p>
    <w:p w14:paraId="2DFBA876" w14:textId="56A4A807"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ഒരു</w:t>
      </w:r>
      <w:proofErr w:type="spellEnd"/>
      <w:r w:rsidRPr="001A0592">
        <w:rPr>
          <w:color w:val="000000" w:themeColor="text1"/>
          <w:sz w:val="24"/>
          <w:szCs w:val="24"/>
        </w:rPr>
        <w:t xml:space="preserve"> </w:t>
      </w:r>
      <w:proofErr w:type="spellStart"/>
      <w:r w:rsidRPr="001A0592">
        <w:rPr>
          <w:color w:val="000000" w:themeColor="text1"/>
          <w:sz w:val="24"/>
          <w:szCs w:val="24"/>
        </w:rPr>
        <w:t>വർഷം</w:t>
      </w:r>
      <w:proofErr w:type="spellEnd"/>
      <w:r w:rsidRPr="001A0592">
        <w:rPr>
          <w:color w:val="000000" w:themeColor="text1"/>
          <w:sz w:val="24"/>
          <w:szCs w:val="24"/>
        </w:rPr>
        <w:t xml:space="preserve"> </w:t>
      </w:r>
      <w:proofErr w:type="spellStart"/>
      <w:r w:rsidRPr="001A0592">
        <w:rPr>
          <w:color w:val="000000" w:themeColor="text1"/>
          <w:sz w:val="24"/>
          <w:szCs w:val="24"/>
        </w:rPr>
        <w:t>നടക്കുന്ന</w:t>
      </w:r>
      <w:proofErr w:type="spellEnd"/>
      <w:r w:rsidRPr="001A0592">
        <w:rPr>
          <w:color w:val="000000" w:themeColor="text1"/>
          <w:sz w:val="24"/>
          <w:szCs w:val="24"/>
        </w:rPr>
        <w:t xml:space="preserve"> </w:t>
      </w:r>
      <w:proofErr w:type="spellStart"/>
      <w:r w:rsidRPr="001A0592">
        <w:rPr>
          <w:color w:val="000000" w:themeColor="text1"/>
          <w:sz w:val="24"/>
          <w:szCs w:val="24"/>
        </w:rPr>
        <w:t>ആയിരം</w:t>
      </w:r>
      <w:proofErr w:type="spellEnd"/>
      <w:r w:rsidRPr="001A0592">
        <w:rPr>
          <w:color w:val="000000" w:themeColor="text1"/>
          <w:sz w:val="24"/>
          <w:szCs w:val="24"/>
        </w:rPr>
        <w:t xml:space="preserve"> </w:t>
      </w:r>
      <w:proofErr w:type="spellStart"/>
      <w:r w:rsidRPr="001A0592">
        <w:rPr>
          <w:color w:val="000000" w:themeColor="text1"/>
          <w:sz w:val="24"/>
          <w:szCs w:val="24"/>
        </w:rPr>
        <w:t>പ്രസവങ്ങളി</w:t>
      </w:r>
      <w:proofErr w:type="spellEnd"/>
      <w:r w:rsidRPr="001A0592">
        <w:rPr>
          <w:color w:val="000000" w:themeColor="text1"/>
          <w:sz w:val="24"/>
          <w:szCs w:val="24"/>
        </w:rPr>
        <w:t xml:space="preserve">ൽ </w:t>
      </w:r>
      <w:proofErr w:type="spellStart"/>
      <w:r w:rsidRPr="001A0592">
        <w:rPr>
          <w:color w:val="000000" w:themeColor="text1"/>
          <w:sz w:val="24"/>
          <w:szCs w:val="24"/>
        </w:rPr>
        <w:t>മരിക്കുന്ന</w:t>
      </w:r>
      <w:proofErr w:type="spellEnd"/>
      <w:r w:rsidRPr="001A0592">
        <w:rPr>
          <w:color w:val="000000" w:themeColor="text1"/>
          <w:sz w:val="24"/>
          <w:szCs w:val="24"/>
        </w:rPr>
        <w:t xml:space="preserve"> </w:t>
      </w:r>
      <w:proofErr w:type="spellStart"/>
      <w:r w:rsidRPr="001A0592">
        <w:rPr>
          <w:color w:val="000000" w:themeColor="text1"/>
          <w:sz w:val="24"/>
          <w:szCs w:val="24"/>
        </w:rPr>
        <w:t>സ്ത്രീകളുടെ</w:t>
      </w:r>
      <w:proofErr w:type="spellEnd"/>
      <w:r w:rsidRPr="001A0592">
        <w:rPr>
          <w:color w:val="000000" w:themeColor="text1"/>
          <w:sz w:val="24"/>
          <w:szCs w:val="24"/>
        </w:rPr>
        <w:t xml:space="preserve"> </w:t>
      </w:r>
      <w:proofErr w:type="spellStart"/>
      <w:r w:rsidRPr="001A0592">
        <w:rPr>
          <w:color w:val="000000" w:themeColor="text1"/>
          <w:sz w:val="24"/>
          <w:szCs w:val="24"/>
        </w:rPr>
        <w:t>എണ്ണത്തെ</w:t>
      </w:r>
      <w:proofErr w:type="spellEnd"/>
      <w:r w:rsidRPr="001A0592">
        <w:rPr>
          <w:color w:val="000000" w:themeColor="text1"/>
          <w:sz w:val="24"/>
          <w:szCs w:val="24"/>
        </w:rPr>
        <w:t xml:space="preserve"> </w:t>
      </w:r>
      <w:proofErr w:type="spellStart"/>
      <w:r w:rsidRPr="001A0592">
        <w:rPr>
          <w:color w:val="000000" w:themeColor="text1"/>
          <w:sz w:val="24"/>
          <w:szCs w:val="24"/>
        </w:rPr>
        <w:t>മാതൃമരണനിരക്ക്</w:t>
      </w:r>
      <w:proofErr w:type="spellEnd"/>
      <w:r w:rsidRPr="001A0592">
        <w:rPr>
          <w:color w:val="000000" w:themeColor="text1"/>
          <w:sz w:val="24"/>
          <w:szCs w:val="24"/>
        </w:rPr>
        <w:t xml:space="preserve"> (Maternal mortality rate) എന്നു പറയുന്നു.</w:t>
      </w:r>
    </w:p>
    <w:p w14:paraId="2A7A7C07" w14:textId="05CEFFB2"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ജനസംഖ്യയിലെ</w:t>
      </w:r>
      <w:proofErr w:type="spellEnd"/>
      <w:r w:rsidRPr="001A0592">
        <w:rPr>
          <w:color w:val="000000" w:themeColor="text1"/>
          <w:sz w:val="24"/>
          <w:szCs w:val="24"/>
        </w:rPr>
        <w:t xml:space="preserve"> </w:t>
      </w:r>
      <w:proofErr w:type="spellStart"/>
      <w:r w:rsidRPr="001A0592">
        <w:rPr>
          <w:color w:val="000000" w:themeColor="text1"/>
          <w:sz w:val="24"/>
          <w:szCs w:val="24"/>
        </w:rPr>
        <w:t>ഓരോ</w:t>
      </w:r>
      <w:proofErr w:type="spellEnd"/>
      <w:r w:rsidRPr="001A0592">
        <w:rPr>
          <w:color w:val="000000" w:themeColor="text1"/>
          <w:sz w:val="24"/>
          <w:szCs w:val="24"/>
        </w:rPr>
        <w:t xml:space="preserve"> </w:t>
      </w:r>
      <w:proofErr w:type="spellStart"/>
      <w:r w:rsidRPr="001A0592">
        <w:rPr>
          <w:color w:val="000000" w:themeColor="text1"/>
          <w:sz w:val="24"/>
          <w:szCs w:val="24"/>
        </w:rPr>
        <w:t>ആയിരത്തിനും</w:t>
      </w:r>
      <w:proofErr w:type="spellEnd"/>
      <w:r w:rsidRPr="001A0592">
        <w:rPr>
          <w:color w:val="000000" w:themeColor="text1"/>
          <w:sz w:val="24"/>
          <w:szCs w:val="24"/>
        </w:rPr>
        <w:t xml:space="preserve"> </w:t>
      </w:r>
      <w:proofErr w:type="spellStart"/>
      <w:r w:rsidRPr="001A0592">
        <w:rPr>
          <w:color w:val="000000" w:themeColor="text1"/>
          <w:sz w:val="24"/>
          <w:szCs w:val="24"/>
        </w:rPr>
        <w:t>ജീവനോടെ</w:t>
      </w:r>
      <w:proofErr w:type="spellEnd"/>
      <w:r w:rsidRPr="001A0592">
        <w:rPr>
          <w:color w:val="000000" w:themeColor="text1"/>
          <w:sz w:val="24"/>
          <w:szCs w:val="24"/>
        </w:rPr>
        <w:t xml:space="preserve"> </w:t>
      </w:r>
      <w:proofErr w:type="spellStart"/>
      <w:r w:rsidRPr="001A0592">
        <w:rPr>
          <w:color w:val="000000" w:themeColor="text1"/>
          <w:sz w:val="24"/>
          <w:szCs w:val="24"/>
        </w:rPr>
        <w:t>ജനിക്കുന്നവരുടെ</w:t>
      </w:r>
      <w:proofErr w:type="spellEnd"/>
      <w:r w:rsidRPr="001A0592">
        <w:rPr>
          <w:color w:val="000000" w:themeColor="text1"/>
          <w:sz w:val="24"/>
          <w:szCs w:val="24"/>
        </w:rPr>
        <w:t xml:space="preserve"> </w:t>
      </w:r>
      <w:proofErr w:type="spellStart"/>
      <w:r w:rsidRPr="001A0592">
        <w:rPr>
          <w:color w:val="000000" w:themeColor="text1"/>
          <w:sz w:val="24"/>
          <w:szCs w:val="24"/>
        </w:rPr>
        <w:t>എണ്ണമാണ്</w:t>
      </w:r>
      <w:proofErr w:type="spellEnd"/>
      <w:r w:rsidRPr="001A0592">
        <w:rPr>
          <w:color w:val="000000" w:themeColor="text1"/>
          <w:sz w:val="24"/>
          <w:szCs w:val="24"/>
        </w:rPr>
        <w:t xml:space="preserve"> </w:t>
      </w:r>
      <w:proofErr w:type="spellStart"/>
      <w:r w:rsidRPr="001A0592">
        <w:rPr>
          <w:color w:val="000000" w:themeColor="text1"/>
          <w:sz w:val="24"/>
          <w:szCs w:val="24"/>
        </w:rPr>
        <w:t>ജനനനിരക്ക്</w:t>
      </w:r>
      <w:proofErr w:type="spellEnd"/>
      <w:r w:rsidRPr="001A0592">
        <w:rPr>
          <w:color w:val="000000" w:themeColor="text1"/>
          <w:sz w:val="24"/>
          <w:szCs w:val="24"/>
        </w:rPr>
        <w:t>.</w:t>
      </w:r>
    </w:p>
    <w:p w14:paraId="37F4E51F" w14:textId="7133F965"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ഒരു</w:t>
      </w:r>
      <w:proofErr w:type="spellEnd"/>
      <w:r w:rsidRPr="001A0592">
        <w:rPr>
          <w:color w:val="000000" w:themeColor="text1"/>
          <w:sz w:val="24"/>
          <w:szCs w:val="24"/>
        </w:rPr>
        <w:t xml:space="preserve"> </w:t>
      </w:r>
      <w:proofErr w:type="spellStart"/>
      <w:r w:rsidRPr="001A0592">
        <w:rPr>
          <w:color w:val="000000" w:themeColor="text1"/>
          <w:sz w:val="24"/>
          <w:szCs w:val="24"/>
        </w:rPr>
        <w:t>പ്രത്യേക</w:t>
      </w:r>
      <w:proofErr w:type="spellEnd"/>
      <w:r w:rsidRPr="001A0592">
        <w:rPr>
          <w:color w:val="000000" w:themeColor="text1"/>
          <w:sz w:val="24"/>
          <w:szCs w:val="24"/>
        </w:rPr>
        <w:t xml:space="preserve"> </w:t>
      </w:r>
      <w:proofErr w:type="spellStart"/>
      <w:r w:rsidRPr="001A0592">
        <w:rPr>
          <w:color w:val="000000" w:themeColor="text1"/>
          <w:sz w:val="24"/>
          <w:szCs w:val="24"/>
        </w:rPr>
        <w:t>പ്രദേശത്ത്</w:t>
      </w:r>
      <w:proofErr w:type="spellEnd"/>
      <w:r w:rsidRPr="001A0592">
        <w:rPr>
          <w:color w:val="000000" w:themeColor="text1"/>
          <w:sz w:val="24"/>
          <w:szCs w:val="24"/>
        </w:rPr>
        <w:t xml:space="preserve"> </w:t>
      </w:r>
      <w:proofErr w:type="spellStart"/>
      <w:r w:rsidRPr="001A0592">
        <w:rPr>
          <w:color w:val="000000" w:themeColor="text1"/>
          <w:sz w:val="24"/>
          <w:szCs w:val="24"/>
        </w:rPr>
        <w:t>നിശ്ചിതസമയത്തി</w:t>
      </w:r>
      <w:proofErr w:type="spellEnd"/>
      <w:r w:rsidRPr="001A0592">
        <w:rPr>
          <w:color w:val="000000" w:themeColor="text1"/>
          <w:sz w:val="24"/>
          <w:szCs w:val="24"/>
        </w:rPr>
        <w:t xml:space="preserve">ൽ </w:t>
      </w:r>
      <w:proofErr w:type="spellStart"/>
      <w:r w:rsidRPr="001A0592">
        <w:rPr>
          <w:color w:val="000000" w:themeColor="text1"/>
          <w:sz w:val="24"/>
          <w:szCs w:val="24"/>
        </w:rPr>
        <w:t>ജനസംഖ്യയിലെ</w:t>
      </w:r>
      <w:proofErr w:type="spellEnd"/>
      <w:r w:rsidRPr="001A0592">
        <w:rPr>
          <w:color w:val="000000" w:themeColor="text1"/>
          <w:sz w:val="24"/>
          <w:szCs w:val="24"/>
        </w:rPr>
        <w:t xml:space="preserve"> </w:t>
      </w:r>
      <w:proofErr w:type="spellStart"/>
      <w:r w:rsidRPr="001A0592">
        <w:rPr>
          <w:color w:val="000000" w:themeColor="text1"/>
          <w:sz w:val="24"/>
          <w:szCs w:val="24"/>
        </w:rPr>
        <w:t>ഓരോ</w:t>
      </w:r>
      <w:proofErr w:type="spellEnd"/>
      <w:r w:rsidRPr="001A0592">
        <w:rPr>
          <w:color w:val="000000" w:themeColor="text1"/>
          <w:sz w:val="24"/>
          <w:szCs w:val="24"/>
        </w:rPr>
        <w:t xml:space="preserve"> </w:t>
      </w:r>
      <w:proofErr w:type="spellStart"/>
      <w:r w:rsidRPr="001A0592">
        <w:rPr>
          <w:color w:val="000000" w:themeColor="text1"/>
          <w:sz w:val="24"/>
          <w:szCs w:val="24"/>
        </w:rPr>
        <w:t>ആയിരത്തിലും</w:t>
      </w:r>
      <w:proofErr w:type="spellEnd"/>
      <w:r w:rsidRPr="001A0592">
        <w:rPr>
          <w:color w:val="000000" w:themeColor="text1"/>
          <w:sz w:val="24"/>
          <w:szCs w:val="24"/>
        </w:rPr>
        <w:t xml:space="preserve"> </w:t>
      </w:r>
      <w:proofErr w:type="spellStart"/>
      <w:r w:rsidRPr="001A0592">
        <w:rPr>
          <w:color w:val="000000" w:themeColor="text1"/>
          <w:sz w:val="24"/>
          <w:szCs w:val="24"/>
        </w:rPr>
        <w:t>മരിക്കുന്നവരുടെ</w:t>
      </w:r>
      <w:proofErr w:type="spellEnd"/>
      <w:r w:rsidRPr="001A0592">
        <w:rPr>
          <w:color w:val="000000" w:themeColor="text1"/>
          <w:sz w:val="24"/>
          <w:szCs w:val="24"/>
        </w:rPr>
        <w:t xml:space="preserve"> </w:t>
      </w:r>
      <w:proofErr w:type="spellStart"/>
      <w:r w:rsidRPr="001A0592">
        <w:rPr>
          <w:color w:val="000000" w:themeColor="text1"/>
          <w:sz w:val="24"/>
          <w:szCs w:val="24"/>
        </w:rPr>
        <w:t>എണ്ണമാണ്</w:t>
      </w:r>
      <w:proofErr w:type="spellEnd"/>
      <w:r w:rsidRPr="001A0592">
        <w:rPr>
          <w:color w:val="000000" w:themeColor="text1"/>
          <w:sz w:val="24"/>
          <w:szCs w:val="24"/>
        </w:rPr>
        <w:t xml:space="preserve"> മരണനിരക്ക്.</w:t>
      </w:r>
    </w:p>
    <w:p w14:paraId="4890B105" w14:textId="77777777" w:rsidR="001929FC" w:rsidRPr="001A0592" w:rsidRDefault="00000000" w:rsidP="001A0592">
      <w:pPr>
        <w:spacing w:line="240" w:lineRule="auto"/>
        <w:rPr>
          <w:color w:val="000000" w:themeColor="text1"/>
          <w:sz w:val="24"/>
          <w:szCs w:val="24"/>
        </w:rPr>
      </w:pPr>
      <w:r w:rsidRPr="001A0592">
        <w:rPr>
          <w:color w:val="000000" w:themeColor="text1"/>
          <w:sz w:val="24"/>
          <w:szCs w:val="24"/>
        </w:rPr>
        <w:t xml:space="preserve">ജനനനിരക്കും മരണനിരക്കും തമ്മിലുള്ള വ്യത്യാസത്തിലാണ് ജന സംഖ്യാവളർച്ച കണക്കാക്കുന്നത്. ജനനനിരക്ക് കുറയുകയും മരണ നിരക്ക് ഉയരുകയും ചെയ്യുന്ന അവസ്ഥയിൽ ജനസംഖ്യ കുറയുന്നു. </w:t>
      </w:r>
      <w:proofErr w:type="spellStart"/>
      <w:r w:rsidRPr="001A0592">
        <w:rPr>
          <w:color w:val="000000" w:themeColor="text1"/>
          <w:sz w:val="24"/>
          <w:szCs w:val="24"/>
        </w:rPr>
        <w:t>മരണനിരക്കിനെക്കാ</w:t>
      </w:r>
      <w:proofErr w:type="spellEnd"/>
      <w:r w:rsidRPr="001A0592">
        <w:rPr>
          <w:color w:val="000000" w:themeColor="text1"/>
          <w:sz w:val="24"/>
          <w:szCs w:val="24"/>
        </w:rPr>
        <w:t xml:space="preserve">ൾ </w:t>
      </w:r>
      <w:proofErr w:type="spellStart"/>
      <w:r w:rsidRPr="001A0592">
        <w:rPr>
          <w:color w:val="000000" w:themeColor="text1"/>
          <w:sz w:val="24"/>
          <w:szCs w:val="24"/>
        </w:rPr>
        <w:t>ജനനനിരക്ക്</w:t>
      </w:r>
      <w:proofErr w:type="spellEnd"/>
      <w:r w:rsidRPr="001A0592">
        <w:rPr>
          <w:color w:val="000000" w:themeColor="text1"/>
          <w:sz w:val="24"/>
          <w:szCs w:val="24"/>
        </w:rPr>
        <w:t xml:space="preserve"> </w:t>
      </w:r>
      <w:proofErr w:type="spellStart"/>
      <w:r w:rsidRPr="001A0592">
        <w:rPr>
          <w:color w:val="000000" w:themeColor="text1"/>
          <w:sz w:val="24"/>
          <w:szCs w:val="24"/>
        </w:rPr>
        <w:t>ഉയരുമ്പോ</w:t>
      </w:r>
      <w:proofErr w:type="spellEnd"/>
      <w:r w:rsidRPr="001A0592">
        <w:rPr>
          <w:color w:val="000000" w:themeColor="text1"/>
          <w:sz w:val="24"/>
          <w:szCs w:val="24"/>
        </w:rPr>
        <w:t xml:space="preserve">ൾ </w:t>
      </w:r>
      <w:proofErr w:type="spellStart"/>
      <w:r w:rsidRPr="001A0592">
        <w:rPr>
          <w:color w:val="000000" w:themeColor="text1"/>
          <w:sz w:val="24"/>
          <w:szCs w:val="24"/>
        </w:rPr>
        <w:t>ജനസംഖ്യ</w:t>
      </w:r>
      <w:proofErr w:type="spellEnd"/>
      <w:r w:rsidRPr="001A0592">
        <w:rPr>
          <w:color w:val="000000" w:themeColor="text1"/>
          <w:sz w:val="24"/>
          <w:szCs w:val="24"/>
        </w:rPr>
        <w:t xml:space="preserve"> </w:t>
      </w:r>
      <w:proofErr w:type="spellStart"/>
      <w:r w:rsidRPr="001A0592">
        <w:rPr>
          <w:color w:val="000000" w:themeColor="text1"/>
          <w:sz w:val="24"/>
          <w:szCs w:val="24"/>
        </w:rPr>
        <w:t>വർധിക്കുന്നു</w:t>
      </w:r>
      <w:proofErr w:type="spellEnd"/>
      <w:r w:rsidRPr="001A0592">
        <w:rPr>
          <w:color w:val="000000" w:themeColor="text1"/>
          <w:sz w:val="24"/>
          <w:szCs w:val="24"/>
        </w:rPr>
        <w:t>.</w:t>
      </w:r>
    </w:p>
    <w:p w14:paraId="02935A5D" w14:textId="5F2E32F0"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ഒരു</w:t>
      </w:r>
      <w:proofErr w:type="spellEnd"/>
      <w:r w:rsidRPr="001A0592">
        <w:rPr>
          <w:color w:val="000000" w:themeColor="text1"/>
          <w:sz w:val="24"/>
          <w:szCs w:val="24"/>
        </w:rPr>
        <w:t xml:space="preserve"> </w:t>
      </w:r>
      <w:proofErr w:type="spellStart"/>
      <w:r w:rsidRPr="001A0592">
        <w:rPr>
          <w:color w:val="000000" w:themeColor="text1"/>
          <w:sz w:val="24"/>
          <w:szCs w:val="24"/>
        </w:rPr>
        <w:t>രാജ്യത്തെ</w:t>
      </w:r>
      <w:proofErr w:type="spellEnd"/>
      <w:r w:rsidR="001929FC" w:rsidRPr="001A0592">
        <w:rPr>
          <w:color w:val="000000" w:themeColor="text1"/>
          <w:sz w:val="24"/>
          <w:szCs w:val="24"/>
        </w:rPr>
        <w:t xml:space="preserve"> </w:t>
      </w:r>
      <w:proofErr w:type="spellStart"/>
      <w:r w:rsidRPr="001A0592">
        <w:rPr>
          <w:color w:val="000000" w:themeColor="text1"/>
          <w:sz w:val="24"/>
          <w:szCs w:val="24"/>
        </w:rPr>
        <w:t>ഉയർന്ന</w:t>
      </w:r>
      <w:proofErr w:type="spellEnd"/>
      <w:r w:rsidRPr="001A0592">
        <w:rPr>
          <w:color w:val="000000" w:themeColor="text1"/>
          <w:sz w:val="24"/>
          <w:szCs w:val="24"/>
        </w:rPr>
        <w:t xml:space="preserve"> </w:t>
      </w:r>
      <w:proofErr w:type="spellStart"/>
      <w:r w:rsidRPr="001A0592">
        <w:rPr>
          <w:color w:val="000000" w:themeColor="text1"/>
          <w:sz w:val="24"/>
          <w:szCs w:val="24"/>
        </w:rPr>
        <w:t>ശിശുമര</w:t>
      </w:r>
      <w:r w:rsidR="001929FC" w:rsidRPr="001A0592">
        <w:rPr>
          <w:rFonts w:ascii="Nirmala UI" w:hAnsi="Nirmala UI" w:cs="Nirmala UI"/>
          <w:color w:val="000000" w:themeColor="text1"/>
          <w:sz w:val="24"/>
          <w:szCs w:val="24"/>
        </w:rPr>
        <w:t>ണ</w:t>
      </w:r>
      <w:proofErr w:type="spellEnd"/>
      <w:r w:rsidR="001929FC" w:rsidRPr="001A0592">
        <w:rPr>
          <w:rFonts w:ascii="Nirmala UI" w:hAnsi="Nirmala UI" w:cs="Nirmala UI"/>
          <w:color w:val="000000" w:themeColor="text1"/>
          <w:sz w:val="24"/>
          <w:szCs w:val="24"/>
        </w:rPr>
        <w:t xml:space="preserve"> </w:t>
      </w:r>
      <w:proofErr w:type="spellStart"/>
      <w:r w:rsidR="001929FC" w:rsidRPr="001A0592">
        <w:rPr>
          <w:rFonts w:ascii="Nirmala UI" w:hAnsi="Nirmala UI" w:cs="Nirmala UI"/>
          <w:color w:val="000000" w:themeColor="text1"/>
          <w:sz w:val="24"/>
          <w:szCs w:val="24"/>
        </w:rPr>
        <w:t>നിരക്കും</w:t>
      </w:r>
      <w:proofErr w:type="spellEnd"/>
      <w:r w:rsidR="001929FC" w:rsidRPr="001A0592">
        <w:rPr>
          <w:color w:val="000000" w:themeColor="text1"/>
          <w:sz w:val="24"/>
          <w:szCs w:val="24"/>
        </w:rPr>
        <w:t xml:space="preserve"> </w:t>
      </w:r>
      <w:proofErr w:type="spellStart"/>
      <w:r w:rsidR="001929FC" w:rsidRPr="001A0592">
        <w:rPr>
          <w:rFonts w:ascii="Nirmala UI" w:hAnsi="Nirmala UI" w:cs="Nirmala UI"/>
          <w:color w:val="000000" w:themeColor="text1"/>
          <w:sz w:val="24"/>
          <w:szCs w:val="24"/>
        </w:rPr>
        <w:t>മാതൃമരണ</w:t>
      </w:r>
      <w:proofErr w:type="spellEnd"/>
      <w:r w:rsidR="001929FC" w:rsidRPr="001A0592">
        <w:rPr>
          <w:rFonts w:ascii="Nirmala UI" w:hAnsi="Nirmala UI" w:cs="Nirmala UI"/>
          <w:color w:val="000000" w:themeColor="text1"/>
          <w:sz w:val="24"/>
          <w:szCs w:val="24"/>
        </w:rPr>
        <w:t xml:space="preserve"> </w:t>
      </w:r>
      <w:proofErr w:type="spellStart"/>
      <w:r w:rsidR="001929FC" w:rsidRPr="001A0592">
        <w:rPr>
          <w:rFonts w:ascii="Nirmala UI" w:hAnsi="Nirmala UI" w:cs="Nirmala UI"/>
          <w:color w:val="000000" w:themeColor="text1"/>
          <w:sz w:val="24"/>
          <w:szCs w:val="24"/>
        </w:rPr>
        <w:t>നിരക്കും</w:t>
      </w:r>
      <w:proofErr w:type="spellEnd"/>
      <w:r w:rsidR="001929FC" w:rsidRPr="001A0592">
        <w:rPr>
          <w:color w:val="000000" w:themeColor="text1"/>
          <w:sz w:val="24"/>
          <w:szCs w:val="24"/>
        </w:rPr>
        <w:t xml:space="preserve"> </w:t>
      </w:r>
      <w:r w:rsidR="001929FC" w:rsidRPr="001A0592">
        <w:rPr>
          <w:rFonts w:ascii="Nirmala UI" w:hAnsi="Nirmala UI" w:cs="Nirmala UI"/>
          <w:color w:val="000000" w:themeColor="text1"/>
          <w:sz w:val="24"/>
          <w:szCs w:val="24"/>
        </w:rPr>
        <w:t>ആ</w:t>
      </w:r>
      <w:r w:rsidR="001929FC" w:rsidRPr="001A0592">
        <w:rPr>
          <w:color w:val="000000" w:themeColor="text1"/>
          <w:sz w:val="24"/>
          <w:szCs w:val="24"/>
        </w:rPr>
        <w:t xml:space="preserve"> </w:t>
      </w:r>
      <w:proofErr w:type="spellStart"/>
      <w:r w:rsidRPr="001A0592">
        <w:rPr>
          <w:color w:val="000000" w:themeColor="text1"/>
          <w:sz w:val="24"/>
          <w:szCs w:val="24"/>
        </w:rPr>
        <w:t>രാജ്യത്തിന്റെ</w:t>
      </w:r>
      <w:proofErr w:type="spellEnd"/>
      <w:r w:rsidRPr="001A0592">
        <w:rPr>
          <w:color w:val="000000" w:themeColor="text1"/>
          <w:sz w:val="24"/>
          <w:szCs w:val="24"/>
        </w:rPr>
        <w:t xml:space="preserve"> </w:t>
      </w:r>
      <w:proofErr w:type="spellStart"/>
      <w:r w:rsidRPr="001A0592">
        <w:rPr>
          <w:color w:val="000000" w:themeColor="text1"/>
          <w:sz w:val="24"/>
          <w:szCs w:val="24"/>
        </w:rPr>
        <w:t>പിന്നാക്കാവസ്ഥയുടെയും</w:t>
      </w:r>
      <w:proofErr w:type="spellEnd"/>
      <w:r w:rsidR="001929FC" w:rsidRPr="001A0592">
        <w:rPr>
          <w:color w:val="000000" w:themeColor="text1"/>
          <w:sz w:val="24"/>
          <w:szCs w:val="24"/>
        </w:rPr>
        <w:t xml:space="preserve"> </w:t>
      </w:r>
      <w:proofErr w:type="spellStart"/>
      <w:r w:rsidRPr="001A0592">
        <w:rPr>
          <w:color w:val="000000" w:themeColor="text1"/>
          <w:sz w:val="24"/>
          <w:szCs w:val="24"/>
        </w:rPr>
        <w:t>ദാരിദ്ര്യത്തിന്റെയും</w:t>
      </w:r>
      <w:proofErr w:type="spellEnd"/>
      <w:r w:rsidR="001929FC" w:rsidRPr="001A0592">
        <w:rPr>
          <w:color w:val="000000" w:themeColor="text1"/>
          <w:sz w:val="24"/>
          <w:szCs w:val="24"/>
        </w:rPr>
        <w:t xml:space="preserve"> </w:t>
      </w:r>
      <w:proofErr w:type="spellStart"/>
      <w:r w:rsidRPr="001A0592">
        <w:rPr>
          <w:color w:val="000000" w:themeColor="text1"/>
          <w:sz w:val="24"/>
          <w:szCs w:val="24"/>
        </w:rPr>
        <w:t>സൂചകങ്ങളാണ്</w:t>
      </w:r>
      <w:proofErr w:type="spellEnd"/>
      <w:r w:rsidRPr="001A0592">
        <w:rPr>
          <w:color w:val="000000" w:themeColor="text1"/>
          <w:sz w:val="24"/>
          <w:szCs w:val="24"/>
        </w:rPr>
        <w:t>.</w:t>
      </w:r>
    </w:p>
    <w:p w14:paraId="3A750054" w14:textId="0A65103C"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ജനന-മരണ</w:t>
      </w:r>
      <w:proofErr w:type="spellEnd"/>
      <w:r w:rsidRPr="001A0592">
        <w:rPr>
          <w:color w:val="000000" w:themeColor="text1"/>
          <w:sz w:val="24"/>
          <w:szCs w:val="24"/>
        </w:rPr>
        <w:t xml:space="preserve"> </w:t>
      </w:r>
      <w:proofErr w:type="spellStart"/>
      <w:r w:rsidRPr="001A0592">
        <w:rPr>
          <w:color w:val="000000" w:themeColor="text1"/>
          <w:sz w:val="24"/>
          <w:szCs w:val="24"/>
        </w:rPr>
        <w:t>സ്ഥിതിവിവരക്കണക്കിന്റെ</w:t>
      </w:r>
      <w:proofErr w:type="spellEnd"/>
      <w:r w:rsidRPr="001A0592">
        <w:rPr>
          <w:color w:val="000000" w:themeColor="text1"/>
          <w:sz w:val="24"/>
          <w:szCs w:val="24"/>
        </w:rPr>
        <w:t xml:space="preserve"> </w:t>
      </w:r>
      <w:proofErr w:type="spellStart"/>
      <w:r w:rsidRPr="001A0592">
        <w:rPr>
          <w:color w:val="000000" w:themeColor="text1"/>
          <w:sz w:val="24"/>
          <w:szCs w:val="24"/>
        </w:rPr>
        <w:t>കൃത്യത</w:t>
      </w:r>
      <w:proofErr w:type="spellEnd"/>
      <w:r w:rsidRPr="001A0592">
        <w:rPr>
          <w:color w:val="000000" w:themeColor="text1"/>
          <w:sz w:val="24"/>
          <w:szCs w:val="24"/>
        </w:rPr>
        <w:t xml:space="preserve">, </w:t>
      </w:r>
      <w:proofErr w:type="spellStart"/>
      <w:r w:rsidRPr="001A0592">
        <w:rPr>
          <w:color w:val="000000" w:themeColor="text1"/>
          <w:sz w:val="24"/>
          <w:szCs w:val="24"/>
        </w:rPr>
        <w:t>ഇവ</w:t>
      </w:r>
      <w:proofErr w:type="spellEnd"/>
      <w:r w:rsidRPr="001A0592">
        <w:rPr>
          <w:color w:val="000000" w:themeColor="text1"/>
          <w:sz w:val="24"/>
          <w:szCs w:val="24"/>
        </w:rPr>
        <w:t xml:space="preserve"> </w:t>
      </w:r>
      <w:proofErr w:type="spellStart"/>
      <w:r w:rsidRPr="001A0592">
        <w:rPr>
          <w:color w:val="000000" w:themeColor="text1"/>
          <w:sz w:val="24"/>
          <w:szCs w:val="24"/>
        </w:rPr>
        <w:t>ബന്ധപ്പെട്ട</w:t>
      </w:r>
      <w:proofErr w:type="spellEnd"/>
      <w:r w:rsidRPr="001A0592">
        <w:rPr>
          <w:color w:val="000000" w:themeColor="text1"/>
          <w:sz w:val="24"/>
          <w:szCs w:val="24"/>
        </w:rPr>
        <w:t xml:space="preserve"> </w:t>
      </w:r>
      <w:proofErr w:type="spellStart"/>
      <w:r w:rsidRPr="001A0592">
        <w:rPr>
          <w:color w:val="000000" w:themeColor="text1"/>
          <w:sz w:val="24"/>
          <w:szCs w:val="24"/>
        </w:rPr>
        <w:t>ഏജൻസികളെ</w:t>
      </w:r>
      <w:proofErr w:type="spellEnd"/>
      <w:r w:rsidRPr="001A0592">
        <w:rPr>
          <w:color w:val="000000" w:themeColor="text1"/>
          <w:sz w:val="24"/>
          <w:szCs w:val="24"/>
        </w:rPr>
        <w:t xml:space="preserve"> </w:t>
      </w:r>
      <w:proofErr w:type="spellStart"/>
      <w:r w:rsidRPr="001A0592">
        <w:rPr>
          <w:color w:val="000000" w:themeColor="text1"/>
          <w:sz w:val="24"/>
          <w:szCs w:val="24"/>
        </w:rPr>
        <w:t>അറിയിക്കുന്നതിനെ</w:t>
      </w:r>
      <w:proofErr w:type="spellEnd"/>
      <w:r w:rsidRPr="001A0592">
        <w:rPr>
          <w:color w:val="000000" w:themeColor="text1"/>
          <w:sz w:val="24"/>
          <w:szCs w:val="24"/>
        </w:rPr>
        <w:t xml:space="preserve"> ആ </w:t>
      </w:r>
      <w:proofErr w:type="spellStart"/>
      <w:r w:rsidRPr="001A0592">
        <w:rPr>
          <w:color w:val="000000" w:themeColor="text1"/>
          <w:sz w:val="24"/>
          <w:szCs w:val="24"/>
        </w:rPr>
        <w:t>ശ്രയിച്ചിരിക്കുന്നു</w:t>
      </w:r>
      <w:proofErr w:type="spellEnd"/>
      <w:r w:rsidRPr="001A0592">
        <w:rPr>
          <w:color w:val="000000" w:themeColor="text1"/>
          <w:sz w:val="24"/>
          <w:szCs w:val="24"/>
        </w:rPr>
        <w:t>. ഇന്ത്യയടക്കമുള്ള ഒട്ടുമിക്ക രാജ്യങ്ങളിലും ജനനമരണങ്ങൾ യഥാസമയം രജിസ്റ്റർ ചെയ്യണമെന്ന് നിയമം അനുശാസിക്കുന്നു.</w:t>
      </w:r>
    </w:p>
    <w:p w14:paraId="13FF7503" w14:textId="77777777" w:rsidR="001929FC" w:rsidRPr="001A0592" w:rsidRDefault="001929FC" w:rsidP="001A0592">
      <w:pPr>
        <w:spacing w:line="240" w:lineRule="auto"/>
        <w:rPr>
          <w:color w:val="000000" w:themeColor="text1"/>
          <w:sz w:val="24"/>
          <w:szCs w:val="24"/>
        </w:rPr>
      </w:pPr>
    </w:p>
    <w:p w14:paraId="7A841737" w14:textId="780119C8" w:rsidR="001929FC"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ഗ്രാമപ്രദേശത്ത്</w:t>
      </w:r>
      <w:proofErr w:type="spellEnd"/>
      <w:r w:rsidRPr="001A0592">
        <w:rPr>
          <w:color w:val="000000" w:themeColor="text1"/>
          <w:sz w:val="24"/>
          <w:szCs w:val="24"/>
        </w:rPr>
        <w:t xml:space="preserve"> </w:t>
      </w:r>
      <w:proofErr w:type="spellStart"/>
      <w:r w:rsidRPr="001A0592">
        <w:rPr>
          <w:color w:val="000000" w:themeColor="text1"/>
          <w:sz w:val="24"/>
          <w:szCs w:val="24"/>
        </w:rPr>
        <w:t>ജനന-മരണങ്ങ</w:t>
      </w:r>
      <w:proofErr w:type="spellEnd"/>
      <w:r w:rsidRPr="001A0592">
        <w:rPr>
          <w:color w:val="000000" w:themeColor="text1"/>
          <w:sz w:val="24"/>
          <w:szCs w:val="24"/>
        </w:rPr>
        <w:t xml:space="preserve">ൾ </w:t>
      </w:r>
      <w:proofErr w:type="spellStart"/>
      <w:r w:rsidRPr="001A0592">
        <w:rPr>
          <w:color w:val="000000" w:themeColor="text1"/>
          <w:sz w:val="24"/>
          <w:szCs w:val="24"/>
        </w:rPr>
        <w:t>രജിസ്റ്റ</w:t>
      </w:r>
      <w:proofErr w:type="spellEnd"/>
      <w:r w:rsidRPr="001A0592">
        <w:rPr>
          <w:color w:val="000000" w:themeColor="text1"/>
          <w:sz w:val="24"/>
          <w:szCs w:val="24"/>
        </w:rPr>
        <w:t>ർ</w:t>
      </w:r>
      <w:r w:rsidR="001929FC" w:rsidRPr="001A0592">
        <w:rPr>
          <w:color w:val="000000" w:themeColor="text1"/>
          <w:sz w:val="24"/>
          <w:szCs w:val="24"/>
        </w:rPr>
        <w:t xml:space="preserve"> </w:t>
      </w:r>
      <w:proofErr w:type="spellStart"/>
      <w:r w:rsidRPr="001A0592">
        <w:rPr>
          <w:color w:val="000000" w:themeColor="text1"/>
          <w:sz w:val="24"/>
          <w:szCs w:val="24"/>
        </w:rPr>
        <w:t>ചെയ്യേണ്ടതെവിടെയാണ്</w:t>
      </w:r>
      <w:proofErr w:type="spellEnd"/>
      <w:r w:rsidRPr="001A0592">
        <w:rPr>
          <w:color w:val="000000" w:themeColor="text1"/>
          <w:sz w:val="24"/>
          <w:szCs w:val="24"/>
        </w:rPr>
        <w:t xml:space="preserve">? </w:t>
      </w:r>
    </w:p>
    <w:p w14:paraId="13CA6440" w14:textId="4A38A7A4"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lastRenderedPageBreak/>
        <w:t>നഗര</w:t>
      </w:r>
      <w:proofErr w:type="spellEnd"/>
      <w:r w:rsidRPr="001A0592">
        <w:rPr>
          <w:color w:val="000000" w:themeColor="text1"/>
          <w:sz w:val="24"/>
          <w:szCs w:val="24"/>
        </w:rPr>
        <w:t>/</w:t>
      </w:r>
      <w:proofErr w:type="spellStart"/>
      <w:r w:rsidRPr="001A0592">
        <w:rPr>
          <w:color w:val="000000" w:themeColor="text1"/>
          <w:sz w:val="24"/>
          <w:szCs w:val="24"/>
        </w:rPr>
        <w:t>പട്ടണപ്രദേശത്ത്</w:t>
      </w:r>
      <w:proofErr w:type="spellEnd"/>
      <w:r w:rsidRPr="001A0592">
        <w:rPr>
          <w:color w:val="000000" w:themeColor="text1"/>
          <w:sz w:val="24"/>
          <w:szCs w:val="24"/>
        </w:rPr>
        <w:t xml:space="preserve"> </w:t>
      </w:r>
      <w:proofErr w:type="spellStart"/>
      <w:r w:rsidRPr="001A0592">
        <w:rPr>
          <w:color w:val="000000" w:themeColor="text1"/>
          <w:sz w:val="24"/>
          <w:szCs w:val="24"/>
        </w:rPr>
        <w:t>ജനന-മരണങ്ങ</w:t>
      </w:r>
      <w:proofErr w:type="spellEnd"/>
      <w:r w:rsidRPr="001A0592">
        <w:rPr>
          <w:color w:val="000000" w:themeColor="text1"/>
          <w:sz w:val="24"/>
          <w:szCs w:val="24"/>
        </w:rPr>
        <w:t xml:space="preserve">ൾ </w:t>
      </w:r>
      <w:proofErr w:type="spellStart"/>
      <w:r w:rsidRPr="001A0592">
        <w:rPr>
          <w:color w:val="000000" w:themeColor="text1"/>
          <w:sz w:val="24"/>
          <w:szCs w:val="24"/>
        </w:rPr>
        <w:t>രജിസ്റ്റ</w:t>
      </w:r>
      <w:proofErr w:type="spellEnd"/>
      <w:r w:rsidRPr="001A0592">
        <w:rPr>
          <w:color w:val="000000" w:themeColor="text1"/>
          <w:sz w:val="24"/>
          <w:szCs w:val="24"/>
        </w:rPr>
        <w:t xml:space="preserve">ർ </w:t>
      </w:r>
      <w:proofErr w:type="spellStart"/>
      <w:r w:rsidRPr="001A0592">
        <w:rPr>
          <w:color w:val="000000" w:themeColor="text1"/>
          <w:sz w:val="24"/>
          <w:szCs w:val="24"/>
        </w:rPr>
        <w:t>ചെയ്യേണ്ടതെവിടെയാണ്</w:t>
      </w:r>
      <w:proofErr w:type="spellEnd"/>
      <w:r w:rsidRPr="001A0592">
        <w:rPr>
          <w:color w:val="000000" w:themeColor="text1"/>
          <w:sz w:val="24"/>
          <w:szCs w:val="24"/>
        </w:rPr>
        <w:t>?</w:t>
      </w:r>
    </w:p>
    <w:p w14:paraId="5674A804"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പകർച്ചവ്യാധി, ക്ഷാമം, കാലാവസ്ഥാവ്യതിയാനം എന്നിവ മരണ നിരക്കിനെ എങ്ങനെ ബാധിക്കുന്നുവെന്ന് ചർച്ചചെയ്ത് കുറിപ്പ് തയ്യാറാക്കുക. 2011 സെൻസസ് റിപ്പോർട്ട് പ്രകാരം ഇന്ത്യയിലെയും </w:t>
      </w:r>
      <w:proofErr w:type="spellStart"/>
      <w:r w:rsidRPr="001A0592">
        <w:rPr>
          <w:color w:val="000000" w:themeColor="text1"/>
          <w:sz w:val="24"/>
          <w:szCs w:val="24"/>
        </w:rPr>
        <w:t>കേരളത്തിലെയും</w:t>
      </w:r>
      <w:proofErr w:type="spellEnd"/>
      <w:r w:rsidRPr="001A0592">
        <w:rPr>
          <w:color w:val="000000" w:themeColor="text1"/>
          <w:sz w:val="24"/>
          <w:szCs w:val="24"/>
        </w:rPr>
        <w:t xml:space="preserve"> </w:t>
      </w:r>
      <w:proofErr w:type="spellStart"/>
      <w:r w:rsidRPr="001A0592">
        <w:rPr>
          <w:color w:val="000000" w:themeColor="text1"/>
          <w:sz w:val="24"/>
          <w:szCs w:val="24"/>
        </w:rPr>
        <w:t>ജനനനിരക്കും</w:t>
      </w:r>
      <w:proofErr w:type="spellEnd"/>
      <w:r w:rsidRPr="001A0592">
        <w:rPr>
          <w:color w:val="000000" w:themeColor="text1"/>
          <w:sz w:val="24"/>
          <w:szCs w:val="24"/>
        </w:rPr>
        <w:t xml:space="preserve"> </w:t>
      </w:r>
      <w:proofErr w:type="spellStart"/>
      <w:r w:rsidRPr="001A0592">
        <w:rPr>
          <w:color w:val="000000" w:themeColor="text1"/>
          <w:sz w:val="24"/>
          <w:szCs w:val="24"/>
        </w:rPr>
        <w:t>മരണനിരക്കും</w:t>
      </w:r>
      <w:proofErr w:type="spellEnd"/>
      <w:r w:rsidRPr="001A0592">
        <w:rPr>
          <w:color w:val="000000" w:themeColor="text1"/>
          <w:sz w:val="24"/>
          <w:szCs w:val="24"/>
        </w:rPr>
        <w:t xml:space="preserve"> </w:t>
      </w:r>
      <w:proofErr w:type="spellStart"/>
      <w:r w:rsidRPr="001A0592">
        <w:rPr>
          <w:color w:val="000000" w:themeColor="text1"/>
          <w:sz w:val="24"/>
          <w:szCs w:val="24"/>
        </w:rPr>
        <w:t>കണ്ടെത്തി</w:t>
      </w:r>
      <w:proofErr w:type="spellEnd"/>
      <w:r w:rsidRPr="001A0592">
        <w:rPr>
          <w:color w:val="000000" w:themeColor="text1"/>
          <w:sz w:val="24"/>
          <w:szCs w:val="24"/>
        </w:rPr>
        <w:t xml:space="preserve"> </w:t>
      </w:r>
      <w:proofErr w:type="spellStart"/>
      <w:r w:rsidRPr="001A0592">
        <w:rPr>
          <w:color w:val="000000" w:themeColor="text1"/>
          <w:sz w:val="24"/>
          <w:szCs w:val="24"/>
        </w:rPr>
        <w:t>നോട്ട്</w:t>
      </w:r>
      <w:proofErr w:type="spellEnd"/>
      <w:r w:rsidRPr="001A0592">
        <w:rPr>
          <w:color w:val="000000" w:themeColor="text1"/>
          <w:sz w:val="24"/>
          <w:szCs w:val="24"/>
        </w:rPr>
        <w:t xml:space="preserve"> </w:t>
      </w:r>
      <w:proofErr w:type="spellStart"/>
      <w:r w:rsidRPr="001A0592">
        <w:rPr>
          <w:color w:val="000000" w:themeColor="text1"/>
          <w:sz w:val="24"/>
          <w:szCs w:val="24"/>
        </w:rPr>
        <w:t>ബുക്കി</w:t>
      </w:r>
      <w:proofErr w:type="spellEnd"/>
      <w:r w:rsidRPr="001A0592">
        <w:rPr>
          <w:color w:val="000000" w:themeColor="text1"/>
          <w:sz w:val="24"/>
          <w:szCs w:val="24"/>
        </w:rPr>
        <w:t xml:space="preserve">ൽ </w:t>
      </w:r>
      <w:proofErr w:type="spellStart"/>
      <w:r w:rsidRPr="001A0592">
        <w:rPr>
          <w:color w:val="000000" w:themeColor="text1"/>
          <w:sz w:val="24"/>
          <w:szCs w:val="24"/>
        </w:rPr>
        <w:t>കുറിക്കൂ</w:t>
      </w:r>
      <w:proofErr w:type="spellEnd"/>
      <w:r w:rsidRPr="001A0592">
        <w:rPr>
          <w:color w:val="000000" w:themeColor="text1"/>
          <w:sz w:val="24"/>
          <w:szCs w:val="24"/>
        </w:rPr>
        <w:t>.</w:t>
      </w:r>
    </w:p>
    <w:p w14:paraId="095EA916" w14:textId="77777777" w:rsidR="001929FC" w:rsidRPr="001A0592" w:rsidRDefault="001929FC" w:rsidP="001A0592">
      <w:pPr>
        <w:spacing w:line="240" w:lineRule="auto"/>
        <w:rPr>
          <w:color w:val="000000" w:themeColor="text1"/>
          <w:sz w:val="24"/>
          <w:szCs w:val="24"/>
        </w:rPr>
      </w:pPr>
    </w:p>
    <w:p w14:paraId="545E8734" w14:textId="77777777" w:rsidR="007A4D46" w:rsidRPr="001A0592" w:rsidRDefault="00000000" w:rsidP="001A0592">
      <w:pPr>
        <w:spacing w:line="240" w:lineRule="auto"/>
        <w:rPr>
          <w:b/>
          <w:bCs/>
          <w:color w:val="000000" w:themeColor="text1"/>
          <w:sz w:val="24"/>
          <w:szCs w:val="24"/>
        </w:rPr>
      </w:pPr>
      <w:r w:rsidRPr="001A0592">
        <w:rPr>
          <w:b/>
          <w:bCs/>
          <w:color w:val="000000" w:themeColor="text1"/>
          <w:sz w:val="24"/>
          <w:szCs w:val="24"/>
        </w:rPr>
        <w:t>ജനസാന്ദ്രത</w:t>
      </w:r>
    </w:p>
    <w:p w14:paraId="4975C95B"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ഒരു പ്രദേശത്തെ പ്രധാന സാമൂഹിക-സാമ്പത്തിക ഘടകങ്ങളെ പ്രതിനിധാനം ചെയ്യുന്ന ഒന്നാണ് അവിടത്തെ ജനസാന്ദ്രത.</w:t>
      </w:r>
    </w:p>
    <w:p w14:paraId="46BA7E60"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ഒരുപ്രദേശത്ത് നിശ്ചിതകാലയളവിൽ അധിവസിക്കുന്ന ജനങ്ങളുടെ ആകെ എണ്ണമാണ് ആ പ്രദേശത്തെ ജനസംഖ്യ. എന്നാൽ ഓരോ ചതുരശ്ര കിലോമീറ്റർ പ്രദേശത്തുള്ള ശരാശരി ജനസംഖ്യയെ ജനസാന്ദ്രത (Density of Population) എന്നുപറയുന്നു.</w:t>
      </w:r>
    </w:p>
    <w:p w14:paraId="7B8F0C4D"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2011 സെൻസസ് റിപ്പോർട്ട് പരിശോധിച്ച് ജനസംഖ്യ, ജനസാന്ദ്രത എന്നിവ കൂടുതലുള്ള സംസ്ഥാനങ്ങൾ, കുറവുള്ള സംസ്ഥാനങ്ങൾ എന്നിവ കണ്ടെത്തി, ചാർട്ട് തയ്യാറാക്കി ക്ലാസിൽ പ്രദർശിപ്പിക്കൂ.</w:t>
      </w:r>
    </w:p>
    <w:p w14:paraId="39D7E799"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ഇന്ത്യയിൽ ജനസാന്ദ്രതയിൽ പ്രകടമായ പ്രാദേശിക വ്യത്യാസങ്ങൾ നിലനിൽക്കുന്നു. 2011 സെൻസസ് പ്രകാരം ജനസാന്ദ്രതയിൽ ഡൽഹി ഏറ്റവും മുന്നിലും അരുണാചൽപ്രദേശ് ഏറ്റവും പിന്നിലുമാണ്.</w:t>
      </w:r>
    </w:p>
    <w:p w14:paraId="2ADCBBB7"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ഉയർന്ന ജനസാന്ദ്രതയുള്ള പ്രദേശത്തെ സാമൂഹിക പ്രശ്നങ്ങൾ എന്തെല്ലാമാണ്? പട്ടിക പൂർത്തീകരിക്കൂ.</w:t>
      </w:r>
    </w:p>
    <w:p w14:paraId="1185AA1E" w14:textId="5F8839FF"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തുറസ്സായ</w:t>
      </w:r>
      <w:proofErr w:type="spellEnd"/>
      <w:r w:rsidRPr="001A0592">
        <w:rPr>
          <w:color w:val="000000" w:themeColor="text1"/>
          <w:sz w:val="24"/>
          <w:szCs w:val="24"/>
        </w:rPr>
        <w:t xml:space="preserve"> </w:t>
      </w:r>
      <w:proofErr w:type="spellStart"/>
      <w:r w:rsidRPr="001A0592">
        <w:rPr>
          <w:color w:val="000000" w:themeColor="text1"/>
          <w:sz w:val="24"/>
          <w:szCs w:val="24"/>
        </w:rPr>
        <w:t>സ്ഥലമില്ലായ്മ</w:t>
      </w:r>
      <w:proofErr w:type="spellEnd"/>
    </w:p>
    <w:p w14:paraId="4FDBF0ED"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മലിനീകരണം</w:t>
      </w:r>
    </w:p>
    <w:p w14:paraId="43B69E7F"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ജലസംഭരണ കുറവ്</w:t>
      </w:r>
    </w:p>
    <w:p w14:paraId="723F2A19" w14:textId="0825E0FA"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ഇന്ത്യയി</w:t>
      </w:r>
      <w:proofErr w:type="spellEnd"/>
      <w:r w:rsidRPr="001A0592">
        <w:rPr>
          <w:color w:val="000000" w:themeColor="text1"/>
          <w:sz w:val="24"/>
          <w:szCs w:val="24"/>
        </w:rPr>
        <w:t xml:space="preserve">ൽ </w:t>
      </w:r>
      <w:proofErr w:type="spellStart"/>
      <w:r w:rsidRPr="001A0592">
        <w:rPr>
          <w:color w:val="000000" w:themeColor="text1"/>
          <w:sz w:val="24"/>
          <w:szCs w:val="24"/>
        </w:rPr>
        <w:t>ചില</w:t>
      </w:r>
      <w:proofErr w:type="spellEnd"/>
      <w:r w:rsidRPr="001A0592">
        <w:rPr>
          <w:color w:val="000000" w:themeColor="text1"/>
          <w:sz w:val="24"/>
          <w:szCs w:val="24"/>
        </w:rPr>
        <w:t xml:space="preserve"> </w:t>
      </w:r>
      <w:proofErr w:type="spellStart"/>
      <w:r w:rsidRPr="001A0592">
        <w:rPr>
          <w:color w:val="000000" w:themeColor="text1"/>
          <w:sz w:val="24"/>
          <w:szCs w:val="24"/>
        </w:rPr>
        <w:t>സംസ്ഥാനങ്ങളി</w:t>
      </w:r>
      <w:proofErr w:type="spellEnd"/>
      <w:r w:rsidRPr="001A0592">
        <w:rPr>
          <w:color w:val="000000" w:themeColor="text1"/>
          <w:sz w:val="24"/>
          <w:szCs w:val="24"/>
        </w:rPr>
        <w:t xml:space="preserve">ൽ </w:t>
      </w:r>
      <w:proofErr w:type="spellStart"/>
      <w:r w:rsidRPr="001A0592">
        <w:rPr>
          <w:color w:val="000000" w:themeColor="text1"/>
          <w:sz w:val="24"/>
          <w:szCs w:val="24"/>
        </w:rPr>
        <w:t>ജനസംഖ്യ</w:t>
      </w:r>
      <w:proofErr w:type="spellEnd"/>
      <w:r w:rsidRPr="001A0592">
        <w:rPr>
          <w:color w:val="000000" w:themeColor="text1"/>
          <w:sz w:val="24"/>
          <w:szCs w:val="24"/>
        </w:rPr>
        <w:t xml:space="preserve"> വളരെ </w:t>
      </w:r>
      <w:proofErr w:type="spellStart"/>
      <w:r w:rsidRPr="001A0592">
        <w:rPr>
          <w:color w:val="000000" w:themeColor="text1"/>
          <w:sz w:val="24"/>
          <w:szCs w:val="24"/>
        </w:rPr>
        <w:t>ഉയർന്നും</w:t>
      </w:r>
      <w:proofErr w:type="spellEnd"/>
      <w:r w:rsidRPr="001A0592">
        <w:rPr>
          <w:color w:val="000000" w:themeColor="text1"/>
          <w:sz w:val="24"/>
          <w:szCs w:val="24"/>
        </w:rPr>
        <w:t xml:space="preserve"> </w:t>
      </w:r>
      <w:proofErr w:type="spellStart"/>
      <w:r w:rsidRPr="001A0592">
        <w:rPr>
          <w:color w:val="000000" w:themeColor="text1"/>
          <w:sz w:val="24"/>
          <w:szCs w:val="24"/>
        </w:rPr>
        <w:t>മറ്റ്</w:t>
      </w:r>
      <w:proofErr w:type="spellEnd"/>
      <w:r w:rsidRPr="001A0592">
        <w:rPr>
          <w:color w:val="000000" w:themeColor="text1"/>
          <w:sz w:val="24"/>
          <w:szCs w:val="24"/>
        </w:rPr>
        <w:t xml:space="preserve"> </w:t>
      </w:r>
      <w:proofErr w:type="spellStart"/>
      <w:r w:rsidRPr="001A0592">
        <w:rPr>
          <w:color w:val="000000" w:themeColor="text1"/>
          <w:sz w:val="24"/>
          <w:szCs w:val="24"/>
        </w:rPr>
        <w:t>ചില</w:t>
      </w:r>
      <w:proofErr w:type="spellEnd"/>
      <w:r w:rsidRPr="001A0592">
        <w:rPr>
          <w:color w:val="000000" w:themeColor="text1"/>
          <w:sz w:val="24"/>
          <w:szCs w:val="24"/>
        </w:rPr>
        <w:t xml:space="preserve"> </w:t>
      </w:r>
      <w:proofErr w:type="spellStart"/>
      <w:r w:rsidRPr="001A0592">
        <w:rPr>
          <w:color w:val="000000" w:themeColor="text1"/>
          <w:sz w:val="24"/>
          <w:szCs w:val="24"/>
        </w:rPr>
        <w:t>സംസ്ഥാനങ്ങളി</w:t>
      </w:r>
      <w:proofErr w:type="spellEnd"/>
      <w:r w:rsidRPr="001A0592">
        <w:rPr>
          <w:color w:val="000000" w:themeColor="text1"/>
          <w:sz w:val="24"/>
          <w:szCs w:val="24"/>
        </w:rPr>
        <w:t xml:space="preserve">ൽ </w:t>
      </w:r>
      <w:proofErr w:type="spellStart"/>
      <w:r w:rsidRPr="001A0592">
        <w:rPr>
          <w:color w:val="000000" w:themeColor="text1"/>
          <w:sz w:val="24"/>
          <w:szCs w:val="24"/>
        </w:rPr>
        <w:t>വളരെ</w:t>
      </w:r>
      <w:proofErr w:type="spellEnd"/>
      <w:r w:rsidRPr="001A0592">
        <w:rPr>
          <w:color w:val="000000" w:themeColor="text1"/>
          <w:sz w:val="24"/>
          <w:szCs w:val="24"/>
        </w:rPr>
        <w:t xml:space="preserve"> </w:t>
      </w:r>
      <w:proofErr w:type="spellStart"/>
      <w:r w:rsidRPr="001A0592">
        <w:rPr>
          <w:color w:val="000000" w:themeColor="text1"/>
          <w:sz w:val="24"/>
          <w:szCs w:val="24"/>
        </w:rPr>
        <w:t>താഴ്ന്നും</w:t>
      </w:r>
      <w:proofErr w:type="spellEnd"/>
      <w:r w:rsidRPr="001A0592">
        <w:rPr>
          <w:color w:val="000000" w:themeColor="text1"/>
          <w:sz w:val="24"/>
          <w:szCs w:val="24"/>
        </w:rPr>
        <w:t xml:space="preserve"> </w:t>
      </w:r>
      <w:proofErr w:type="spellStart"/>
      <w:r w:rsidRPr="001A0592">
        <w:rPr>
          <w:color w:val="000000" w:themeColor="text1"/>
          <w:sz w:val="24"/>
          <w:szCs w:val="24"/>
        </w:rPr>
        <w:t>നിൽക്കുന്നതിന്റെ</w:t>
      </w:r>
      <w:proofErr w:type="spellEnd"/>
      <w:r w:rsidRPr="001A0592">
        <w:rPr>
          <w:color w:val="000000" w:themeColor="text1"/>
          <w:sz w:val="24"/>
          <w:szCs w:val="24"/>
        </w:rPr>
        <w:t xml:space="preserve"> </w:t>
      </w:r>
      <w:proofErr w:type="spellStart"/>
      <w:r w:rsidRPr="001A0592">
        <w:rPr>
          <w:color w:val="000000" w:themeColor="text1"/>
          <w:sz w:val="24"/>
          <w:szCs w:val="24"/>
        </w:rPr>
        <w:t>കാരണങ്ങ</w:t>
      </w:r>
      <w:proofErr w:type="spellEnd"/>
      <w:r w:rsidRPr="001A0592">
        <w:rPr>
          <w:color w:val="000000" w:themeColor="text1"/>
          <w:sz w:val="24"/>
          <w:szCs w:val="24"/>
        </w:rPr>
        <w:t xml:space="preserve">ൾ </w:t>
      </w:r>
      <w:proofErr w:type="spellStart"/>
      <w:r w:rsidRPr="001A0592">
        <w:rPr>
          <w:color w:val="000000" w:themeColor="text1"/>
          <w:sz w:val="24"/>
          <w:szCs w:val="24"/>
        </w:rPr>
        <w:t>എന്തെല്ലാമായിരിക്കാം</w:t>
      </w:r>
      <w:proofErr w:type="spellEnd"/>
      <w:r w:rsidRPr="001A0592">
        <w:rPr>
          <w:color w:val="000000" w:themeColor="text1"/>
          <w:sz w:val="24"/>
          <w:szCs w:val="24"/>
        </w:rPr>
        <w:t>?</w:t>
      </w:r>
    </w:p>
    <w:p w14:paraId="7C3EE9AE"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കാലാവസ്ഥ</w:t>
      </w:r>
    </w:p>
    <w:p w14:paraId="1497A7EF"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lastRenderedPageBreak/>
        <w:t>ഭൂപ്രക്യതി</w:t>
      </w:r>
    </w:p>
    <w:p w14:paraId="191228B5"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ജലലഭ്യത</w:t>
      </w:r>
    </w:p>
    <w:p w14:paraId="68B07A06" w14:textId="77777777"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മണ്ണിനങ്ങ</w:t>
      </w:r>
      <w:proofErr w:type="spellEnd"/>
      <w:r w:rsidRPr="001A0592">
        <w:rPr>
          <w:color w:val="000000" w:themeColor="text1"/>
          <w:sz w:val="24"/>
          <w:szCs w:val="24"/>
        </w:rPr>
        <w:t>ൾ</w:t>
      </w:r>
    </w:p>
    <w:p w14:paraId="6D3F7989" w14:textId="77777777" w:rsidR="001929FC" w:rsidRPr="001A0592" w:rsidRDefault="001929FC" w:rsidP="001A0592">
      <w:pPr>
        <w:spacing w:line="240" w:lineRule="auto"/>
        <w:rPr>
          <w:color w:val="000000" w:themeColor="text1"/>
          <w:sz w:val="24"/>
          <w:szCs w:val="24"/>
        </w:rPr>
      </w:pPr>
    </w:p>
    <w:p w14:paraId="554622F4" w14:textId="77777777" w:rsidR="007A4D46" w:rsidRPr="001A0592" w:rsidRDefault="00000000" w:rsidP="001A0592">
      <w:pPr>
        <w:spacing w:line="240" w:lineRule="auto"/>
        <w:rPr>
          <w:b/>
          <w:bCs/>
          <w:color w:val="000000" w:themeColor="text1"/>
          <w:sz w:val="24"/>
          <w:szCs w:val="24"/>
        </w:rPr>
      </w:pPr>
      <w:r w:rsidRPr="001A0592">
        <w:rPr>
          <w:b/>
          <w:bCs/>
          <w:color w:val="000000" w:themeColor="text1"/>
          <w:sz w:val="24"/>
          <w:szCs w:val="24"/>
        </w:rPr>
        <w:t>സ്ത്രീ-പുരുഷാനുപാതവും ശിശുലിംഗാനുപാതവും</w:t>
      </w:r>
    </w:p>
    <w:p w14:paraId="7EB7BE42" w14:textId="37266166"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സ്ത്രീ-പുരുഷാനുപാതം ജനസംഖ്യയുടെ വളർച്ചാനിരക്കുകളെയും അതിന്റെ പരിണാമത്തെയും സ്വാധീനിക്കുന്നു. </w:t>
      </w:r>
      <w:proofErr w:type="spellStart"/>
      <w:r w:rsidRPr="001A0592">
        <w:rPr>
          <w:color w:val="000000" w:themeColor="text1"/>
          <w:sz w:val="24"/>
          <w:szCs w:val="24"/>
        </w:rPr>
        <w:t>ജനസംഖ്യയുടെ</w:t>
      </w:r>
      <w:proofErr w:type="spellEnd"/>
      <w:r w:rsidRPr="001A0592">
        <w:rPr>
          <w:color w:val="000000" w:themeColor="text1"/>
          <w:sz w:val="24"/>
          <w:szCs w:val="24"/>
        </w:rPr>
        <w:t xml:space="preserve"> </w:t>
      </w:r>
      <w:proofErr w:type="spellStart"/>
      <w:r w:rsidRPr="001A0592">
        <w:rPr>
          <w:color w:val="000000" w:themeColor="text1"/>
          <w:sz w:val="24"/>
          <w:szCs w:val="24"/>
        </w:rPr>
        <w:t>സ്ത്രീ-പുരുഷാനുപാതം</w:t>
      </w:r>
      <w:proofErr w:type="spellEnd"/>
      <w:r w:rsidRPr="001A0592">
        <w:rPr>
          <w:color w:val="000000" w:themeColor="text1"/>
          <w:sz w:val="24"/>
          <w:szCs w:val="24"/>
        </w:rPr>
        <w:t xml:space="preserve"> </w:t>
      </w:r>
      <w:proofErr w:type="spellStart"/>
      <w:r w:rsidRPr="001A0592">
        <w:rPr>
          <w:color w:val="000000" w:themeColor="text1"/>
          <w:sz w:val="24"/>
          <w:szCs w:val="24"/>
        </w:rPr>
        <w:t>ജനനനിരക്ക്</w:t>
      </w:r>
      <w:proofErr w:type="spellEnd"/>
      <w:r w:rsidRPr="001A0592">
        <w:rPr>
          <w:color w:val="000000" w:themeColor="text1"/>
          <w:sz w:val="24"/>
          <w:szCs w:val="24"/>
        </w:rPr>
        <w:t xml:space="preserve">, </w:t>
      </w:r>
      <w:proofErr w:type="spellStart"/>
      <w:r w:rsidRPr="001A0592">
        <w:rPr>
          <w:color w:val="000000" w:themeColor="text1"/>
          <w:sz w:val="24"/>
          <w:szCs w:val="24"/>
        </w:rPr>
        <w:t>മരണനിരക്ക്</w:t>
      </w:r>
      <w:proofErr w:type="spellEnd"/>
      <w:r w:rsidRPr="001A0592">
        <w:rPr>
          <w:color w:val="000000" w:themeColor="text1"/>
          <w:sz w:val="24"/>
          <w:szCs w:val="24"/>
        </w:rPr>
        <w:t xml:space="preserve">, </w:t>
      </w:r>
      <w:proofErr w:type="spellStart"/>
      <w:r w:rsidRPr="001A0592">
        <w:rPr>
          <w:color w:val="000000" w:themeColor="text1"/>
          <w:sz w:val="24"/>
          <w:szCs w:val="24"/>
        </w:rPr>
        <w:t>കുടിയേറ്റം</w:t>
      </w:r>
      <w:proofErr w:type="spellEnd"/>
      <w:r w:rsidRPr="001A0592">
        <w:rPr>
          <w:color w:val="000000" w:themeColor="text1"/>
          <w:sz w:val="24"/>
          <w:szCs w:val="24"/>
        </w:rPr>
        <w:t xml:space="preserve"> </w:t>
      </w:r>
      <w:proofErr w:type="spellStart"/>
      <w:r w:rsidRPr="001A0592">
        <w:rPr>
          <w:color w:val="000000" w:themeColor="text1"/>
          <w:sz w:val="24"/>
          <w:szCs w:val="24"/>
        </w:rPr>
        <w:t>എന്നിവയെ</w:t>
      </w:r>
      <w:proofErr w:type="spellEnd"/>
      <w:r w:rsidRPr="001A0592">
        <w:rPr>
          <w:color w:val="000000" w:themeColor="text1"/>
          <w:sz w:val="24"/>
          <w:szCs w:val="24"/>
        </w:rPr>
        <w:t xml:space="preserve"> </w:t>
      </w:r>
      <w:proofErr w:type="spellStart"/>
      <w:r w:rsidRPr="001A0592">
        <w:rPr>
          <w:color w:val="000000" w:themeColor="text1"/>
          <w:sz w:val="24"/>
          <w:szCs w:val="24"/>
        </w:rPr>
        <w:t>ബാധിക്കുന്നു</w:t>
      </w:r>
      <w:proofErr w:type="spellEnd"/>
      <w:r w:rsidRPr="001A0592">
        <w:rPr>
          <w:color w:val="000000" w:themeColor="text1"/>
          <w:sz w:val="24"/>
          <w:szCs w:val="24"/>
        </w:rPr>
        <w:t>.</w:t>
      </w:r>
    </w:p>
    <w:p w14:paraId="6A0ADF16"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ഒരു നിശ്ചിതകാലയളവിൽ ഒരു പ്രത്യേക പ്രദേശത്തെ ആയിരം പുരുഷന്മാർക്ക് ആനുപാതികമായി എത്ര സ്ത്രീകളുണ്ട് എന്ന് കണക്കാക്കുന്നതിനെയാണ് സ്ത്രീ-പുരു ഷാനുപാതം (Sex Ratio) എന്നു പറയുന്നത്.</w:t>
      </w:r>
    </w:p>
    <w:p w14:paraId="56A1D5A2" w14:textId="77777777" w:rsidR="00B575C6" w:rsidRPr="001A0592" w:rsidRDefault="00000000" w:rsidP="001A0592">
      <w:pPr>
        <w:spacing w:line="240" w:lineRule="auto"/>
        <w:rPr>
          <w:color w:val="000000" w:themeColor="text1"/>
          <w:sz w:val="24"/>
          <w:szCs w:val="24"/>
        </w:rPr>
      </w:pPr>
      <w:r w:rsidRPr="001A0592">
        <w:rPr>
          <w:color w:val="000000" w:themeColor="text1"/>
          <w:sz w:val="24"/>
          <w:szCs w:val="24"/>
        </w:rPr>
        <w:t xml:space="preserve">0-6 വയസിനുള്ളിൽ 1000 ആൺകുട്ടികൾക്ക് ആനുപാതികമായി എത്ര പെൺ കുട്ടികൾ എന്ന് കണക്കാക്കുന്നതിനെയാണ് ശിശുലിംഗാനുപാതം (Child Sex Ratio) </w:t>
      </w:r>
      <w:proofErr w:type="spellStart"/>
      <w:r w:rsidRPr="001A0592">
        <w:rPr>
          <w:color w:val="000000" w:themeColor="text1"/>
          <w:sz w:val="24"/>
          <w:szCs w:val="24"/>
        </w:rPr>
        <w:t>എന്നു</w:t>
      </w:r>
      <w:proofErr w:type="spellEnd"/>
      <w:r w:rsidRPr="001A0592">
        <w:rPr>
          <w:color w:val="000000" w:themeColor="text1"/>
          <w:sz w:val="24"/>
          <w:szCs w:val="24"/>
        </w:rPr>
        <w:t xml:space="preserve"> </w:t>
      </w:r>
      <w:proofErr w:type="spellStart"/>
      <w:r w:rsidRPr="001A0592">
        <w:rPr>
          <w:color w:val="000000" w:themeColor="text1"/>
          <w:sz w:val="24"/>
          <w:szCs w:val="24"/>
        </w:rPr>
        <w:t>പറയുന്നത്</w:t>
      </w:r>
      <w:proofErr w:type="spellEnd"/>
      <w:r w:rsidRPr="001A0592">
        <w:rPr>
          <w:color w:val="000000" w:themeColor="text1"/>
          <w:sz w:val="24"/>
          <w:szCs w:val="24"/>
        </w:rPr>
        <w:t>.</w:t>
      </w:r>
    </w:p>
    <w:p w14:paraId="25ED4995" w14:textId="098BE376"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സ്ത്രീ-പുരുഷാനുപാതത്തിന്</w:t>
      </w:r>
      <w:proofErr w:type="spellEnd"/>
      <w:r w:rsidRPr="001A0592">
        <w:rPr>
          <w:color w:val="000000" w:themeColor="text1"/>
          <w:sz w:val="24"/>
          <w:szCs w:val="24"/>
        </w:rPr>
        <w:t xml:space="preserve"> </w:t>
      </w:r>
      <w:proofErr w:type="spellStart"/>
      <w:r w:rsidRPr="001A0592">
        <w:rPr>
          <w:color w:val="000000" w:themeColor="text1"/>
          <w:sz w:val="24"/>
          <w:szCs w:val="24"/>
        </w:rPr>
        <w:t>സ്ത്രീ-പുരുഷ</w:t>
      </w:r>
      <w:proofErr w:type="spellEnd"/>
      <w:r w:rsidRPr="001A0592">
        <w:rPr>
          <w:color w:val="000000" w:themeColor="text1"/>
          <w:sz w:val="24"/>
          <w:szCs w:val="24"/>
        </w:rPr>
        <w:t xml:space="preserve"> </w:t>
      </w:r>
      <w:proofErr w:type="spellStart"/>
      <w:r w:rsidRPr="001A0592">
        <w:rPr>
          <w:color w:val="000000" w:themeColor="text1"/>
          <w:sz w:val="24"/>
          <w:szCs w:val="24"/>
        </w:rPr>
        <w:t>സന്തുലിതാവസ്ഥയി</w:t>
      </w:r>
      <w:proofErr w:type="spellEnd"/>
      <w:r w:rsidRPr="001A0592">
        <w:rPr>
          <w:color w:val="000000" w:themeColor="text1"/>
          <w:sz w:val="24"/>
          <w:szCs w:val="24"/>
        </w:rPr>
        <w:t xml:space="preserve">ൽ </w:t>
      </w:r>
      <w:proofErr w:type="spellStart"/>
      <w:r w:rsidRPr="001A0592">
        <w:rPr>
          <w:color w:val="000000" w:themeColor="text1"/>
          <w:sz w:val="24"/>
          <w:szCs w:val="24"/>
        </w:rPr>
        <w:t>വലിയ</w:t>
      </w:r>
      <w:proofErr w:type="spellEnd"/>
      <w:r w:rsidRPr="001A0592">
        <w:rPr>
          <w:color w:val="000000" w:themeColor="text1"/>
          <w:sz w:val="24"/>
          <w:szCs w:val="24"/>
        </w:rPr>
        <w:t xml:space="preserve"> പങ്കുണ്ട്. ഒരു പ്രദേശത്തെ ജനസംഖ്യാവളർച്ച പ്രവചിക്കുന്നതിനും ജനസംഖ്യയുടെ വലുപ്പം കണക്കാക്കുന്നതിനും സ്ത്രീ-പുരുഷാനുപാതം ഉപയോഗിക്കുന്നു.</w:t>
      </w:r>
    </w:p>
    <w:p w14:paraId="1B2CA7A8"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2011 സെൻസസ് പ്രകാരം ഇന്ത്യയിലെയും കേരളത്തിലെയും സ്ത്രീ-പുരുഷാനുപാതം എത്രയാണ്?</w:t>
      </w:r>
    </w:p>
    <w:p w14:paraId="1B28994C" w14:textId="198D8D0B"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കുറയുന്ന</w:t>
      </w:r>
      <w:proofErr w:type="spellEnd"/>
      <w:r w:rsidRPr="001A0592">
        <w:rPr>
          <w:color w:val="000000" w:themeColor="text1"/>
          <w:sz w:val="24"/>
          <w:szCs w:val="24"/>
        </w:rPr>
        <w:t xml:space="preserve"> </w:t>
      </w:r>
      <w:proofErr w:type="spellStart"/>
      <w:r w:rsidRPr="001A0592">
        <w:rPr>
          <w:color w:val="000000" w:themeColor="text1"/>
          <w:sz w:val="24"/>
          <w:szCs w:val="24"/>
        </w:rPr>
        <w:t>സ്ത്രീ-പുരുഷാനുപാതം</w:t>
      </w:r>
      <w:proofErr w:type="spellEnd"/>
      <w:r w:rsidRPr="001A0592">
        <w:rPr>
          <w:color w:val="000000" w:themeColor="text1"/>
          <w:sz w:val="24"/>
          <w:szCs w:val="24"/>
        </w:rPr>
        <w:t xml:space="preserve"> </w:t>
      </w:r>
      <w:proofErr w:type="spellStart"/>
      <w:r w:rsidRPr="001A0592">
        <w:rPr>
          <w:color w:val="000000" w:themeColor="text1"/>
          <w:sz w:val="24"/>
          <w:szCs w:val="24"/>
        </w:rPr>
        <w:t>എന്തൊക്കെ</w:t>
      </w:r>
      <w:proofErr w:type="spellEnd"/>
      <w:r w:rsidRPr="001A0592">
        <w:rPr>
          <w:color w:val="000000" w:themeColor="text1"/>
          <w:sz w:val="24"/>
          <w:szCs w:val="24"/>
        </w:rPr>
        <w:t xml:space="preserve"> </w:t>
      </w:r>
      <w:proofErr w:type="spellStart"/>
      <w:r w:rsidRPr="001A0592">
        <w:rPr>
          <w:color w:val="000000" w:themeColor="text1"/>
          <w:sz w:val="24"/>
          <w:szCs w:val="24"/>
        </w:rPr>
        <w:t>സാമൂഹികപ്രശ്നങ്ങളായിരിക്കാം</w:t>
      </w:r>
      <w:proofErr w:type="spellEnd"/>
      <w:r w:rsidRPr="001A0592">
        <w:rPr>
          <w:color w:val="000000" w:themeColor="text1"/>
          <w:sz w:val="24"/>
          <w:szCs w:val="24"/>
        </w:rPr>
        <w:t xml:space="preserve"> </w:t>
      </w:r>
      <w:proofErr w:type="spellStart"/>
      <w:r w:rsidRPr="001A0592">
        <w:rPr>
          <w:color w:val="000000" w:themeColor="text1"/>
          <w:sz w:val="24"/>
          <w:szCs w:val="24"/>
        </w:rPr>
        <w:t>സൃഷ്ടിക്കുന്നത്</w:t>
      </w:r>
      <w:proofErr w:type="spellEnd"/>
      <w:r w:rsidRPr="001A0592">
        <w:rPr>
          <w:color w:val="000000" w:themeColor="text1"/>
          <w:sz w:val="24"/>
          <w:szCs w:val="24"/>
        </w:rPr>
        <w:t>?</w:t>
      </w:r>
    </w:p>
    <w:p w14:paraId="7F8DB419"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ഇന്ത്യയിൽ സ്ത്രീ-പുരുഷാനുപാതം മെച്ചപ്പെടുത്താനുള്ള ശ്രമങ്ങൾ നീതി ആയോഗ് മുന്നോട്ടു വച്ചിട്ടുണ്ട്. താഴെപ്പറയുന്ന മേഖലകളിൽ ശ്രദ്ധ കേന്ദ്രീകരിക്കാൻ സർക്കാരിനോട് ശുപാർശ ചെയ്തിട്ടുണ്ട്.</w:t>
      </w:r>
    </w:p>
    <w:p w14:paraId="7A432BD3"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പെൺകുട്ടികളുടെ അവകാശങ്ങളെക്കുറിച്ച് അവബോധം വളർത്തുക</w:t>
      </w:r>
    </w:p>
    <w:p w14:paraId="596B2837" w14:textId="77777777" w:rsidR="00B575C6" w:rsidRPr="001A0592" w:rsidRDefault="00000000" w:rsidP="001A0592">
      <w:pPr>
        <w:spacing w:line="240" w:lineRule="auto"/>
        <w:rPr>
          <w:color w:val="000000" w:themeColor="text1"/>
          <w:sz w:val="24"/>
          <w:szCs w:val="24"/>
        </w:rPr>
      </w:pPr>
      <w:r w:rsidRPr="001A0592">
        <w:rPr>
          <w:color w:val="000000" w:themeColor="text1"/>
          <w:sz w:val="24"/>
          <w:szCs w:val="24"/>
        </w:rPr>
        <w:t xml:space="preserve">പെൺകുട്ടികൾക്ക് മികച്ച ആരോഗ്യസംരക്ഷണവും വിദ്യാഭ്യാസവും നൽകുക </w:t>
      </w:r>
    </w:p>
    <w:p w14:paraId="7DF52A85" w14:textId="6668B16A"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lastRenderedPageBreak/>
        <w:t>സ്ത്രീകളെയും</w:t>
      </w:r>
      <w:proofErr w:type="spellEnd"/>
      <w:r w:rsidRPr="001A0592">
        <w:rPr>
          <w:color w:val="000000" w:themeColor="text1"/>
          <w:sz w:val="24"/>
          <w:szCs w:val="24"/>
        </w:rPr>
        <w:t xml:space="preserve"> </w:t>
      </w:r>
      <w:proofErr w:type="spellStart"/>
      <w:r w:rsidRPr="001A0592">
        <w:rPr>
          <w:color w:val="000000" w:themeColor="text1"/>
          <w:sz w:val="24"/>
          <w:szCs w:val="24"/>
        </w:rPr>
        <w:t>പെൺകുട്ടികളെയും</w:t>
      </w:r>
      <w:proofErr w:type="spellEnd"/>
      <w:r w:rsidRPr="001A0592">
        <w:rPr>
          <w:color w:val="000000" w:themeColor="text1"/>
          <w:sz w:val="24"/>
          <w:szCs w:val="24"/>
        </w:rPr>
        <w:t xml:space="preserve"> </w:t>
      </w:r>
      <w:proofErr w:type="spellStart"/>
      <w:r w:rsidRPr="001A0592">
        <w:rPr>
          <w:color w:val="000000" w:themeColor="text1"/>
          <w:sz w:val="24"/>
          <w:szCs w:val="24"/>
        </w:rPr>
        <w:t>ശാക്തീകരിക്കുക</w:t>
      </w:r>
      <w:proofErr w:type="spellEnd"/>
    </w:p>
    <w:p w14:paraId="407F03B5" w14:textId="77777777" w:rsidR="00B575C6" w:rsidRPr="001A0592" w:rsidRDefault="00B575C6" w:rsidP="001A0592">
      <w:pPr>
        <w:spacing w:line="240" w:lineRule="auto"/>
        <w:rPr>
          <w:color w:val="000000" w:themeColor="text1"/>
          <w:sz w:val="24"/>
          <w:szCs w:val="24"/>
        </w:rPr>
      </w:pPr>
    </w:p>
    <w:p w14:paraId="416D2DAC" w14:textId="77777777" w:rsidR="007A4D46" w:rsidRPr="001A0592" w:rsidRDefault="00000000" w:rsidP="001A0592">
      <w:pPr>
        <w:spacing w:line="240" w:lineRule="auto"/>
        <w:rPr>
          <w:b/>
          <w:bCs/>
          <w:color w:val="000000" w:themeColor="text1"/>
          <w:sz w:val="24"/>
          <w:szCs w:val="24"/>
        </w:rPr>
      </w:pPr>
      <w:r w:rsidRPr="001A0592">
        <w:rPr>
          <w:b/>
          <w:bCs/>
          <w:color w:val="000000" w:themeColor="text1"/>
          <w:sz w:val="24"/>
          <w:szCs w:val="24"/>
        </w:rPr>
        <w:t>ആയുർദൈർഘ്യം</w:t>
      </w:r>
    </w:p>
    <w:p w14:paraId="147DF4FB" w14:textId="63BE05F4"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എല്ലാ</w:t>
      </w:r>
      <w:proofErr w:type="spellEnd"/>
      <w:r w:rsidRPr="001A0592">
        <w:rPr>
          <w:color w:val="000000" w:themeColor="text1"/>
          <w:sz w:val="24"/>
          <w:szCs w:val="24"/>
        </w:rPr>
        <w:t xml:space="preserve"> </w:t>
      </w:r>
      <w:proofErr w:type="spellStart"/>
      <w:r w:rsidRPr="001A0592">
        <w:rPr>
          <w:color w:val="000000" w:themeColor="text1"/>
          <w:sz w:val="24"/>
          <w:szCs w:val="24"/>
        </w:rPr>
        <w:t>രാജ്യങ്ങളും</w:t>
      </w:r>
      <w:proofErr w:type="spellEnd"/>
      <w:r w:rsidRPr="001A0592">
        <w:rPr>
          <w:color w:val="000000" w:themeColor="text1"/>
          <w:sz w:val="24"/>
          <w:szCs w:val="24"/>
        </w:rPr>
        <w:t xml:space="preserve"> </w:t>
      </w:r>
      <w:proofErr w:type="spellStart"/>
      <w:r w:rsidRPr="001A0592">
        <w:rPr>
          <w:color w:val="000000" w:themeColor="text1"/>
          <w:sz w:val="24"/>
          <w:szCs w:val="24"/>
        </w:rPr>
        <w:t>അവിടെയുള്ള</w:t>
      </w:r>
      <w:proofErr w:type="spellEnd"/>
      <w:r w:rsidRPr="001A0592">
        <w:rPr>
          <w:color w:val="000000" w:themeColor="text1"/>
          <w:sz w:val="24"/>
          <w:szCs w:val="24"/>
        </w:rPr>
        <w:t xml:space="preserve"> </w:t>
      </w:r>
      <w:proofErr w:type="spellStart"/>
      <w:r w:rsidRPr="001A0592">
        <w:rPr>
          <w:color w:val="000000" w:themeColor="text1"/>
          <w:sz w:val="24"/>
          <w:szCs w:val="24"/>
        </w:rPr>
        <w:t>ജനതയുടെ</w:t>
      </w:r>
      <w:proofErr w:type="spellEnd"/>
      <w:r w:rsidRPr="001A0592">
        <w:rPr>
          <w:color w:val="000000" w:themeColor="text1"/>
          <w:sz w:val="24"/>
          <w:szCs w:val="24"/>
        </w:rPr>
        <w:t xml:space="preserve"> </w:t>
      </w:r>
      <w:proofErr w:type="spellStart"/>
      <w:r w:rsidRPr="001A0592">
        <w:rPr>
          <w:color w:val="000000" w:themeColor="text1"/>
          <w:sz w:val="24"/>
          <w:szCs w:val="24"/>
        </w:rPr>
        <w:t>ആരോഗ്യം</w:t>
      </w:r>
      <w:proofErr w:type="spellEnd"/>
      <w:r w:rsidRPr="001A0592">
        <w:rPr>
          <w:color w:val="000000" w:themeColor="text1"/>
          <w:sz w:val="24"/>
          <w:szCs w:val="24"/>
        </w:rPr>
        <w:t xml:space="preserve"> </w:t>
      </w:r>
      <w:proofErr w:type="spellStart"/>
      <w:r w:rsidRPr="001A0592">
        <w:rPr>
          <w:color w:val="000000" w:themeColor="text1"/>
          <w:sz w:val="24"/>
          <w:szCs w:val="24"/>
        </w:rPr>
        <w:t>വർധിപ്പിക്കുന്നതിനും</w:t>
      </w:r>
      <w:proofErr w:type="spellEnd"/>
      <w:r w:rsidRPr="001A0592">
        <w:rPr>
          <w:color w:val="000000" w:themeColor="text1"/>
          <w:sz w:val="24"/>
          <w:szCs w:val="24"/>
        </w:rPr>
        <w:t xml:space="preserve"> </w:t>
      </w:r>
      <w:proofErr w:type="spellStart"/>
      <w:r w:rsidRPr="001A0592">
        <w:rPr>
          <w:color w:val="000000" w:themeColor="text1"/>
          <w:sz w:val="24"/>
          <w:szCs w:val="24"/>
        </w:rPr>
        <w:t>മരണനിരക്ക്</w:t>
      </w:r>
      <w:proofErr w:type="spellEnd"/>
      <w:r w:rsidRPr="001A0592">
        <w:rPr>
          <w:color w:val="000000" w:themeColor="text1"/>
          <w:sz w:val="24"/>
          <w:szCs w:val="24"/>
        </w:rPr>
        <w:t xml:space="preserve"> </w:t>
      </w:r>
      <w:proofErr w:type="spellStart"/>
      <w:r w:rsidRPr="001A0592">
        <w:rPr>
          <w:color w:val="000000" w:themeColor="text1"/>
          <w:sz w:val="24"/>
          <w:szCs w:val="24"/>
        </w:rPr>
        <w:t>കുറയ്ക്കുന്നതിനുമായി</w:t>
      </w:r>
      <w:proofErr w:type="spellEnd"/>
      <w:r w:rsidRPr="001A0592">
        <w:rPr>
          <w:color w:val="000000" w:themeColor="text1"/>
          <w:sz w:val="24"/>
          <w:szCs w:val="24"/>
        </w:rPr>
        <w:t xml:space="preserve"> </w:t>
      </w:r>
      <w:proofErr w:type="spellStart"/>
      <w:r w:rsidRPr="001A0592">
        <w:rPr>
          <w:color w:val="000000" w:themeColor="text1"/>
          <w:sz w:val="24"/>
          <w:szCs w:val="24"/>
        </w:rPr>
        <w:t>പ്രയത്നിക്കുന്നു</w:t>
      </w:r>
      <w:proofErr w:type="spellEnd"/>
      <w:r w:rsidRPr="001A0592">
        <w:rPr>
          <w:color w:val="000000" w:themeColor="text1"/>
          <w:sz w:val="24"/>
          <w:szCs w:val="24"/>
        </w:rPr>
        <w:t>. ഒരു പ്രദേശത്തെ ജനസംഖ്യാവളർച്ച കണക്കാക്കുന്നതിനുള്ള പ്രധാന ഘടകമാണ് ആയുർദൈർഘ്യം.</w:t>
      </w:r>
    </w:p>
    <w:p w14:paraId="2FE6DC99" w14:textId="77777777" w:rsidR="00B575C6" w:rsidRPr="001A0592" w:rsidRDefault="00000000" w:rsidP="001A0592">
      <w:pPr>
        <w:spacing w:line="240" w:lineRule="auto"/>
        <w:rPr>
          <w:color w:val="000000" w:themeColor="text1"/>
          <w:sz w:val="24"/>
          <w:szCs w:val="24"/>
        </w:rPr>
      </w:pPr>
      <w:r w:rsidRPr="001A0592">
        <w:rPr>
          <w:color w:val="000000" w:themeColor="text1"/>
          <w:sz w:val="24"/>
          <w:szCs w:val="24"/>
        </w:rPr>
        <w:t xml:space="preserve">ഒരാൾ ശരാശരി എത്രകാലം ജീവിച്ചിരിക്കും എന്ന കണക്കാണ് ആയുർദൈർഘ്യം എന്നു പറയുന്നത്. ഒരു നിശ്ചിത </w:t>
      </w:r>
      <w:proofErr w:type="spellStart"/>
      <w:r w:rsidRPr="001A0592">
        <w:rPr>
          <w:color w:val="000000" w:themeColor="text1"/>
          <w:sz w:val="24"/>
          <w:szCs w:val="24"/>
        </w:rPr>
        <w:t>പ്രദേശത്തെ</w:t>
      </w:r>
      <w:proofErr w:type="spellEnd"/>
      <w:r w:rsidRPr="001A0592">
        <w:rPr>
          <w:color w:val="000000" w:themeColor="text1"/>
          <w:sz w:val="24"/>
          <w:szCs w:val="24"/>
        </w:rPr>
        <w:t xml:space="preserve"> </w:t>
      </w:r>
      <w:proofErr w:type="spellStart"/>
      <w:r w:rsidRPr="001A0592">
        <w:rPr>
          <w:color w:val="000000" w:themeColor="text1"/>
          <w:sz w:val="24"/>
          <w:szCs w:val="24"/>
        </w:rPr>
        <w:t>ഓരോ</w:t>
      </w:r>
      <w:proofErr w:type="spellEnd"/>
      <w:r w:rsidRPr="001A0592">
        <w:rPr>
          <w:color w:val="000000" w:themeColor="text1"/>
          <w:sz w:val="24"/>
          <w:szCs w:val="24"/>
        </w:rPr>
        <w:t xml:space="preserve"> </w:t>
      </w:r>
      <w:proofErr w:type="spellStart"/>
      <w:r w:rsidRPr="001A0592">
        <w:rPr>
          <w:color w:val="000000" w:themeColor="text1"/>
          <w:sz w:val="24"/>
          <w:szCs w:val="24"/>
        </w:rPr>
        <w:t>പ്രായവിഭാഗത്തിലെയും</w:t>
      </w:r>
      <w:proofErr w:type="spellEnd"/>
      <w:r w:rsidRPr="001A0592">
        <w:rPr>
          <w:color w:val="000000" w:themeColor="text1"/>
          <w:sz w:val="24"/>
          <w:szCs w:val="24"/>
        </w:rPr>
        <w:t xml:space="preserve"> </w:t>
      </w:r>
      <w:proofErr w:type="spellStart"/>
      <w:r w:rsidRPr="001A0592">
        <w:rPr>
          <w:color w:val="000000" w:themeColor="text1"/>
          <w:sz w:val="24"/>
          <w:szCs w:val="24"/>
        </w:rPr>
        <w:t>മരണനിരക്കിന്റെ</w:t>
      </w:r>
      <w:proofErr w:type="spellEnd"/>
      <w:r w:rsidRPr="001A0592">
        <w:rPr>
          <w:color w:val="000000" w:themeColor="text1"/>
          <w:sz w:val="24"/>
          <w:szCs w:val="24"/>
        </w:rPr>
        <w:t xml:space="preserve"> </w:t>
      </w:r>
      <w:proofErr w:type="spellStart"/>
      <w:r w:rsidRPr="001A0592">
        <w:rPr>
          <w:color w:val="000000" w:themeColor="text1"/>
          <w:sz w:val="24"/>
          <w:szCs w:val="24"/>
        </w:rPr>
        <w:t>അടിസ്ഥാനത്തിലാണ്</w:t>
      </w:r>
      <w:proofErr w:type="spellEnd"/>
      <w:r w:rsidRPr="001A0592">
        <w:rPr>
          <w:color w:val="000000" w:themeColor="text1"/>
          <w:sz w:val="24"/>
          <w:szCs w:val="24"/>
        </w:rPr>
        <w:t xml:space="preserve"> </w:t>
      </w:r>
      <w:proofErr w:type="spellStart"/>
      <w:r w:rsidRPr="001A0592">
        <w:rPr>
          <w:color w:val="000000" w:themeColor="text1"/>
          <w:sz w:val="24"/>
          <w:szCs w:val="24"/>
        </w:rPr>
        <w:t>ആയുർദൈർഘ്യം</w:t>
      </w:r>
      <w:proofErr w:type="spellEnd"/>
      <w:r w:rsidRPr="001A0592">
        <w:rPr>
          <w:color w:val="000000" w:themeColor="text1"/>
          <w:sz w:val="24"/>
          <w:szCs w:val="24"/>
        </w:rPr>
        <w:t xml:space="preserve"> </w:t>
      </w:r>
      <w:proofErr w:type="spellStart"/>
      <w:r w:rsidRPr="001A0592">
        <w:rPr>
          <w:color w:val="000000" w:themeColor="text1"/>
          <w:sz w:val="24"/>
          <w:szCs w:val="24"/>
        </w:rPr>
        <w:t>കണക്കാക്കുന്നത്</w:t>
      </w:r>
      <w:proofErr w:type="spellEnd"/>
      <w:r w:rsidRPr="001A0592">
        <w:rPr>
          <w:color w:val="000000" w:themeColor="text1"/>
          <w:sz w:val="24"/>
          <w:szCs w:val="24"/>
        </w:rPr>
        <w:t>.</w:t>
      </w:r>
    </w:p>
    <w:p w14:paraId="544E2915"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2022-ൽ </w:t>
      </w:r>
      <w:proofErr w:type="spellStart"/>
      <w:r w:rsidRPr="001A0592">
        <w:rPr>
          <w:color w:val="000000" w:themeColor="text1"/>
          <w:sz w:val="24"/>
          <w:szCs w:val="24"/>
        </w:rPr>
        <w:t>പുറത്തിറങ്ങിയ</w:t>
      </w:r>
      <w:proofErr w:type="spellEnd"/>
      <w:r w:rsidRPr="001A0592">
        <w:rPr>
          <w:color w:val="000000" w:themeColor="text1"/>
          <w:sz w:val="24"/>
          <w:szCs w:val="24"/>
        </w:rPr>
        <w:t xml:space="preserve"> "</w:t>
      </w:r>
      <w:proofErr w:type="spellStart"/>
      <w:r w:rsidRPr="001A0592">
        <w:rPr>
          <w:color w:val="000000" w:themeColor="text1"/>
          <w:sz w:val="24"/>
          <w:szCs w:val="24"/>
        </w:rPr>
        <w:t>നാഷണ</w:t>
      </w:r>
      <w:proofErr w:type="spellEnd"/>
      <w:r w:rsidRPr="001A0592">
        <w:rPr>
          <w:color w:val="000000" w:themeColor="text1"/>
          <w:sz w:val="24"/>
          <w:szCs w:val="24"/>
        </w:rPr>
        <w:t xml:space="preserve">ൽ </w:t>
      </w:r>
      <w:proofErr w:type="spellStart"/>
      <w:r w:rsidRPr="001A0592">
        <w:rPr>
          <w:color w:val="000000" w:themeColor="text1"/>
          <w:sz w:val="24"/>
          <w:szCs w:val="24"/>
        </w:rPr>
        <w:t>സ്റ്റാറ്റിസ്റ്റിക്ക</w:t>
      </w:r>
      <w:proofErr w:type="spellEnd"/>
      <w:r w:rsidRPr="001A0592">
        <w:rPr>
          <w:color w:val="000000" w:themeColor="text1"/>
          <w:sz w:val="24"/>
          <w:szCs w:val="24"/>
        </w:rPr>
        <w:t xml:space="preserve">ൽ </w:t>
      </w:r>
      <w:proofErr w:type="spellStart"/>
      <w:r w:rsidRPr="001A0592">
        <w:rPr>
          <w:color w:val="000000" w:themeColor="text1"/>
          <w:sz w:val="24"/>
          <w:szCs w:val="24"/>
        </w:rPr>
        <w:t>ഓഫീസിന്റെ</w:t>
      </w:r>
      <w:proofErr w:type="spellEnd"/>
      <w:r w:rsidRPr="001A0592">
        <w:rPr>
          <w:color w:val="000000" w:themeColor="text1"/>
          <w:sz w:val="24"/>
          <w:szCs w:val="24"/>
        </w:rPr>
        <w:t xml:space="preserve"> (NSO), വിമൺ ആൻഡ് മെൻ ഇൻ ഇന്ത്യ റിപ്പോർട്ട് അനുസരിച്ച് 2015-19 കാലയളവിൽ ഇന്ത്യയിലെ സ്ത്രീ-പുരുഷ ആയുർദൈർഘ്യം യഥാക്രമം 71.1 ഉം, 68.4 ഉം ആണ്. അതേസമയം കേരളത്തിലെ സ്ത്രീ-പുരുഷ ആയുർദൈർഘ്യം 78.0 ഉം 72.3-ഉം ആണ്.</w:t>
      </w:r>
    </w:p>
    <w:p w14:paraId="558AE2AB"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കേരളത്തിലെ ഉയർന്ന ആയുർദൈർഘ്യത്തിന് നിരവധി ഘടകങ്ങൾ കാരണമാണ്.</w:t>
      </w:r>
    </w:p>
    <w:p w14:paraId="4C26A45E"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ഉയർന്ന സാക്ഷരതാനിരക്കും ഉന്നതവിദ്യാഭ്യാസവും വികേന്ദ്രീകൃത പൊതുജനാരോഗ്യനയം</w:t>
      </w:r>
    </w:p>
    <w:p w14:paraId="017C99B9"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ശുചിത്വം</w:t>
      </w:r>
    </w:p>
    <w:p w14:paraId="2421ED14"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ഭക്ഷ്യലഭ്യതയും പൊതുവിതരണവും</w:t>
      </w:r>
    </w:p>
    <w:p w14:paraId="4490EBD0" w14:textId="76695282"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വയോജനങ്ങളുടെ സാമൂഹികക്ഷേമത്തിനും സുരക്ഷിതത്വത്തിനും വിവിധ കർമ്മപരിപാടികൾ സർക്കാർ ആവിഷ്കരിച്ച് നടപ്പിലാക്കി വരുന്നു. </w:t>
      </w:r>
      <w:proofErr w:type="spellStart"/>
      <w:r w:rsidRPr="001A0592">
        <w:rPr>
          <w:color w:val="000000" w:themeColor="text1"/>
          <w:sz w:val="24"/>
          <w:szCs w:val="24"/>
        </w:rPr>
        <w:t>കേരളത്തിലെ</w:t>
      </w:r>
      <w:proofErr w:type="spellEnd"/>
      <w:r w:rsidRPr="001A0592">
        <w:rPr>
          <w:color w:val="000000" w:themeColor="text1"/>
          <w:sz w:val="24"/>
          <w:szCs w:val="24"/>
        </w:rPr>
        <w:t xml:space="preserve"> 60 </w:t>
      </w:r>
      <w:proofErr w:type="spellStart"/>
      <w:r w:rsidRPr="001A0592">
        <w:rPr>
          <w:color w:val="000000" w:themeColor="text1"/>
          <w:sz w:val="24"/>
          <w:szCs w:val="24"/>
        </w:rPr>
        <w:t>വയസ്സിന്</w:t>
      </w:r>
      <w:proofErr w:type="spellEnd"/>
      <w:r w:rsidRPr="001A0592">
        <w:rPr>
          <w:color w:val="000000" w:themeColor="text1"/>
          <w:sz w:val="24"/>
          <w:szCs w:val="24"/>
        </w:rPr>
        <w:t xml:space="preserve"> </w:t>
      </w:r>
      <w:proofErr w:type="spellStart"/>
      <w:r w:rsidRPr="001A0592">
        <w:rPr>
          <w:color w:val="000000" w:themeColor="text1"/>
          <w:sz w:val="24"/>
          <w:szCs w:val="24"/>
        </w:rPr>
        <w:t>മേ</w:t>
      </w:r>
      <w:proofErr w:type="spellEnd"/>
      <w:r w:rsidRPr="001A0592">
        <w:rPr>
          <w:color w:val="000000" w:themeColor="text1"/>
          <w:sz w:val="24"/>
          <w:szCs w:val="24"/>
        </w:rPr>
        <w:t xml:space="preserve">ൽ </w:t>
      </w:r>
      <w:proofErr w:type="spellStart"/>
      <w:r w:rsidRPr="001A0592">
        <w:rPr>
          <w:color w:val="000000" w:themeColor="text1"/>
          <w:sz w:val="24"/>
          <w:szCs w:val="24"/>
        </w:rPr>
        <w:t>പ്രായമുള്ളവരുടെ</w:t>
      </w:r>
      <w:proofErr w:type="spellEnd"/>
      <w:r w:rsidRPr="001A0592">
        <w:rPr>
          <w:color w:val="000000" w:themeColor="text1"/>
          <w:sz w:val="24"/>
          <w:szCs w:val="24"/>
        </w:rPr>
        <w:t xml:space="preserve"> </w:t>
      </w:r>
      <w:proofErr w:type="spellStart"/>
      <w:r w:rsidRPr="001A0592">
        <w:rPr>
          <w:color w:val="000000" w:themeColor="text1"/>
          <w:sz w:val="24"/>
          <w:szCs w:val="24"/>
        </w:rPr>
        <w:t>എണ്ണം</w:t>
      </w:r>
      <w:proofErr w:type="spellEnd"/>
      <w:r w:rsidRPr="001A0592">
        <w:rPr>
          <w:color w:val="000000" w:themeColor="text1"/>
          <w:sz w:val="24"/>
          <w:szCs w:val="24"/>
        </w:rPr>
        <w:t xml:space="preserve"> </w:t>
      </w:r>
      <w:proofErr w:type="spellStart"/>
      <w:r w:rsidRPr="001A0592">
        <w:rPr>
          <w:color w:val="000000" w:themeColor="text1"/>
          <w:sz w:val="24"/>
          <w:szCs w:val="24"/>
        </w:rPr>
        <w:t>വർധിച്ചുകൊണ്ടിരിക്കുകയാണ്</w:t>
      </w:r>
      <w:proofErr w:type="spellEnd"/>
      <w:r w:rsidRPr="001A0592">
        <w:rPr>
          <w:color w:val="000000" w:themeColor="text1"/>
          <w:sz w:val="24"/>
          <w:szCs w:val="24"/>
        </w:rPr>
        <w:t xml:space="preserve">. ഈ </w:t>
      </w:r>
      <w:proofErr w:type="spellStart"/>
      <w:r w:rsidRPr="001A0592">
        <w:rPr>
          <w:color w:val="000000" w:themeColor="text1"/>
          <w:sz w:val="24"/>
          <w:szCs w:val="24"/>
        </w:rPr>
        <w:t>സാഹചര്യത്തി</w:t>
      </w:r>
      <w:proofErr w:type="spellEnd"/>
      <w:r w:rsidRPr="001A0592">
        <w:rPr>
          <w:color w:val="000000" w:themeColor="text1"/>
          <w:sz w:val="24"/>
          <w:szCs w:val="24"/>
        </w:rPr>
        <w:t xml:space="preserve">ൽ </w:t>
      </w:r>
      <w:proofErr w:type="spellStart"/>
      <w:r w:rsidRPr="001A0592">
        <w:rPr>
          <w:color w:val="000000" w:themeColor="text1"/>
          <w:sz w:val="24"/>
          <w:szCs w:val="24"/>
        </w:rPr>
        <w:t>വയോജനങ്ങളുടെ</w:t>
      </w:r>
      <w:proofErr w:type="spellEnd"/>
      <w:r w:rsidRPr="001A0592">
        <w:rPr>
          <w:color w:val="000000" w:themeColor="text1"/>
          <w:sz w:val="24"/>
          <w:szCs w:val="24"/>
        </w:rPr>
        <w:t xml:space="preserve"> </w:t>
      </w:r>
      <w:proofErr w:type="spellStart"/>
      <w:r w:rsidRPr="001A0592">
        <w:rPr>
          <w:color w:val="000000" w:themeColor="text1"/>
          <w:sz w:val="24"/>
          <w:szCs w:val="24"/>
        </w:rPr>
        <w:t>ക്ഷേമവും</w:t>
      </w:r>
      <w:proofErr w:type="spellEnd"/>
      <w:r w:rsidRPr="001A0592">
        <w:rPr>
          <w:color w:val="000000" w:themeColor="text1"/>
          <w:sz w:val="24"/>
          <w:szCs w:val="24"/>
        </w:rPr>
        <w:t xml:space="preserve"> </w:t>
      </w:r>
      <w:proofErr w:type="spellStart"/>
      <w:r w:rsidRPr="001A0592">
        <w:rPr>
          <w:color w:val="000000" w:themeColor="text1"/>
          <w:sz w:val="24"/>
          <w:szCs w:val="24"/>
        </w:rPr>
        <w:t>സംരക്ഷണവും</w:t>
      </w:r>
      <w:proofErr w:type="spellEnd"/>
      <w:r w:rsidRPr="001A0592">
        <w:rPr>
          <w:color w:val="000000" w:themeColor="text1"/>
          <w:sz w:val="24"/>
          <w:szCs w:val="24"/>
        </w:rPr>
        <w:t xml:space="preserve"> </w:t>
      </w:r>
      <w:proofErr w:type="spellStart"/>
      <w:r w:rsidRPr="001A0592">
        <w:rPr>
          <w:color w:val="000000" w:themeColor="text1"/>
          <w:sz w:val="24"/>
          <w:szCs w:val="24"/>
        </w:rPr>
        <w:t>ഉറപ്പുവരുത്താ</w:t>
      </w:r>
      <w:proofErr w:type="spellEnd"/>
      <w:r w:rsidRPr="001A0592">
        <w:rPr>
          <w:color w:val="000000" w:themeColor="text1"/>
          <w:sz w:val="24"/>
          <w:szCs w:val="24"/>
        </w:rPr>
        <w:t xml:space="preserve">ൻ </w:t>
      </w:r>
      <w:proofErr w:type="spellStart"/>
      <w:r w:rsidRPr="001A0592">
        <w:rPr>
          <w:color w:val="000000" w:themeColor="text1"/>
          <w:sz w:val="24"/>
          <w:szCs w:val="24"/>
        </w:rPr>
        <w:t>സംസ്ഥാന</w:t>
      </w:r>
      <w:proofErr w:type="spellEnd"/>
      <w:r w:rsidRPr="001A0592">
        <w:rPr>
          <w:color w:val="000000" w:themeColor="text1"/>
          <w:sz w:val="24"/>
          <w:szCs w:val="24"/>
        </w:rPr>
        <w:t xml:space="preserve"> സർ </w:t>
      </w:r>
      <w:proofErr w:type="spellStart"/>
      <w:r w:rsidRPr="001A0592">
        <w:rPr>
          <w:color w:val="000000" w:themeColor="text1"/>
          <w:sz w:val="24"/>
          <w:szCs w:val="24"/>
        </w:rPr>
        <w:t>ക്കാ</w:t>
      </w:r>
      <w:proofErr w:type="spellEnd"/>
      <w:r w:rsidRPr="001A0592">
        <w:rPr>
          <w:color w:val="000000" w:themeColor="text1"/>
          <w:sz w:val="24"/>
          <w:szCs w:val="24"/>
        </w:rPr>
        <w:t>ർ 2013-ൽ "സംസ്ഥാന വയോജന നയം' ആവിഷ്ക്കരിച്ചു.</w:t>
      </w:r>
    </w:p>
    <w:p w14:paraId="4494CB60" w14:textId="2F3C6C29"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വയോജനങ്ങളുടെ</w:t>
      </w:r>
      <w:proofErr w:type="spellEnd"/>
      <w:r w:rsidR="00B575C6" w:rsidRPr="001A0592">
        <w:rPr>
          <w:color w:val="000000" w:themeColor="text1"/>
          <w:sz w:val="24"/>
          <w:szCs w:val="24"/>
        </w:rPr>
        <w:t xml:space="preserve"> </w:t>
      </w:r>
      <w:proofErr w:type="spellStart"/>
      <w:r w:rsidRPr="001A0592">
        <w:rPr>
          <w:color w:val="000000" w:themeColor="text1"/>
          <w:sz w:val="24"/>
          <w:szCs w:val="24"/>
        </w:rPr>
        <w:t>പ്രശ്നങ്ങ</w:t>
      </w:r>
      <w:proofErr w:type="spellEnd"/>
      <w:r w:rsidRPr="001A0592">
        <w:rPr>
          <w:color w:val="000000" w:themeColor="text1"/>
          <w:sz w:val="24"/>
          <w:szCs w:val="24"/>
        </w:rPr>
        <w:t xml:space="preserve">ൾ </w:t>
      </w:r>
      <w:proofErr w:type="spellStart"/>
      <w:r w:rsidRPr="001A0592">
        <w:rPr>
          <w:color w:val="000000" w:themeColor="text1"/>
          <w:sz w:val="24"/>
          <w:szCs w:val="24"/>
        </w:rPr>
        <w:t>പരിഹരിക്കുന്നതിനായി</w:t>
      </w:r>
      <w:proofErr w:type="spellEnd"/>
      <w:r w:rsidRPr="001A0592">
        <w:rPr>
          <w:color w:val="000000" w:themeColor="text1"/>
          <w:sz w:val="24"/>
          <w:szCs w:val="24"/>
        </w:rPr>
        <w:t xml:space="preserve"> </w:t>
      </w:r>
      <w:proofErr w:type="spellStart"/>
      <w:r w:rsidRPr="001A0592">
        <w:rPr>
          <w:color w:val="000000" w:themeColor="text1"/>
          <w:sz w:val="24"/>
          <w:szCs w:val="24"/>
        </w:rPr>
        <w:t>പകൽവീട്</w:t>
      </w:r>
      <w:proofErr w:type="spellEnd"/>
      <w:r w:rsidRPr="001A0592">
        <w:rPr>
          <w:color w:val="000000" w:themeColor="text1"/>
          <w:sz w:val="24"/>
          <w:szCs w:val="24"/>
        </w:rPr>
        <w:t xml:space="preserve">, </w:t>
      </w:r>
      <w:proofErr w:type="spellStart"/>
      <w:r w:rsidRPr="001A0592">
        <w:rPr>
          <w:color w:val="000000" w:themeColor="text1"/>
          <w:sz w:val="24"/>
          <w:szCs w:val="24"/>
        </w:rPr>
        <w:t>വയോരക്ഷാപദ്ധതി</w:t>
      </w:r>
      <w:proofErr w:type="spellEnd"/>
      <w:r w:rsidRPr="001A0592">
        <w:rPr>
          <w:color w:val="000000" w:themeColor="text1"/>
          <w:sz w:val="24"/>
          <w:szCs w:val="24"/>
        </w:rPr>
        <w:t xml:space="preserve">, </w:t>
      </w:r>
      <w:proofErr w:type="spellStart"/>
      <w:r w:rsidRPr="001A0592">
        <w:rPr>
          <w:color w:val="000000" w:themeColor="text1"/>
          <w:sz w:val="24"/>
          <w:szCs w:val="24"/>
        </w:rPr>
        <w:t>വയോമിത്രം</w:t>
      </w:r>
      <w:proofErr w:type="spellEnd"/>
      <w:r w:rsidRPr="001A0592">
        <w:rPr>
          <w:color w:val="000000" w:themeColor="text1"/>
          <w:sz w:val="24"/>
          <w:szCs w:val="24"/>
        </w:rPr>
        <w:t xml:space="preserve"> </w:t>
      </w:r>
      <w:proofErr w:type="spellStart"/>
      <w:r w:rsidRPr="001A0592">
        <w:rPr>
          <w:color w:val="000000" w:themeColor="text1"/>
          <w:sz w:val="24"/>
          <w:szCs w:val="24"/>
        </w:rPr>
        <w:t>പദ്ധതി</w:t>
      </w:r>
      <w:proofErr w:type="spellEnd"/>
      <w:r w:rsidRPr="001A0592">
        <w:rPr>
          <w:color w:val="000000" w:themeColor="text1"/>
          <w:sz w:val="24"/>
          <w:szCs w:val="24"/>
        </w:rPr>
        <w:t xml:space="preserve">, </w:t>
      </w:r>
      <w:proofErr w:type="spellStart"/>
      <w:r w:rsidRPr="001A0592">
        <w:rPr>
          <w:color w:val="000000" w:themeColor="text1"/>
          <w:sz w:val="24"/>
          <w:szCs w:val="24"/>
        </w:rPr>
        <w:t>അമ്യതം</w:t>
      </w:r>
      <w:proofErr w:type="spellEnd"/>
      <w:r w:rsidRPr="001A0592">
        <w:rPr>
          <w:color w:val="000000" w:themeColor="text1"/>
          <w:sz w:val="24"/>
          <w:szCs w:val="24"/>
        </w:rPr>
        <w:t xml:space="preserve"> പദ്ധതി എന്നിവ സർക്കാർ നടപ്പിലാക്കിയിട്ടുണ്ട്. ഇവയെക്കുറിച്ച് ലഘുകുറിപ്പ് തയ്യാറാക്കി ക്ലാസ്സിൽ അവതരിപ്പിക്കുക.</w:t>
      </w:r>
    </w:p>
    <w:p w14:paraId="4FBD3815" w14:textId="77777777"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lastRenderedPageBreak/>
        <w:t>ലോക</w:t>
      </w:r>
      <w:proofErr w:type="spellEnd"/>
      <w:r w:rsidRPr="001A0592">
        <w:rPr>
          <w:color w:val="000000" w:themeColor="text1"/>
          <w:sz w:val="24"/>
          <w:szCs w:val="24"/>
        </w:rPr>
        <w:t xml:space="preserve"> </w:t>
      </w:r>
      <w:proofErr w:type="spellStart"/>
      <w:r w:rsidRPr="001A0592">
        <w:rPr>
          <w:color w:val="000000" w:themeColor="text1"/>
          <w:sz w:val="24"/>
          <w:szCs w:val="24"/>
        </w:rPr>
        <w:t>ജനസംഖ്യാദിനമായി</w:t>
      </w:r>
      <w:proofErr w:type="spellEnd"/>
      <w:r w:rsidRPr="001A0592">
        <w:rPr>
          <w:color w:val="000000" w:themeColor="text1"/>
          <w:sz w:val="24"/>
          <w:szCs w:val="24"/>
        </w:rPr>
        <w:t xml:space="preserve"> </w:t>
      </w:r>
      <w:proofErr w:type="spellStart"/>
      <w:r w:rsidRPr="001A0592">
        <w:rPr>
          <w:color w:val="000000" w:themeColor="text1"/>
          <w:sz w:val="24"/>
          <w:szCs w:val="24"/>
        </w:rPr>
        <w:t>ആചരിക്കുന്നത്</w:t>
      </w:r>
      <w:proofErr w:type="spellEnd"/>
      <w:r w:rsidRPr="001A0592">
        <w:rPr>
          <w:color w:val="000000" w:themeColor="text1"/>
          <w:sz w:val="24"/>
          <w:szCs w:val="24"/>
        </w:rPr>
        <w:t xml:space="preserve"> </w:t>
      </w:r>
      <w:proofErr w:type="spellStart"/>
      <w:r w:rsidRPr="001A0592">
        <w:rPr>
          <w:color w:val="000000" w:themeColor="text1"/>
          <w:sz w:val="24"/>
          <w:szCs w:val="24"/>
        </w:rPr>
        <w:t>എന്നാണ്</w:t>
      </w:r>
      <w:proofErr w:type="spellEnd"/>
      <w:r w:rsidRPr="001A0592">
        <w:rPr>
          <w:color w:val="000000" w:themeColor="text1"/>
          <w:sz w:val="24"/>
          <w:szCs w:val="24"/>
        </w:rPr>
        <w:t>? ലോക ജനസംഖ്യാദിന സന്ദേശമടങ്ങുന്ന പ്ലക്കാർഡ് തയ്യാറാക്കി ക്ലാസിൽ പ്രദർശിപ്പിക്കൂ.</w:t>
      </w:r>
    </w:p>
    <w:p w14:paraId="291D4F4D" w14:textId="77777777" w:rsidR="007A4D46" w:rsidRPr="001A0592" w:rsidRDefault="00000000" w:rsidP="001A0592">
      <w:pPr>
        <w:spacing w:line="240" w:lineRule="auto"/>
        <w:rPr>
          <w:b/>
          <w:bCs/>
          <w:color w:val="000000" w:themeColor="text1"/>
          <w:sz w:val="24"/>
          <w:szCs w:val="24"/>
        </w:rPr>
      </w:pPr>
      <w:r w:rsidRPr="001A0592">
        <w:rPr>
          <w:b/>
          <w:bCs/>
          <w:color w:val="000000" w:themeColor="text1"/>
          <w:sz w:val="24"/>
          <w:szCs w:val="24"/>
        </w:rPr>
        <w:t>ജനസംഖ്യാ പ്രായഘടന</w:t>
      </w:r>
    </w:p>
    <w:p w14:paraId="6DFEBC02" w14:textId="3C0E217C"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ജനസംഖ്യക്രമീകരണത്തിന്റെ</w:t>
      </w:r>
      <w:proofErr w:type="spellEnd"/>
      <w:r w:rsidRPr="001A0592">
        <w:rPr>
          <w:color w:val="000000" w:themeColor="text1"/>
          <w:sz w:val="24"/>
          <w:szCs w:val="24"/>
        </w:rPr>
        <w:t xml:space="preserve"> </w:t>
      </w:r>
      <w:proofErr w:type="spellStart"/>
      <w:r w:rsidRPr="001A0592">
        <w:rPr>
          <w:color w:val="000000" w:themeColor="text1"/>
          <w:sz w:val="24"/>
          <w:szCs w:val="24"/>
        </w:rPr>
        <w:t>പ്രധാനപ്പെട്ട</w:t>
      </w:r>
      <w:proofErr w:type="spellEnd"/>
      <w:r w:rsidRPr="001A0592">
        <w:rPr>
          <w:color w:val="000000" w:themeColor="text1"/>
          <w:sz w:val="24"/>
          <w:szCs w:val="24"/>
        </w:rPr>
        <w:t xml:space="preserve"> </w:t>
      </w:r>
      <w:proofErr w:type="spellStart"/>
      <w:r w:rsidRPr="001A0592">
        <w:rPr>
          <w:color w:val="000000" w:themeColor="text1"/>
          <w:sz w:val="24"/>
          <w:szCs w:val="24"/>
        </w:rPr>
        <w:t>സൂചകമാണ്</w:t>
      </w:r>
      <w:proofErr w:type="spellEnd"/>
      <w:r w:rsidRPr="001A0592">
        <w:rPr>
          <w:color w:val="000000" w:themeColor="text1"/>
          <w:sz w:val="24"/>
          <w:szCs w:val="24"/>
        </w:rPr>
        <w:t xml:space="preserve"> </w:t>
      </w:r>
      <w:proofErr w:type="spellStart"/>
      <w:r w:rsidRPr="001A0592">
        <w:rPr>
          <w:color w:val="000000" w:themeColor="text1"/>
          <w:sz w:val="24"/>
          <w:szCs w:val="24"/>
        </w:rPr>
        <w:t>ജനസംഖ്യാപ്രായഘടന</w:t>
      </w:r>
      <w:proofErr w:type="spellEnd"/>
      <w:r w:rsidRPr="001A0592">
        <w:rPr>
          <w:color w:val="000000" w:themeColor="text1"/>
          <w:sz w:val="24"/>
          <w:szCs w:val="24"/>
        </w:rPr>
        <w:t>.</w:t>
      </w:r>
    </w:p>
    <w:p w14:paraId="607F8AD7" w14:textId="05275B8E"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ആപേക്ഷികമായി</w:t>
      </w:r>
      <w:proofErr w:type="spellEnd"/>
      <w:r w:rsidRPr="001A0592">
        <w:rPr>
          <w:color w:val="000000" w:themeColor="text1"/>
          <w:sz w:val="24"/>
          <w:szCs w:val="24"/>
        </w:rPr>
        <w:t xml:space="preserve"> </w:t>
      </w:r>
      <w:proofErr w:type="spellStart"/>
      <w:r w:rsidRPr="001A0592">
        <w:rPr>
          <w:color w:val="000000" w:themeColor="text1"/>
          <w:sz w:val="24"/>
          <w:szCs w:val="24"/>
        </w:rPr>
        <w:t>വ്യത്യസ്ത</w:t>
      </w:r>
      <w:proofErr w:type="spellEnd"/>
      <w:r w:rsidRPr="001A0592">
        <w:rPr>
          <w:color w:val="000000" w:themeColor="text1"/>
          <w:sz w:val="24"/>
          <w:szCs w:val="24"/>
        </w:rPr>
        <w:t xml:space="preserve"> </w:t>
      </w:r>
      <w:proofErr w:type="spellStart"/>
      <w:r w:rsidRPr="001A0592">
        <w:rPr>
          <w:color w:val="000000" w:themeColor="text1"/>
          <w:sz w:val="24"/>
          <w:szCs w:val="24"/>
        </w:rPr>
        <w:t>പ്രായവിഭാഗത്തിലുള്ള</w:t>
      </w:r>
      <w:proofErr w:type="spellEnd"/>
      <w:r w:rsidRPr="001A0592">
        <w:rPr>
          <w:color w:val="000000" w:themeColor="text1"/>
          <w:sz w:val="24"/>
          <w:szCs w:val="24"/>
        </w:rPr>
        <w:t xml:space="preserve"> </w:t>
      </w:r>
      <w:proofErr w:type="spellStart"/>
      <w:r w:rsidRPr="001A0592">
        <w:rPr>
          <w:color w:val="000000" w:themeColor="text1"/>
          <w:sz w:val="24"/>
          <w:szCs w:val="24"/>
        </w:rPr>
        <w:t>വ്യക്തികളുടെ</w:t>
      </w:r>
      <w:proofErr w:type="spellEnd"/>
      <w:r w:rsidRPr="001A0592">
        <w:rPr>
          <w:color w:val="000000" w:themeColor="text1"/>
          <w:sz w:val="24"/>
          <w:szCs w:val="24"/>
        </w:rPr>
        <w:t xml:space="preserve"> </w:t>
      </w:r>
      <w:proofErr w:type="spellStart"/>
      <w:r w:rsidRPr="001A0592">
        <w:rPr>
          <w:color w:val="000000" w:themeColor="text1"/>
          <w:sz w:val="24"/>
          <w:szCs w:val="24"/>
        </w:rPr>
        <w:t>അനുപാതമാണ്</w:t>
      </w:r>
      <w:proofErr w:type="spellEnd"/>
      <w:r w:rsidRPr="001A0592">
        <w:rPr>
          <w:color w:val="000000" w:themeColor="text1"/>
          <w:sz w:val="24"/>
          <w:szCs w:val="24"/>
        </w:rPr>
        <w:t xml:space="preserve"> </w:t>
      </w:r>
      <w:proofErr w:type="spellStart"/>
      <w:r w:rsidRPr="001A0592">
        <w:rPr>
          <w:color w:val="000000" w:themeColor="text1"/>
          <w:sz w:val="24"/>
          <w:szCs w:val="24"/>
        </w:rPr>
        <w:t>ജനസംഖ്യാ</w:t>
      </w:r>
      <w:proofErr w:type="spellEnd"/>
      <w:r w:rsidRPr="001A0592">
        <w:rPr>
          <w:color w:val="000000" w:themeColor="text1"/>
          <w:sz w:val="24"/>
          <w:szCs w:val="24"/>
        </w:rPr>
        <w:t xml:space="preserve"> </w:t>
      </w:r>
      <w:proofErr w:type="spellStart"/>
      <w:r w:rsidRPr="001A0592">
        <w:rPr>
          <w:color w:val="000000" w:themeColor="text1"/>
          <w:sz w:val="24"/>
          <w:szCs w:val="24"/>
        </w:rPr>
        <w:t>പ്രായഘടന</w:t>
      </w:r>
      <w:proofErr w:type="spellEnd"/>
      <w:r w:rsidRPr="001A0592">
        <w:rPr>
          <w:color w:val="000000" w:themeColor="text1"/>
          <w:sz w:val="24"/>
          <w:szCs w:val="24"/>
        </w:rPr>
        <w:t xml:space="preserve"> (Age structure of population).</w:t>
      </w:r>
    </w:p>
    <w:p w14:paraId="17FE4C86" w14:textId="01D5ACF2"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പുരോഗതി, ശരാശരി ആയുർദൈർഘ്യം എന്നിവയിലുള്ള മാറ്റങ്ങൾ പ്രായഘടനയെ ബാധിക്കുന്നു. ജനസംഖ്യയെ വിവിധ പ്രായക്കാരുടെ ഗ്രൂപ്പുകളായി തിരിച്ച് </w:t>
      </w:r>
      <w:proofErr w:type="spellStart"/>
      <w:r w:rsidRPr="001A0592">
        <w:rPr>
          <w:color w:val="000000" w:themeColor="text1"/>
          <w:sz w:val="24"/>
          <w:szCs w:val="24"/>
        </w:rPr>
        <w:t>ആകെ</w:t>
      </w:r>
      <w:proofErr w:type="spellEnd"/>
      <w:r w:rsidRPr="001A0592">
        <w:rPr>
          <w:color w:val="000000" w:themeColor="text1"/>
          <w:sz w:val="24"/>
          <w:szCs w:val="24"/>
        </w:rPr>
        <w:t xml:space="preserve"> </w:t>
      </w:r>
      <w:proofErr w:type="spellStart"/>
      <w:r w:rsidRPr="001A0592">
        <w:rPr>
          <w:color w:val="000000" w:themeColor="text1"/>
          <w:sz w:val="24"/>
          <w:szCs w:val="24"/>
        </w:rPr>
        <w:t>ജനസംഖ്യയി</w:t>
      </w:r>
      <w:proofErr w:type="spellEnd"/>
      <w:r w:rsidRPr="001A0592">
        <w:rPr>
          <w:color w:val="000000" w:themeColor="text1"/>
          <w:sz w:val="24"/>
          <w:szCs w:val="24"/>
        </w:rPr>
        <w:t xml:space="preserve">ൽ </w:t>
      </w:r>
      <w:proofErr w:type="spellStart"/>
      <w:r w:rsidRPr="001A0592">
        <w:rPr>
          <w:color w:val="000000" w:themeColor="text1"/>
          <w:sz w:val="24"/>
          <w:szCs w:val="24"/>
        </w:rPr>
        <w:t>ഓരോഗ്രൂപ്പും</w:t>
      </w:r>
      <w:proofErr w:type="spellEnd"/>
      <w:r w:rsidRPr="001A0592">
        <w:rPr>
          <w:color w:val="000000" w:themeColor="text1"/>
          <w:sz w:val="24"/>
          <w:szCs w:val="24"/>
        </w:rPr>
        <w:t xml:space="preserve"> </w:t>
      </w:r>
      <w:proofErr w:type="spellStart"/>
      <w:r w:rsidRPr="001A0592">
        <w:rPr>
          <w:color w:val="000000" w:themeColor="text1"/>
          <w:sz w:val="24"/>
          <w:szCs w:val="24"/>
        </w:rPr>
        <w:t>എത്രയെന്ന്</w:t>
      </w:r>
      <w:proofErr w:type="spellEnd"/>
      <w:r w:rsidRPr="001A0592">
        <w:rPr>
          <w:color w:val="000000" w:themeColor="text1"/>
          <w:sz w:val="24"/>
          <w:szCs w:val="24"/>
        </w:rPr>
        <w:t xml:space="preserve"> </w:t>
      </w:r>
      <w:proofErr w:type="spellStart"/>
      <w:r w:rsidRPr="001A0592">
        <w:rPr>
          <w:color w:val="000000" w:themeColor="text1"/>
          <w:sz w:val="24"/>
          <w:szCs w:val="24"/>
        </w:rPr>
        <w:t>ആനുപാതികമായി</w:t>
      </w:r>
      <w:proofErr w:type="spellEnd"/>
      <w:r w:rsidRPr="001A0592">
        <w:rPr>
          <w:color w:val="000000" w:themeColor="text1"/>
          <w:sz w:val="24"/>
          <w:szCs w:val="24"/>
        </w:rPr>
        <w:t xml:space="preserve"> </w:t>
      </w:r>
      <w:proofErr w:type="spellStart"/>
      <w:r w:rsidRPr="001A0592">
        <w:rPr>
          <w:color w:val="000000" w:themeColor="text1"/>
          <w:sz w:val="24"/>
          <w:szCs w:val="24"/>
        </w:rPr>
        <w:t>വിശേഷിപ്പിക്കുന്നതിനെയാണ്</w:t>
      </w:r>
      <w:proofErr w:type="spellEnd"/>
      <w:r w:rsidRPr="001A0592">
        <w:rPr>
          <w:color w:val="000000" w:themeColor="text1"/>
          <w:sz w:val="24"/>
          <w:szCs w:val="24"/>
        </w:rPr>
        <w:t xml:space="preserve"> </w:t>
      </w:r>
      <w:proofErr w:type="spellStart"/>
      <w:r w:rsidRPr="001A0592">
        <w:rPr>
          <w:color w:val="000000" w:themeColor="text1"/>
          <w:sz w:val="24"/>
          <w:szCs w:val="24"/>
        </w:rPr>
        <w:t>ജനസംഖ്യ</w:t>
      </w:r>
      <w:proofErr w:type="spellEnd"/>
      <w:r w:rsidR="00B575C6" w:rsidRPr="001A0592">
        <w:rPr>
          <w:color w:val="000000" w:themeColor="text1"/>
          <w:sz w:val="24"/>
          <w:szCs w:val="24"/>
        </w:rPr>
        <w:t xml:space="preserve"> </w:t>
      </w:r>
      <w:proofErr w:type="spellStart"/>
      <w:r w:rsidRPr="001A0592">
        <w:rPr>
          <w:color w:val="000000" w:themeColor="text1"/>
          <w:sz w:val="24"/>
          <w:szCs w:val="24"/>
        </w:rPr>
        <w:t>പ്രായഘടന</w:t>
      </w:r>
      <w:proofErr w:type="spellEnd"/>
      <w:r w:rsidRPr="001A0592">
        <w:rPr>
          <w:color w:val="000000" w:themeColor="text1"/>
          <w:sz w:val="24"/>
          <w:szCs w:val="24"/>
        </w:rPr>
        <w:t xml:space="preserve"> </w:t>
      </w:r>
      <w:proofErr w:type="spellStart"/>
      <w:r w:rsidRPr="001A0592">
        <w:rPr>
          <w:color w:val="000000" w:themeColor="text1"/>
          <w:sz w:val="24"/>
          <w:szCs w:val="24"/>
        </w:rPr>
        <w:t>എന്ന്</w:t>
      </w:r>
      <w:proofErr w:type="spellEnd"/>
      <w:r w:rsidRPr="001A0592">
        <w:rPr>
          <w:color w:val="000000" w:themeColor="text1"/>
          <w:sz w:val="24"/>
          <w:szCs w:val="24"/>
        </w:rPr>
        <w:t xml:space="preserve"> </w:t>
      </w:r>
      <w:proofErr w:type="spellStart"/>
      <w:r w:rsidRPr="001A0592">
        <w:rPr>
          <w:color w:val="000000" w:themeColor="text1"/>
          <w:sz w:val="24"/>
          <w:szCs w:val="24"/>
        </w:rPr>
        <w:t>പറയുന്നത്</w:t>
      </w:r>
      <w:proofErr w:type="spellEnd"/>
      <w:r w:rsidRPr="001A0592">
        <w:rPr>
          <w:color w:val="000000" w:themeColor="text1"/>
          <w:sz w:val="24"/>
          <w:szCs w:val="24"/>
        </w:rPr>
        <w:t>.</w:t>
      </w:r>
    </w:p>
    <w:p w14:paraId="1E8AAC06" w14:textId="2572C514" w:rsidR="007A4D46" w:rsidRPr="001A0592" w:rsidRDefault="00000000" w:rsidP="001A0592">
      <w:pPr>
        <w:spacing w:line="240" w:lineRule="auto"/>
        <w:rPr>
          <w:color w:val="000000" w:themeColor="text1"/>
          <w:sz w:val="24"/>
          <w:szCs w:val="24"/>
        </w:rPr>
      </w:pPr>
      <w:proofErr w:type="spellStart"/>
      <w:proofErr w:type="gramStart"/>
      <w:r w:rsidRPr="001A0592">
        <w:rPr>
          <w:color w:val="000000" w:themeColor="text1"/>
          <w:sz w:val="24"/>
          <w:szCs w:val="24"/>
        </w:rPr>
        <w:t>പ്രായവിഭാഗം</w:t>
      </w:r>
      <w:proofErr w:type="spellEnd"/>
      <w:r w:rsidR="00B575C6" w:rsidRPr="001A0592">
        <w:rPr>
          <w:color w:val="000000" w:themeColor="text1"/>
          <w:sz w:val="24"/>
          <w:szCs w:val="24"/>
        </w:rPr>
        <w:t xml:space="preserve"> :</w:t>
      </w:r>
      <w:proofErr w:type="gramEnd"/>
      <w:r w:rsidR="00B575C6" w:rsidRPr="001A0592">
        <w:rPr>
          <w:color w:val="000000" w:themeColor="text1"/>
          <w:sz w:val="24"/>
          <w:szCs w:val="24"/>
        </w:rPr>
        <w:t xml:space="preserve"> </w:t>
      </w:r>
      <w:proofErr w:type="spellStart"/>
      <w:r w:rsidRPr="001A0592">
        <w:rPr>
          <w:color w:val="000000" w:themeColor="text1"/>
          <w:sz w:val="24"/>
          <w:szCs w:val="24"/>
        </w:rPr>
        <w:t>പ്രായം</w:t>
      </w:r>
      <w:proofErr w:type="spellEnd"/>
    </w:p>
    <w:p w14:paraId="2317064D" w14:textId="4B57F3F8" w:rsidR="007A4D46" w:rsidRPr="001A0592" w:rsidRDefault="00000000" w:rsidP="001A0592">
      <w:pPr>
        <w:spacing w:line="240" w:lineRule="auto"/>
        <w:rPr>
          <w:color w:val="000000" w:themeColor="text1"/>
          <w:sz w:val="24"/>
          <w:szCs w:val="24"/>
        </w:rPr>
      </w:pPr>
      <w:r w:rsidRPr="001A0592">
        <w:rPr>
          <w:color w:val="000000" w:themeColor="text1"/>
          <w:sz w:val="24"/>
          <w:szCs w:val="24"/>
        </w:rPr>
        <w:t>0-14</w:t>
      </w:r>
      <w:r w:rsidR="00B575C6" w:rsidRPr="001A0592">
        <w:rPr>
          <w:color w:val="000000" w:themeColor="text1"/>
          <w:sz w:val="24"/>
          <w:szCs w:val="24"/>
        </w:rPr>
        <w:t xml:space="preserve"> </w:t>
      </w:r>
      <w:proofErr w:type="gramStart"/>
      <w:r w:rsidR="00B575C6" w:rsidRPr="001A0592">
        <w:rPr>
          <w:color w:val="000000" w:themeColor="text1"/>
          <w:sz w:val="24"/>
          <w:szCs w:val="24"/>
        </w:rPr>
        <w:t xml:space="preserve">  :</w:t>
      </w:r>
      <w:proofErr w:type="gramEnd"/>
      <w:r w:rsidR="00B575C6" w:rsidRPr="001A0592">
        <w:rPr>
          <w:color w:val="000000" w:themeColor="text1"/>
          <w:sz w:val="24"/>
          <w:szCs w:val="24"/>
        </w:rPr>
        <w:t xml:space="preserve"> </w:t>
      </w:r>
      <w:proofErr w:type="spellStart"/>
      <w:r w:rsidRPr="001A0592">
        <w:rPr>
          <w:color w:val="000000" w:themeColor="text1"/>
          <w:sz w:val="24"/>
          <w:szCs w:val="24"/>
        </w:rPr>
        <w:t>കുട്ടിക</w:t>
      </w:r>
      <w:proofErr w:type="spellEnd"/>
      <w:r w:rsidRPr="001A0592">
        <w:rPr>
          <w:color w:val="000000" w:themeColor="text1"/>
          <w:sz w:val="24"/>
          <w:szCs w:val="24"/>
        </w:rPr>
        <w:t>ൾ</w:t>
      </w:r>
    </w:p>
    <w:p w14:paraId="10E4A851" w14:textId="77777777" w:rsidR="00B575C6" w:rsidRPr="001A0592" w:rsidRDefault="00000000" w:rsidP="001A0592">
      <w:pPr>
        <w:spacing w:line="240" w:lineRule="auto"/>
        <w:rPr>
          <w:color w:val="000000" w:themeColor="text1"/>
          <w:sz w:val="24"/>
          <w:szCs w:val="24"/>
        </w:rPr>
      </w:pPr>
      <w:r w:rsidRPr="001A0592">
        <w:rPr>
          <w:color w:val="000000" w:themeColor="text1"/>
          <w:sz w:val="24"/>
          <w:szCs w:val="24"/>
        </w:rPr>
        <w:t>15-</w:t>
      </w:r>
      <w:proofErr w:type="gramStart"/>
      <w:r w:rsidRPr="001A0592">
        <w:rPr>
          <w:color w:val="000000" w:themeColor="text1"/>
          <w:sz w:val="24"/>
          <w:szCs w:val="24"/>
        </w:rPr>
        <w:t>59</w:t>
      </w:r>
      <w:r w:rsidR="00B575C6" w:rsidRPr="001A0592">
        <w:rPr>
          <w:color w:val="000000" w:themeColor="text1"/>
          <w:sz w:val="24"/>
          <w:szCs w:val="24"/>
        </w:rPr>
        <w:t xml:space="preserve"> :</w:t>
      </w:r>
      <w:proofErr w:type="gramEnd"/>
      <w:r w:rsidR="00B575C6" w:rsidRPr="001A0592">
        <w:rPr>
          <w:color w:val="000000" w:themeColor="text1"/>
          <w:sz w:val="24"/>
          <w:szCs w:val="24"/>
        </w:rPr>
        <w:t xml:space="preserve"> </w:t>
      </w:r>
      <w:proofErr w:type="spellStart"/>
      <w:r w:rsidR="00B575C6" w:rsidRPr="001A0592">
        <w:rPr>
          <w:rFonts w:ascii="Nirmala UI" w:hAnsi="Nirmala UI" w:cs="Nirmala UI"/>
          <w:color w:val="000000" w:themeColor="text1"/>
          <w:sz w:val="24"/>
          <w:szCs w:val="24"/>
        </w:rPr>
        <w:t>യുവാക്ക</w:t>
      </w:r>
      <w:proofErr w:type="spellEnd"/>
      <w:r w:rsidR="00B575C6" w:rsidRPr="001A0592">
        <w:rPr>
          <w:rFonts w:ascii="Nirmala UI" w:hAnsi="Nirmala UI" w:cs="Nirmala UI"/>
          <w:color w:val="000000" w:themeColor="text1"/>
          <w:sz w:val="24"/>
          <w:szCs w:val="24"/>
        </w:rPr>
        <w:t>ൾ</w:t>
      </w:r>
    </w:p>
    <w:p w14:paraId="5DDF5E2B" w14:textId="77777777" w:rsidR="00B575C6" w:rsidRPr="001A0592" w:rsidRDefault="00000000" w:rsidP="001A0592">
      <w:pPr>
        <w:spacing w:line="240" w:lineRule="auto"/>
        <w:rPr>
          <w:color w:val="000000" w:themeColor="text1"/>
          <w:sz w:val="24"/>
          <w:szCs w:val="24"/>
        </w:rPr>
      </w:pPr>
      <w:r w:rsidRPr="001A0592">
        <w:rPr>
          <w:color w:val="000000" w:themeColor="text1"/>
          <w:sz w:val="24"/>
          <w:szCs w:val="24"/>
        </w:rPr>
        <w:t xml:space="preserve">60 </w:t>
      </w:r>
      <w:proofErr w:type="spellStart"/>
      <w:r w:rsidRPr="001A0592">
        <w:rPr>
          <w:color w:val="000000" w:themeColor="text1"/>
          <w:sz w:val="24"/>
          <w:szCs w:val="24"/>
        </w:rPr>
        <w:t>ന്</w:t>
      </w:r>
      <w:proofErr w:type="spellEnd"/>
      <w:r w:rsidRPr="001A0592">
        <w:rPr>
          <w:color w:val="000000" w:themeColor="text1"/>
          <w:sz w:val="24"/>
          <w:szCs w:val="24"/>
        </w:rPr>
        <w:t xml:space="preserve"> </w:t>
      </w:r>
      <w:proofErr w:type="spellStart"/>
      <w:proofErr w:type="gramStart"/>
      <w:r w:rsidRPr="001A0592">
        <w:rPr>
          <w:color w:val="000000" w:themeColor="text1"/>
          <w:sz w:val="24"/>
          <w:szCs w:val="24"/>
        </w:rPr>
        <w:t>മുകളി</w:t>
      </w:r>
      <w:proofErr w:type="spellEnd"/>
      <w:r w:rsidRPr="001A0592">
        <w:rPr>
          <w:color w:val="000000" w:themeColor="text1"/>
          <w:sz w:val="24"/>
          <w:szCs w:val="24"/>
        </w:rPr>
        <w:t>ൽ</w:t>
      </w:r>
      <w:r w:rsidR="00B575C6" w:rsidRPr="001A0592">
        <w:rPr>
          <w:color w:val="000000" w:themeColor="text1"/>
          <w:sz w:val="24"/>
          <w:szCs w:val="24"/>
        </w:rPr>
        <w:t xml:space="preserve"> :</w:t>
      </w:r>
      <w:proofErr w:type="gramEnd"/>
      <w:r w:rsidR="00B575C6" w:rsidRPr="001A0592">
        <w:rPr>
          <w:color w:val="000000" w:themeColor="text1"/>
          <w:sz w:val="24"/>
          <w:szCs w:val="24"/>
        </w:rPr>
        <w:t xml:space="preserve"> </w:t>
      </w:r>
      <w:proofErr w:type="spellStart"/>
      <w:r w:rsidR="00B575C6" w:rsidRPr="001A0592">
        <w:rPr>
          <w:rFonts w:ascii="Nirmala UI" w:hAnsi="Nirmala UI" w:cs="Nirmala UI"/>
          <w:color w:val="000000" w:themeColor="text1"/>
          <w:sz w:val="24"/>
          <w:szCs w:val="24"/>
        </w:rPr>
        <w:t>പ്രായമായവ</w:t>
      </w:r>
      <w:proofErr w:type="spellEnd"/>
      <w:r w:rsidR="00B575C6" w:rsidRPr="001A0592">
        <w:rPr>
          <w:rFonts w:ascii="Nirmala UI" w:hAnsi="Nirmala UI" w:cs="Nirmala UI"/>
          <w:color w:val="000000" w:themeColor="text1"/>
          <w:sz w:val="24"/>
          <w:szCs w:val="24"/>
        </w:rPr>
        <w:t>ർ</w:t>
      </w:r>
    </w:p>
    <w:p w14:paraId="65D8D386" w14:textId="77777777" w:rsidR="00B575C6" w:rsidRPr="001A0592" w:rsidRDefault="00B575C6" w:rsidP="001A0592">
      <w:pPr>
        <w:spacing w:line="240" w:lineRule="auto"/>
        <w:rPr>
          <w:color w:val="000000" w:themeColor="text1"/>
          <w:sz w:val="24"/>
          <w:szCs w:val="24"/>
        </w:rPr>
      </w:pPr>
    </w:p>
    <w:p w14:paraId="77FA5B63" w14:textId="2808658C"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ഒരു</w:t>
      </w:r>
      <w:proofErr w:type="spellEnd"/>
      <w:r w:rsidRPr="001A0592">
        <w:rPr>
          <w:color w:val="000000" w:themeColor="text1"/>
          <w:sz w:val="24"/>
          <w:szCs w:val="24"/>
        </w:rPr>
        <w:t xml:space="preserve"> </w:t>
      </w:r>
      <w:proofErr w:type="spellStart"/>
      <w:r w:rsidRPr="001A0592">
        <w:rPr>
          <w:color w:val="000000" w:themeColor="text1"/>
          <w:sz w:val="24"/>
          <w:szCs w:val="24"/>
        </w:rPr>
        <w:t>പ്രദേശത്തെ</w:t>
      </w:r>
      <w:proofErr w:type="spellEnd"/>
      <w:r w:rsidRPr="001A0592">
        <w:rPr>
          <w:color w:val="000000" w:themeColor="text1"/>
          <w:sz w:val="24"/>
          <w:szCs w:val="24"/>
        </w:rPr>
        <w:t xml:space="preserve"> </w:t>
      </w:r>
      <w:proofErr w:type="spellStart"/>
      <w:r w:rsidRPr="001A0592">
        <w:rPr>
          <w:color w:val="000000" w:themeColor="text1"/>
          <w:sz w:val="24"/>
          <w:szCs w:val="24"/>
        </w:rPr>
        <w:t>ജനനനിരക്കും</w:t>
      </w:r>
      <w:proofErr w:type="spellEnd"/>
      <w:r w:rsidRPr="001A0592">
        <w:rPr>
          <w:color w:val="000000" w:themeColor="text1"/>
          <w:sz w:val="24"/>
          <w:szCs w:val="24"/>
        </w:rPr>
        <w:t xml:space="preserve"> </w:t>
      </w:r>
      <w:proofErr w:type="spellStart"/>
      <w:r w:rsidRPr="001A0592">
        <w:rPr>
          <w:color w:val="000000" w:themeColor="text1"/>
          <w:sz w:val="24"/>
          <w:szCs w:val="24"/>
        </w:rPr>
        <w:t>മരണനിരക്കും</w:t>
      </w:r>
      <w:proofErr w:type="spellEnd"/>
      <w:r w:rsidRPr="001A0592">
        <w:rPr>
          <w:color w:val="000000" w:themeColor="text1"/>
          <w:sz w:val="24"/>
          <w:szCs w:val="24"/>
        </w:rPr>
        <w:t xml:space="preserve"> ആ </w:t>
      </w:r>
      <w:proofErr w:type="spellStart"/>
      <w:r w:rsidRPr="001A0592">
        <w:rPr>
          <w:color w:val="000000" w:themeColor="text1"/>
          <w:sz w:val="24"/>
          <w:szCs w:val="24"/>
        </w:rPr>
        <w:t>പ്രദേശത്തിന്റെ</w:t>
      </w:r>
      <w:proofErr w:type="spellEnd"/>
      <w:r w:rsidRPr="001A0592">
        <w:rPr>
          <w:color w:val="000000" w:themeColor="text1"/>
          <w:sz w:val="24"/>
          <w:szCs w:val="24"/>
        </w:rPr>
        <w:t xml:space="preserve"> </w:t>
      </w:r>
      <w:proofErr w:type="spellStart"/>
      <w:r w:rsidRPr="001A0592">
        <w:rPr>
          <w:color w:val="000000" w:themeColor="text1"/>
          <w:sz w:val="24"/>
          <w:szCs w:val="24"/>
        </w:rPr>
        <w:t>ജനസംഖ്യാപ്രായഘടനയി</w:t>
      </w:r>
      <w:proofErr w:type="spellEnd"/>
      <w:r w:rsidRPr="001A0592">
        <w:rPr>
          <w:color w:val="000000" w:themeColor="text1"/>
          <w:sz w:val="24"/>
          <w:szCs w:val="24"/>
        </w:rPr>
        <w:t xml:space="preserve">ൽ </w:t>
      </w:r>
      <w:proofErr w:type="spellStart"/>
      <w:r w:rsidRPr="001A0592">
        <w:rPr>
          <w:color w:val="000000" w:themeColor="text1"/>
          <w:sz w:val="24"/>
          <w:szCs w:val="24"/>
        </w:rPr>
        <w:t>സ്വാധീനം</w:t>
      </w:r>
      <w:proofErr w:type="spellEnd"/>
      <w:r w:rsidRPr="001A0592">
        <w:rPr>
          <w:color w:val="000000" w:themeColor="text1"/>
          <w:sz w:val="24"/>
          <w:szCs w:val="24"/>
        </w:rPr>
        <w:t xml:space="preserve"> </w:t>
      </w:r>
      <w:proofErr w:type="spellStart"/>
      <w:r w:rsidRPr="001A0592">
        <w:rPr>
          <w:color w:val="000000" w:themeColor="text1"/>
          <w:sz w:val="24"/>
          <w:szCs w:val="24"/>
        </w:rPr>
        <w:t>ചെലുത്തുന്നു</w:t>
      </w:r>
      <w:proofErr w:type="spellEnd"/>
      <w:r w:rsidRPr="001A0592">
        <w:rPr>
          <w:color w:val="000000" w:themeColor="text1"/>
          <w:sz w:val="24"/>
          <w:szCs w:val="24"/>
        </w:rPr>
        <w:t xml:space="preserve">. നമ്മുടെ രാജ്യത്ത് മുമ്പ് ശരിയായ ആരോഗ്യ സംരക്ഷണമില്ലാത്തതുകൊണ്ടും രോഗങ്ങൾ </w:t>
      </w:r>
      <w:proofErr w:type="spellStart"/>
      <w:r w:rsidRPr="001A0592">
        <w:rPr>
          <w:color w:val="000000" w:themeColor="text1"/>
          <w:sz w:val="24"/>
          <w:szCs w:val="24"/>
        </w:rPr>
        <w:t>കൊണ്ടും</w:t>
      </w:r>
      <w:proofErr w:type="spellEnd"/>
      <w:r w:rsidRPr="001A0592">
        <w:rPr>
          <w:color w:val="000000" w:themeColor="text1"/>
          <w:sz w:val="24"/>
          <w:szCs w:val="24"/>
        </w:rPr>
        <w:t xml:space="preserve"> </w:t>
      </w:r>
      <w:proofErr w:type="spellStart"/>
      <w:r w:rsidRPr="001A0592">
        <w:rPr>
          <w:color w:val="000000" w:themeColor="text1"/>
          <w:sz w:val="24"/>
          <w:szCs w:val="24"/>
        </w:rPr>
        <w:t>മറ്റു</w:t>
      </w:r>
      <w:proofErr w:type="spellEnd"/>
      <w:r w:rsidRPr="001A0592">
        <w:rPr>
          <w:color w:val="000000" w:themeColor="text1"/>
          <w:sz w:val="24"/>
          <w:szCs w:val="24"/>
        </w:rPr>
        <w:t xml:space="preserve"> </w:t>
      </w:r>
      <w:proofErr w:type="spellStart"/>
      <w:r w:rsidRPr="001A0592">
        <w:rPr>
          <w:color w:val="000000" w:themeColor="text1"/>
          <w:sz w:val="24"/>
          <w:szCs w:val="24"/>
        </w:rPr>
        <w:t>ഘടകങ്ങ</w:t>
      </w:r>
      <w:proofErr w:type="spellEnd"/>
      <w:r w:rsidRPr="001A0592">
        <w:rPr>
          <w:color w:val="000000" w:themeColor="text1"/>
          <w:sz w:val="24"/>
          <w:szCs w:val="24"/>
        </w:rPr>
        <w:t xml:space="preserve">ൾ </w:t>
      </w:r>
      <w:proofErr w:type="spellStart"/>
      <w:r w:rsidRPr="001A0592">
        <w:rPr>
          <w:color w:val="000000" w:themeColor="text1"/>
          <w:sz w:val="24"/>
          <w:szCs w:val="24"/>
        </w:rPr>
        <w:t>കൊണ്ടും</w:t>
      </w:r>
      <w:proofErr w:type="spellEnd"/>
      <w:r w:rsidRPr="001A0592">
        <w:rPr>
          <w:color w:val="000000" w:themeColor="text1"/>
          <w:sz w:val="24"/>
          <w:szCs w:val="24"/>
        </w:rPr>
        <w:t xml:space="preserve"> </w:t>
      </w:r>
      <w:proofErr w:type="spellStart"/>
      <w:r w:rsidRPr="001A0592">
        <w:rPr>
          <w:color w:val="000000" w:themeColor="text1"/>
          <w:sz w:val="24"/>
          <w:szCs w:val="24"/>
        </w:rPr>
        <w:t>ശരാശരി</w:t>
      </w:r>
      <w:proofErr w:type="spellEnd"/>
      <w:r w:rsidRPr="001A0592">
        <w:rPr>
          <w:color w:val="000000" w:themeColor="text1"/>
          <w:sz w:val="24"/>
          <w:szCs w:val="24"/>
        </w:rPr>
        <w:t xml:space="preserve"> </w:t>
      </w:r>
      <w:proofErr w:type="spellStart"/>
      <w:r w:rsidRPr="001A0592">
        <w:rPr>
          <w:color w:val="000000" w:themeColor="text1"/>
          <w:sz w:val="24"/>
          <w:szCs w:val="24"/>
        </w:rPr>
        <w:t>ആയുർദൈർഘ്യം</w:t>
      </w:r>
      <w:proofErr w:type="spellEnd"/>
      <w:r w:rsidRPr="001A0592">
        <w:rPr>
          <w:color w:val="000000" w:themeColor="text1"/>
          <w:sz w:val="24"/>
          <w:szCs w:val="24"/>
        </w:rPr>
        <w:t xml:space="preserve"> </w:t>
      </w:r>
      <w:proofErr w:type="spellStart"/>
      <w:r w:rsidRPr="001A0592">
        <w:rPr>
          <w:color w:val="000000" w:themeColor="text1"/>
          <w:sz w:val="24"/>
          <w:szCs w:val="24"/>
        </w:rPr>
        <w:t>കുറയുന്നതിന്</w:t>
      </w:r>
      <w:proofErr w:type="spellEnd"/>
      <w:r w:rsidRPr="001A0592">
        <w:rPr>
          <w:color w:val="000000" w:themeColor="text1"/>
          <w:sz w:val="24"/>
          <w:szCs w:val="24"/>
        </w:rPr>
        <w:t xml:space="preserve"> </w:t>
      </w:r>
      <w:proofErr w:type="spellStart"/>
      <w:r w:rsidRPr="001A0592">
        <w:rPr>
          <w:color w:val="000000" w:themeColor="text1"/>
          <w:sz w:val="24"/>
          <w:szCs w:val="24"/>
        </w:rPr>
        <w:t>കാരണമായി</w:t>
      </w:r>
      <w:proofErr w:type="spellEnd"/>
      <w:r w:rsidRPr="001A0592">
        <w:rPr>
          <w:color w:val="000000" w:themeColor="text1"/>
          <w:sz w:val="24"/>
          <w:szCs w:val="24"/>
        </w:rPr>
        <w:t xml:space="preserve">. കൂടാതെ ശിശു-മാതൃ മരണനിരക്ക് ഉയർന്നതും പ്രായഘടനയെ സ്വാധീനിച്ചു. </w:t>
      </w:r>
      <w:proofErr w:type="spellStart"/>
      <w:r w:rsidRPr="001A0592">
        <w:rPr>
          <w:color w:val="000000" w:themeColor="text1"/>
          <w:sz w:val="24"/>
          <w:szCs w:val="24"/>
        </w:rPr>
        <w:t>എന്നാ</w:t>
      </w:r>
      <w:proofErr w:type="spellEnd"/>
      <w:r w:rsidRPr="001A0592">
        <w:rPr>
          <w:color w:val="000000" w:themeColor="text1"/>
          <w:sz w:val="24"/>
          <w:szCs w:val="24"/>
        </w:rPr>
        <w:t xml:space="preserve">ൽ </w:t>
      </w:r>
      <w:proofErr w:type="spellStart"/>
      <w:r w:rsidRPr="001A0592">
        <w:rPr>
          <w:color w:val="000000" w:themeColor="text1"/>
          <w:sz w:val="24"/>
          <w:szCs w:val="24"/>
        </w:rPr>
        <w:t>രാജ്യത്തിന്റെ</w:t>
      </w:r>
      <w:proofErr w:type="spellEnd"/>
      <w:r w:rsidRPr="001A0592">
        <w:rPr>
          <w:color w:val="000000" w:themeColor="text1"/>
          <w:sz w:val="24"/>
          <w:szCs w:val="24"/>
        </w:rPr>
        <w:t xml:space="preserve"> </w:t>
      </w:r>
      <w:proofErr w:type="spellStart"/>
      <w:r w:rsidRPr="001A0592">
        <w:rPr>
          <w:color w:val="000000" w:themeColor="text1"/>
          <w:sz w:val="24"/>
          <w:szCs w:val="24"/>
        </w:rPr>
        <w:t>വികസനത്തോടൊപ്പം</w:t>
      </w:r>
      <w:proofErr w:type="spellEnd"/>
      <w:r w:rsidRPr="001A0592">
        <w:rPr>
          <w:color w:val="000000" w:themeColor="text1"/>
          <w:sz w:val="24"/>
          <w:szCs w:val="24"/>
        </w:rPr>
        <w:t xml:space="preserve"> </w:t>
      </w:r>
      <w:proofErr w:type="spellStart"/>
      <w:r w:rsidRPr="001A0592">
        <w:rPr>
          <w:color w:val="000000" w:themeColor="text1"/>
          <w:sz w:val="24"/>
          <w:szCs w:val="24"/>
        </w:rPr>
        <w:t>ജീവിതനിലവാരവും</w:t>
      </w:r>
      <w:proofErr w:type="spellEnd"/>
      <w:r w:rsidRPr="001A0592">
        <w:rPr>
          <w:color w:val="000000" w:themeColor="text1"/>
          <w:sz w:val="24"/>
          <w:szCs w:val="24"/>
        </w:rPr>
        <w:t xml:space="preserve"> </w:t>
      </w:r>
      <w:proofErr w:type="spellStart"/>
      <w:r w:rsidRPr="001A0592">
        <w:rPr>
          <w:color w:val="000000" w:themeColor="text1"/>
          <w:sz w:val="24"/>
          <w:szCs w:val="24"/>
        </w:rPr>
        <w:t>ഉയരുകയും</w:t>
      </w:r>
      <w:proofErr w:type="spellEnd"/>
      <w:r w:rsidRPr="001A0592">
        <w:rPr>
          <w:color w:val="000000" w:themeColor="text1"/>
          <w:sz w:val="24"/>
          <w:szCs w:val="24"/>
        </w:rPr>
        <w:t xml:space="preserve"> </w:t>
      </w:r>
      <w:proofErr w:type="spellStart"/>
      <w:r w:rsidRPr="001A0592">
        <w:rPr>
          <w:color w:val="000000" w:themeColor="text1"/>
          <w:sz w:val="24"/>
          <w:szCs w:val="24"/>
        </w:rPr>
        <w:t>ആയുർദൈർഘ്യം</w:t>
      </w:r>
      <w:proofErr w:type="spellEnd"/>
      <w:r w:rsidRPr="001A0592">
        <w:rPr>
          <w:color w:val="000000" w:themeColor="text1"/>
          <w:sz w:val="24"/>
          <w:szCs w:val="24"/>
        </w:rPr>
        <w:t xml:space="preserve"> </w:t>
      </w:r>
      <w:proofErr w:type="spellStart"/>
      <w:r w:rsidRPr="001A0592">
        <w:rPr>
          <w:color w:val="000000" w:themeColor="text1"/>
          <w:sz w:val="24"/>
          <w:szCs w:val="24"/>
        </w:rPr>
        <w:t>വർധിക്കുകയും</w:t>
      </w:r>
      <w:proofErr w:type="spellEnd"/>
      <w:r w:rsidRPr="001A0592">
        <w:rPr>
          <w:color w:val="000000" w:themeColor="text1"/>
          <w:sz w:val="24"/>
          <w:szCs w:val="24"/>
        </w:rPr>
        <w:t xml:space="preserve"> </w:t>
      </w:r>
      <w:proofErr w:type="spellStart"/>
      <w:r w:rsidRPr="001A0592">
        <w:rPr>
          <w:color w:val="000000" w:themeColor="text1"/>
          <w:sz w:val="24"/>
          <w:szCs w:val="24"/>
        </w:rPr>
        <w:t>ചെയ്തു</w:t>
      </w:r>
      <w:proofErr w:type="spellEnd"/>
      <w:r w:rsidRPr="001A0592">
        <w:rPr>
          <w:color w:val="000000" w:themeColor="text1"/>
          <w:sz w:val="24"/>
          <w:szCs w:val="24"/>
        </w:rPr>
        <w:t>. താരതമ്യേന പ്രായം കൂടിയ വിഭാഗത്തിന്റെ പ്രായഘടനാനുപാതം ചെറുപ്രായവിഭാഗത്തെക്കാൾ ഉയർന്നു. ഈ പ്രായഘടനയെയാണ് വാർധക്യബാധിത ജനത (Ageing Population) എന്നു പറയുന്നത്.</w:t>
      </w:r>
    </w:p>
    <w:p w14:paraId="1F084E16" w14:textId="34D65B41"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ഇന്ത്യയി</w:t>
      </w:r>
      <w:proofErr w:type="spellEnd"/>
      <w:r w:rsidRPr="001A0592">
        <w:rPr>
          <w:color w:val="000000" w:themeColor="text1"/>
          <w:sz w:val="24"/>
          <w:szCs w:val="24"/>
        </w:rPr>
        <w:t xml:space="preserve">ൽ </w:t>
      </w:r>
      <w:proofErr w:type="spellStart"/>
      <w:r w:rsidRPr="001A0592">
        <w:rPr>
          <w:color w:val="000000" w:themeColor="text1"/>
          <w:sz w:val="24"/>
          <w:szCs w:val="24"/>
        </w:rPr>
        <w:t>ഉയർന്ന</w:t>
      </w:r>
      <w:proofErr w:type="spellEnd"/>
      <w:r w:rsidRPr="001A0592">
        <w:rPr>
          <w:color w:val="000000" w:themeColor="text1"/>
          <w:sz w:val="24"/>
          <w:szCs w:val="24"/>
        </w:rPr>
        <w:t xml:space="preserve"> </w:t>
      </w:r>
      <w:proofErr w:type="spellStart"/>
      <w:r w:rsidRPr="001A0592">
        <w:rPr>
          <w:color w:val="000000" w:themeColor="text1"/>
          <w:sz w:val="24"/>
          <w:szCs w:val="24"/>
        </w:rPr>
        <w:t>അനുപാതത്തി</w:t>
      </w:r>
      <w:proofErr w:type="spellEnd"/>
      <w:r w:rsidRPr="001A0592">
        <w:rPr>
          <w:color w:val="000000" w:themeColor="text1"/>
          <w:sz w:val="24"/>
          <w:szCs w:val="24"/>
        </w:rPr>
        <w:t xml:space="preserve">ൽ </w:t>
      </w:r>
      <w:proofErr w:type="spellStart"/>
      <w:r w:rsidRPr="001A0592">
        <w:rPr>
          <w:color w:val="000000" w:themeColor="text1"/>
          <w:sz w:val="24"/>
          <w:szCs w:val="24"/>
        </w:rPr>
        <w:t>യുവജന</w:t>
      </w:r>
      <w:proofErr w:type="spellEnd"/>
      <w:r w:rsidRPr="001A0592">
        <w:rPr>
          <w:color w:val="000000" w:themeColor="text1"/>
          <w:sz w:val="24"/>
          <w:szCs w:val="24"/>
        </w:rPr>
        <w:t xml:space="preserve"> </w:t>
      </w:r>
      <w:proofErr w:type="spellStart"/>
      <w:r w:rsidRPr="001A0592">
        <w:rPr>
          <w:color w:val="000000" w:themeColor="text1"/>
          <w:sz w:val="24"/>
          <w:szCs w:val="24"/>
        </w:rPr>
        <w:t>സംഖ്യയുണ്ടെന്നും</w:t>
      </w:r>
      <w:proofErr w:type="spellEnd"/>
      <w:r w:rsidRPr="001A0592">
        <w:rPr>
          <w:color w:val="000000" w:themeColor="text1"/>
          <w:sz w:val="24"/>
          <w:szCs w:val="24"/>
        </w:rPr>
        <w:t xml:space="preserve"> </w:t>
      </w:r>
      <w:proofErr w:type="spellStart"/>
      <w:r w:rsidRPr="001A0592">
        <w:rPr>
          <w:color w:val="000000" w:themeColor="text1"/>
          <w:sz w:val="24"/>
          <w:szCs w:val="24"/>
        </w:rPr>
        <w:t>കുറഞ്ഞ</w:t>
      </w:r>
      <w:proofErr w:type="spellEnd"/>
      <w:r w:rsidRPr="001A0592">
        <w:rPr>
          <w:color w:val="000000" w:themeColor="text1"/>
          <w:sz w:val="24"/>
          <w:szCs w:val="24"/>
        </w:rPr>
        <w:t xml:space="preserve"> </w:t>
      </w:r>
      <w:proofErr w:type="spellStart"/>
      <w:r w:rsidRPr="001A0592">
        <w:rPr>
          <w:color w:val="000000" w:themeColor="text1"/>
          <w:sz w:val="24"/>
          <w:szCs w:val="24"/>
        </w:rPr>
        <w:t>അനുപാതത്തി</w:t>
      </w:r>
      <w:proofErr w:type="spellEnd"/>
      <w:r w:rsidRPr="001A0592">
        <w:rPr>
          <w:color w:val="000000" w:themeColor="text1"/>
          <w:sz w:val="24"/>
          <w:szCs w:val="24"/>
        </w:rPr>
        <w:t xml:space="preserve">ൽ </w:t>
      </w:r>
      <w:proofErr w:type="spellStart"/>
      <w:r w:rsidRPr="001A0592">
        <w:rPr>
          <w:color w:val="000000" w:themeColor="text1"/>
          <w:sz w:val="24"/>
          <w:szCs w:val="24"/>
        </w:rPr>
        <w:t>പ്രായമായവരാണെന്നും</w:t>
      </w:r>
      <w:proofErr w:type="spellEnd"/>
      <w:r w:rsidRPr="001A0592">
        <w:rPr>
          <w:color w:val="000000" w:themeColor="text1"/>
          <w:sz w:val="24"/>
          <w:szCs w:val="24"/>
        </w:rPr>
        <w:t xml:space="preserve"> </w:t>
      </w:r>
      <w:proofErr w:type="spellStart"/>
      <w:r w:rsidRPr="001A0592">
        <w:rPr>
          <w:color w:val="000000" w:themeColor="text1"/>
          <w:sz w:val="24"/>
          <w:szCs w:val="24"/>
        </w:rPr>
        <w:t>പട്ടിക</w:t>
      </w:r>
      <w:proofErr w:type="spellEnd"/>
      <w:r w:rsidRPr="001A0592">
        <w:rPr>
          <w:color w:val="000000" w:themeColor="text1"/>
          <w:sz w:val="24"/>
          <w:szCs w:val="24"/>
        </w:rPr>
        <w:t xml:space="preserve"> </w:t>
      </w:r>
      <w:proofErr w:type="spellStart"/>
      <w:r w:rsidRPr="001A0592">
        <w:rPr>
          <w:color w:val="000000" w:themeColor="text1"/>
          <w:sz w:val="24"/>
          <w:szCs w:val="24"/>
        </w:rPr>
        <w:t>സൂചിപ്പിക്കുന്നു</w:t>
      </w:r>
      <w:proofErr w:type="spellEnd"/>
      <w:r w:rsidRPr="001A0592">
        <w:rPr>
          <w:color w:val="000000" w:themeColor="text1"/>
          <w:sz w:val="24"/>
          <w:szCs w:val="24"/>
        </w:rPr>
        <w:t xml:space="preserve">. </w:t>
      </w:r>
      <w:proofErr w:type="spellStart"/>
      <w:r w:rsidRPr="001A0592">
        <w:rPr>
          <w:color w:val="000000" w:themeColor="text1"/>
          <w:sz w:val="24"/>
          <w:szCs w:val="24"/>
        </w:rPr>
        <w:t>യുവജനങ്ങൾക്ക്</w:t>
      </w:r>
      <w:proofErr w:type="spellEnd"/>
      <w:r w:rsidRPr="001A0592">
        <w:rPr>
          <w:color w:val="000000" w:themeColor="text1"/>
          <w:sz w:val="24"/>
          <w:szCs w:val="24"/>
        </w:rPr>
        <w:t xml:space="preserve"> </w:t>
      </w:r>
      <w:proofErr w:type="spellStart"/>
      <w:r w:rsidRPr="001A0592">
        <w:rPr>
          <w:color w:val="000000" w:themeColor="text1"/>
          <w:sz w:val="24"/>
          <w:szCs w:val="24"/>
        </w:rPr>
        <w:t>കൂടുത</w:t>
      </w:r>
      <w:proofErr w:type="spellEnd"/>
      <w:r w:rsidRPr="001A0592">
        <w:rPr>
          <w:color w:val="000000" w:themeColor="text1"/>
          <w:sz w:val="24"/>
          <w:szCs w:val="24"/>
        </w:rPr>
        <w:t xml:space="preserve">ൽ </w:t>
      </w:r>
      <w:proofErr w:type="spellStart"/>
      <w:r w:rsidRPr="001A0592">
        <w:rPr>
          <w:color w:val="000000" w:themeColor="text1"/>
          <w:sz w:val="24"/>
          <w:szCs w:val="24"/>
        </w:rPr>
        <w:t>തൊഴി</w:t>
      </w:r>
      <w:proofErr w:type="spellEnd"/>
      <w:r w:rsidRPr="001A0592">
        <w:rPr>
          <w:color w:val="000000" w:themeColor="text1"/>
          <w:sz w:val="24"/>
          <w:szCs w:val="24"/>
        </w:rPr>
        <w:t xml:space="preserve">ൽ </w:t>
      </w:r>
      <w:proofErr w:type="spellStart"/>
      <w:r w:rsidRPr="001A0592">
        <w:rPr>
          <w:color w:val="000000" w:themeColor="text1"/>
          <w:sz w:val="24"/>
          <w:szCs w:val="24"/>
        </w:rPr>
        <w:lastRenderedPageBreak/>
        <w:t>ശക്തിനൽകാനും</w:t>
      </w:r>
      <w:proofErr w:type="spellEnd"/>
      <w:r w:rsidRPr="001A0592">
        <w:rPr>
          <w:color w:val="000000" w:themeColor="text1"/>
          <w:sz w:val="24"/>
          <w:szCs w:val="24"/>
        </w:rPr>
        <w:t xml:space="preserve"> </w:t>
      </w:r>
      <w:proofErr w:type="spellStart"/>
      <w:r w:rsidRPr="001A0592">
        <w:rPr>
          <w:color w:val="000000" w:themeColor="text1"/>
          <w:sz w:val="24"/>
          <w:szCs w:val="24"/>
        </w:rPr>
        <w:t>സാമ്പത്തികവളർച്ചയുണ്ടാക്കാനും</w:t>
      </w:r>
      <w:proofErr w:type="spellEnd"/>
      <w:r w:rsidRPr="001A0592">
        <w:rPr>
          <w:color w:val="000000" w:themeColor="text1"/>
          <w:sz w:val="24"/>
          <w:szCs w:val="24"/>
        </w:rPr>
        <w:t xml:space="preserve"> </w:t>
      </w:r>
      <w:proofErr w:type="spellStart"/>
      <w:r w:rsidRPr="001A0592">
        <w:rPr>
          <w:color w:val="000000" w:themeColor="text1"/>
          <w:sz w:val="24"/>
          <w:szCs w:val="24"/>
        </w:rPr>
        <w:t>സാധിക്കും</w:t>
      </w:r>
      <w:proofErr w:type="spellEnd"/>
      <w:r w:rsidRPr="001A0592">
        <w:rPr>
          <w:color w:val="000000" w:themeColor="text1"/>
          <w:sz w:val="24"/>
          <w:szCs w:val="24"/>
        </w:rPr>
        <w:t xml:space="preserve">. ഇതിനായി യുവജനങ്ങൾക്ക് വിദ്യാഭ്യാസത്തിലും ആരോഗ്യസംരക്ഷണത്തിലും കൂടുതൽ പ്രാധാന്യം ആവശ്യമാണ്. അതേസമയം </w:t>
      </w:r>
      <w:proofErr w:type="spellStart"/>
      <w:r w:rsidRPr="001A0592">
        <w:rPr>
          <w:color w:val="000000" w:themeColor="text1"/>
          <w:sz w:val="24"/>
          <w:szCs w:val="24"/>
        </w:rPr>
        <w:t>പ്രായാധിക്യമുള്ളവർക്ക്</w:t>
      </w:r>
      <w:proofErr w:type="spellEnd"/>
      <w:r w:rsidRPr="001A0592">
        <w:rPr>
          <w:color w:val="000000" w:themeColor="text1"/>
          <w:sz w:val="24"/>
          <w:szCs w:val="24"/>
        </w:rPr>
        <w:t xml:space="preserve"> </w:t>
      </w:r>
      <w:proofErr w:type="spellStart"/>
      <w:r w:rsidRPr="001A0592">
        <w:rPr>
          <w:color w:val="000000" w:themeColor="text1"/>
          <w:sz w:val="24"/>
          <w:szCs w:val="24"/>
        </w:rPr>
        <w:t>സാമൂഹിക</w:t>
      </w:r>
      <w:proofErr w:type="spellEnd"/>
      <w:r w:rsidRPr="001A0592">
        <w:rPr>
          <w:color w:val="000000" w:themeColor="text1"/>
          <w:sz w:val="24"/>
          <w:szCs w:val="24"/>
        </w:rPr>
        <w:t xml:space="preserve"> </w:t>
      </w:r>
      <w:proofErr w:type="spellStart"/>
      <w:r w:rsidRPr="001A0592">
        <w:rPr>
          <w:color w:val="000000" w:themeColor="text1"/>
          <w:sz w:val="24"/>
          <w:szCs w:val="24"/>
        </w:rPr>
        <w:t>സുരക്ഷ</w:t>
      </w:r>
      <w:proofErr w:type="spellEnd"/>
      <w:r w:rsidRPr="001A0592">
        <w:rPr>
          <w:color w:val="000000" w:themeColor="text1"/>
          <w:sz w:val="24"/>
          <w:szCs w:val="24"/>
        </w:rPr>
        <w:t xml:space="preserve">, </w:t>
      </w:r>
      <w:proofErr w:type="spellStart"/>
      <w:r w:rsidRPr="001A0592">
        <w:rPr>
          <w:color w:val="000000" w:themeColor="text1"/>
          <w:sz w:val="24"/>
          <w:szCs w:val="24"/>
        </w:rPr>
        <w:t>ആരോഗ്യപരിരക്ഷാ</w:t>
      </w:r>
      <w:proofErr w:type="spellEnd"/>
      <w:r w:rsidRPr="001A0592">
        <w:rPr>
          <w:color w:val="000000" w:themeColor="text1"/>
          <w:sz w:val="24"/>
          <w:szCs w:val="24"/>
        </w:rPr>
        <w:t xml:space="preserve"> </w:t>
      </w:r>
      <w:proofErr w:type="spellStart"/>
      <w:r w:rsidRPr="001A0592">
        <w:rPr>
          <w:color w:val="000000" w:themeColor="text1"/>
          <w:sz w:val="24"/>
          <w:szCs w:val="24"/>
        </w:rPr>
        <w:t>സംവിധാനം</w:t>
      </w:r>
      <w:proofErr w:type="spellEnd"/>
      <w:r w:rsidRPr="001A0592">
        <w:rPr>
          <w:color w:val="000000" w:themeColor="text1"/>
          <w:sz w:val="24"/>
          <w:szCs w:val="24"/>
        </w:rPr>
        <w:t xml:space="preserve"> </w:t>
      </w:r>
      <w:proofErr w:type="spellStart"/>
      <w:r w:rsidRPr="001A0592">
        <w:rPr>
          <w:color w:val="000000" w:themeColor="text1"/>
          <w:sz w:val="24"/>
          <w:szCs w:val="24"/>
        </w:rPr>
        <w:t>എന്നിവയി</w:t>
      </w:r>
      <w:proofErr w:type="spellEnd"/>
      <w:r w:rsidRPr="001A0592">
        <w:rPr>
          <w:color w:val="000000" w:themeColor="text1"/>
          <w:sz w:val="24"/>
          <w:szCs w:val="24"/>
        </w:rPr>
        <w:t xml:space="preserve">ൽ </w:t>
      </w:r>
      <w:proofErr w:type="spellStart"/>
      <w:r w:rsidRPr="001A0592">
        <w:rPr>
          <w:color w:val="000000" w:themeColor="text1"/>
          <w:sz w:val="24"/>
          <w:szCs w:val="24"/>
        </w:rPr>
        <w:t>കൂടുത</w:t>
      </w:r>
      <w:proofErr w:type="spellEnd"/>
      <w:r w:rsidRPr="001A0592">
        <w:rPr>
          <w:color w:val="000000" w:themeColor="text1"/>
          <w:sz w:val="24"/>
          <w:szCs w:val="24"/>
        </w:rPr>
        <w:t>ൽ</w:t>
      </w:r>
      <w:r w:rsidR="008D038C" w:rsidRPr="001A0592">
        <w:rPr>
          <w:color w:val="000000" w:themeColor="text1"/>
          <w:sz w:val="24"/>
          <w:szCs w:val="24"/>
        </w:rPr>
        <w:t xml:space="preserve"> </w:t>
      </w:r>
      <w:proofErr w:type="spellStart"/>
      <w:r w:rsidRPr="001A0592">
        <w:rPr>
          <w:color w:val="000000" w:themeColor="text1"/>
          <w:sz w:val="24"/>
          <w:szCs w:val="24"/>
        </w:rPr>
        <w:t>ശ്രദ്ധനൽകേണ്ടതായും</w:t>
      </w:r>
      <w:proofErr w:type="spellEnd"/>
      <w:r w:rsidRPr="001A0592">
        <w:rPr>
          <w:color w:val="000000" w:themeColor="text1"/>
          <w:sz w:val="24"/>
          <w:szCs w:val="24"/>
        </w:rPr>
        <w:t xml:space="preserve"> </w:t>
      </w:r>
      <w:proofErr w:type="spellStart"/>
      <w:r w:rsidRPr="001A0592">
        <w:rPr>
          <w:color w:val="000000" w:themeColor="text1"/>
          <w:sz w:val="24"/>
          <w:szCs w:val="24"/>
        </w:rPr>
        <w:t>വരുന്നു</w:t>
      </w:r>
      <w:proofErr w:type="spellEnd"/>
      <w:r w:rsidRPr="001A0592">
        <w:rPr>
          <w:color w:val="000000" w:themeColor="text1"/>
          <w:sz w:val="24"/>
          <w:szCs w:val="24"/>
        </w:rPr>
        <w:t>.</w:t>
      </w:r>
    </w:p>
    <w:p w14:paraId="6D427871" w14:textId="77777777" w:rsidR="008D038C" w:rsidRPr="001A0592" w:rsidRDefault="008D038C" w:rsidP="001A0592">
      <w:pPr>
        <w:spacing w:line="240" w:lineRule="auto"/>
        <w:rPr>
          <w:color w:val="000000" w:themeColor="text1"/>
          <w:sz w:val="24"/>
          <w:szCs w:val="24"/>
        </w:rPr>
      </w:pPr>
    </w:p>
    <w:p w14:paraId="03DD6C00" w14:textId="77777777" w:rsidR="007A4D46" w:rsidRPr="001A0592" w:rsidRDefault="00000000" w:rsidP="001A0592">
      <w:pPr>
        <w:spacing w:line="240" w:lineRule="auto"/>
        <w:rPr>
          <w:b/>
          <w:bCs/>
          <w:color w:val="000000" w:themeColor="text1"/>
          <w:sz w:val="24"/>
          <w:szCs w:val="24"/>
        </w:rPr>
      </w:pPr>
      <w:proofErr w:type="spellStart"/>
      <w:r w:rsidRPr="001A0592">
        <w:rPr>
          <w:b/>
          <w:bCs/>
          <w:color w:val="000000" w:themeColor="text1"/>
          <w:sz w:val="24"/>
          <w:szCs w:val="24"/>
        </w:rPr>
        <w:t>ആശ്രിതാനുപാതം</w:t>
      </w:r>
      <w:proofErr w:type="spellEnd"/>
    </w:p>
    <w:p w14:paraId="6084DD1E" w14:textId="48FF4888"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15 </w:t>
      </w:r>
      <w:proofErr w:type="spellStart"/>
      <w:r w:rsidRPr="001A0592">
        <w:rPr>
          <w:color w:val="000000" w:themeColor="text1"/>
          <w:sz w:val="24"/>
          <w:szCs w:val="24"/>
        </w:rPr>
        <w:t>മുത</w:t>
      </w:r>
      <w:proofErr w:type="spellEnd"/>
      <w:r w:rsidRPr="001A0592">
        <w:rPr>
          <w:color w:val="000000" w:themeColor="text1"/>
          <w:sz w:val="24"/>
          <w:szCs w:val="24"/>
        </w:rPr>
        <w:t xml:space="preserve">ൽ 64 </w:t>
      </w:r>
      <w:proofErr w:type="spellStart"/>
      <w:r w:rsidRPr="001A0592">
        <w:rPr>
          <w:color w:val="000000" w:themeColor="text1"/>
          <w:sz w:val="24"/>
          <w:szCs w:val="24"/>
        </w:rPr>
        <w:t>വയസ്സ്</w:t>
      </w:r>
      <w:proofErr w:type="spellEnd"/>
      <w:r w:rsidRPr="001A0592">
        <w:rPr>
          <w:color w:val="000000" w:themeColor="text1"/>
          <w:sz w:val="24"/>
          <w:szCs w:val="24"/>
        </w:rPr>
        <w:t xml:space="preserve"> </w:t>
      </w:r>
      <w:proofErr w:type="spellStart"/>
      <w:r w:rsidRPr="001A0592">
        <w:rPr>
          <w:color w:val="000000" w:themeColor="text1"/>
          <w:sz w:val="24"/>
          <w:szCs w:val="24"/>
        </w:rPr>
        <w:t>വരെ</w:t>
      </w:r>
      <w:proofErr w:type="spellEnd"/>
      <w:r w:rsidRPr="001A0592">
        <w:rPr>
          <w:color w:val="000000" w:themeColor="text1"/>
          <w:sz w:val="24"/>
          <w:szCs w:val="24"/>
        </w:rPr>
        <w:t xml:space="preserve"> </w:t>
      </w:r>
      <w:proofErr w:type="spellStart"/>
      <w:r w:rsidRPr="001A0592">
        <w:rPr>
          <w:color w:val="000000" w:themeColor="text1"/>
          <w:sz w:val="24"/>
          <w:szCs w:val="24"/>
        </w:rPr>
        <w:t>പ്രായമുള്ളവരാണ്</w:t>
      </w:r>
      <w:proofErr w:type="spellEnd"/>
      <w:r w:rsidRPr="001A0592">
        <w:rPr>
          <w:color w:val="000000" w:themeColor="text1"/>
          <w:sz w:val="24"/>
          <w:szCs w:val="24"/>
        </w:rPr>
        <w:t xml:space="preserve"> </w:t>
      </w:r>
      <w:r w:rsidR="008D038C" w:rsidRPr="001A0592">
        <w:rPr>
          <w:color w:val="000000" w:themeColor="text1"/>
          <w:sz w:val="24"/>
          <w:szCs w:val="24"/>
        </w:rPr>
        <w:t>(</w:t>
      </w:r>
      <w:proofErr w:type="spellStart"/>
      <w:r w:rsidRPr="001A0592">
        <w:rPr>
          <w:color w:val="000000" w:themeColor="text1"/>
          <w:sz w:val="24"/>
          <w:szCs w:val="24"/>
        </w:rPr>
        <w:t>സജീവമായ</w:t>
      </w:r>
      <w:proofErr w:type="spellEnd"/>
      <w:r w:rsidRPr="001A0592">
        <w:rPr>
          <w:color w:val="000000" w:themeColor="text1"/>
          <w:sz w:val="24"/>
          <w:szCs w:val="24"/>
        </w:rPr>
        <w:t xml:space="preserve"> </w:t>
      </w:r>
      <w:proofErr w:type="spellStart"/>
      <w:r w:rsidRPr="001A0592">
        <w:rPr>
          <w:color w:val="000000" w:themeColor="text1"/>
          <w:sz w:val="24"/>
          <w:szCs w:val="24"/>
        </w:rPr>
        <w:t>പ്രായഘടന</w:t>
      </w:r>
      <w:proofErr w:type="spellEnd"/>
      <w:r w:rsidRPr="001A0592">
        <w:rPr>
          <w:color w:val="000000" w:themeColor="text1"/>
          <w:sz w:val="24"/>
          <w:szCs w:val="24"/>
        </w:rPr>
        <w:t xml:space="preserve">) </w:t>
      </w:r>
      <w:proofErr w:type="spellStart"/>
      <w:r w:rsidRPr="001A0592">
        <w:rPr>
          <w:color w:val="000000" w:themeColor="text1"/>
          <w:sz w:val="24"/>
          <w:szCs w:val="24"/>
        </w:rPr>
        <w:t>ഒരുരാജ്യത്തെ</w:t>
      </w:r>
      <w:proofErr w:type="spellEnd"/>
      <w:r w:rsidRPr="001A0592">
        <w:rPr>
          <w:color w:val="000000" w:themeColor="text1"/>
          <w:sz w:val="24"/>
          <w:szCs w:val="24"/>
        </w:rPr>
        <w:t xml:space="preserve"> </w:t>
      </w:r>
      <w:proofErr w:type="spellStart"/>
      <w:r w:rsidRPr="001A0592">
        <w:rPr>
          <w:color w:val="000000" w:themeColor="text1"/>
          <w:sz w:val="24"/>
          <w:szCs w:val="24"/>
        </w:rPr>
        <w:t>അധ്വാനിക്കുന്ന</w:t>
      </w:r>
      <w:proofErr w:type="spellEnd"/>
      <w:r w:rsidRPr="001A0592">
        <w:rPr>
          <w:color w:val="000000" w:themeColor="text1"/>
          <w:sz w:val="24"/>
          <w:szCs w:val="24"/>
        </w:rPr>
        <w:t xml:space="preserve"> </w:t>
      </w:r>
      <w:proofErr w:type="spellStart"/>
      <w:r w:rsidRPr="001A0592">
        <w:rPr>
          <w:color w:val="000000" w:themeColor="text1"/>
          <w:sz w:val="24"/>
          <w:szCs w:val="24"/>
        </w:rPr>
        <w:t>ജനസംഖ്യ</w:t>
      </w:r>
      <w:proofErr w:type="spellEnd"/>
      <w:r w:rsidRPr="001A0592">
        <w:rPr>
          <w:color w:val="000000" w:themeColor="text1"/>
          <w:sz w:val="24"/>
          <w:szCs w:val="24"/>
        </w:rPr>
        <w:t>. 15-ന് താഴെയും 64 ന് മുകളിലും പ്രായഘടനയിൽ ഉള്ളവർ ആശ്രിതവിഭാഗത്തിൽ ഉൾപ്പെടുന്നു.</w:t>
      </w:r>
    </w:p>
    <w:p w14:paraId="6423ACAD" w14:textId="048E6592"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ജനസംഖ്യയിലെ</w:t>
      </w:r>
      <w:proofErr w:type="spellEnd"/>
      <w:r w:rsidRPr="001A0592">
        <w:rPr>
          <w:color w:val="000000" w:themeColor="text1"/>
          <w:sz w:val="24"/>
          <w:szCs w:val="24"/>
        </w:rPr>
        <w:t xml:space="preserve"> </w:t>
      </w:r>
      <w:proofErr w:type="spellStart"/>
      <w:r w:rsidRPr="001A0592">
        <w:rPr>
          <w:color w:val="000000" w:themeColor="text1"/>
          <w:sz w:val="24"/>
          <w:szCs w:val="24"/>
        </w:rPr>
        <w:t>ആശ്രിതവിഭാഗത്തെയും</w:t>
      </w:r>
      <w:proofErr w:type="spellEnd"/>
      <w:r w:rsidRPr="001A0592">
        <w:rPr>
          <w:color w:val="000000" w:themeColor="text1"/>
          <w:sz w:val="24"/>
          <w:szCs w:val="24"/>
        </w:rPr>
        <w:t xml:space="preserve"> </w:t>
      </w:r>
      <w:proofErr w:type="spellStart"/>
      <w:r w:rsidRPr="001A0592">
        <w:rPr>
          <w:color w:val="000000" w:themeColor="text1"/>
          <w:sz w:val="24"/>
          <w:szCs w:val="24"/>
        </w:rPr>
        <w:t>തൊഴിലെടുക്കുന്ന</w:t>
      </w:r>
      <w:proofErr w:type="spellEnd"/>
      <w:r w:rsidRPr="001A0592">
        <w:rPr>
          <w:color w:val="000000" w:themeColor="text1"/>
          <w:sz w:val="24"/>
          <w:szCs w:val="24"/>
        </w:rPr>
        <w:t xml:space="preserve"> </w:t>
      </w:r>
      <w:proofErr w:type="spellStart"/>
      <w:r w:rsidRPr="001A0592">
        <w:rPr>
          <w:color w:val="000000" w:themeColor="text1"/>
          <w:sz w:val="24"/>
          <w:szCs w:val="24"/>
        </w:rPr>
        <w:t>വിഭാഗത്തെയും</w:t>
      </w:r>
      <w:proofErr w:type="spellEnd"/>
      <w:r w:rsidRPr="001A0592">
        <w:rPr>
          <w:color w:val="000000" w:themeColor="text1"/>
          <w:sz w:val="24"/>
          <w:szCs w:val="24"/>
        </w:rPr>
        <w:t xml:space="preserve"> </w:t>
      </w:r>
      <w:proofErr w:type="spellStart"/>
      <w:r w:rsidRPr="001A0592">
        <w:rPr>
          <w:color w:val="000000" w:themeColor="text1"/>
          <w:sz w:val="24"/>
          <w:szCs w:val="24"/>
        </w:rPr>
        <w:t>താരതമ്യം</w:t>
      </w:r>
      <w:proofErr w:type="spellEnd"/>
      <w:r w:rsidRPr="001A0592">
        <w:rPr>
          <w:color w:val="000000" w:themeColor="text1"/>
          <w:sz w:val="24"/>
          <w:szCs w:val="24"/>
        </w:rPr>
        <w:t xml:space="preserve"> </w:t>
      </w:r>
      <w:proofErr w:type="spellStart"/>
      <w:r w:rsidRPr="001A0592">
        <w:rPr>
          <w:color w:val="000000" w:themeColor="text1"/>
          <w:sz w:val="24"/>
          <w:szCs w:val="24"/>
        </w:rPr>
        <w:t>ചെയ്യുന്ന</w:t>
      </w:r>
      <w:proofErr w:type="spellEnd"/>
      <w:r w:rsidRPr="001A0592">
        <w:rPr>
          <w:color w:val="000000" w:themeColor="text1"/>
          <w:sz w:val="24"/>
          <w:szCs w:val="24"/>
        </w:rPr>
        <w:t xml:space="preserve"> </w:t>
      </w:r>
      <w:proofErr w:type="spellStart"/>
      <w:r w:rsidRPr="001A0592">
        <w:rPr>
          <w:color w:val="000000" w:themeColor="text1"/>
          <w:sz w:val="24"/>
          <w:szCs w:val="24"/>
        </w:rPr>
        <w:t>മാനദണ്ഡത്തെ</w:t>
      </w:r>
      <w:proofErr w:type="spellEnd"/>
      <w:r w:rsidRPr="001A0592">
        <w:rPr>
          <w:color w:val="000000" w:themeColor="text1"/>
          <w:sz w:val="24"/>
          <w:szCs w:val="24"/>
        </w:rPr>
        <w:t xml:space="preserve"> </w:t>
      </w:r>
      <w:proofErr w:type="spellStart"/>
      <w:r w:rsidRPr="001A0592">
        <w:rPr>
          <w:color w:val="000000" w:themeColor="text1"/>
          <w:sz w:val="24"/>
          <w:szCs w:val="24"/>
        </w:rPr>
        <w:t>ആശ്രിതാനുപാതം</w:t>
      </w:r>
      <w:proofErr w:type="spellEnd"/>
      <w:r w:rsidRPr="001A0592">
        <w:rPr>
          <w:color w:val="000000" w:themeColor="text1"/>
          <w:sz w:val="24"/>
          <w:szCs w:val="24"/>
        </w:rPr>
        <w:t xml:space="preserve"> എന്ന് പറയുന്നു.</w:t>
      </w:r>
    </w:p>
    <w:p w14:paraId="72E7A551" w14:textId="5E44346D"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ആശ്രിതാനുപാതം</w:t>
      </w:r>
      <w:proofErr w:type="spellEnd"/>
      <w:r w:rsidRPr="001A0592">
        <w:rPr>
          <w:color w:val="000000" w:themeColor="text1"/>
          <w:sz w:val="24"/>
          <w:szCs w:val="24"/>
        </w:rPr>
        <w:t xml:space="preserve"> </w:t>
      </w:r>
      <w:proofErr w:type="spellStart"/>
      <w:r w:rsidRPr="001A0592">
        <w:rPr>
          <w:color w:val="000000" w:themeColor="text1"/>
          <w:sz w:val="24"/>
          <w:szCs w:val="24"/>
        </w:rPr>
        <w:t>ഒരു</w:t>
      </w:r>
      <w:proofErr w:type="spellEnd"/>
      <w:r w:rsidRPr="001A0592">
        <w:rPr>
          <w:color w:val="000000" w:themeColor="text1"/>
          <w:sz w:val="24"/>
          <w:szCs w:val="24"/>
        </w:rPr>
        <w:t xml:space="preserve"> </w:t>
      </w:r>
      <w:proofErr w:type="spellStart"/>
      <w:r w:rsidRPr="001A0592">
        <w:rPr>
          <w:color w:val="000000" w:themeColor="text1"/>
          <w:sz w:val="24"/>
          <w:szCs w:val="24"/>
        </w:rPr>
        <w:t>രാജ്യത്തെ</w:t>
      </w:r>
      <w:proofErr w:type="spellEnd"/>
      <w:r w:rsidRPr="001A0592">
        <w:rPr>
          <w:color w:val="000000" w:themeColor="text1"/>
          <w:sz w:val="24"/>
          <w:szCs w:val="24"/>
        </w:rPr>
        <w:t xml:space="preserve"> </w:t>
      </w:r>
      <w:proofErr w:type="spellStart"/>
      <w:r w:rsidRPr="001A0592">
        <w:rPr>
          <w:color w:val="000000" w:themeColor="text1"/>
          <w:sz w:val="24"/>
          <w:szCs w:val="24"/>
        </w:rPr>
        <w:t>സാമ്പത്തികക്ഷമതയെ</w:t>
      </w:r>
      <w:proofErr w:type="spellEnd"/>
      <w:r w:rsidRPr="001A0592">
        <w:rPr>
          <w:color w:val="000000" w:themeColor="text1"/>
          <w:sz w:val="24"/>
          <w:szCs w:val="24"/>
        </w:rPr>
        <w:t xml:space="preserve"> </w:t>
      </w:r>
      <w:proofErr w:type="spellStart"/>
      <w:r w:rsidRPr="001A0592">
        <w:rPr>
          <w:color w:val="000000" w:themeColor="text1"/>
          <w:sz w:val="24"/>
          <w:szCs w:val="24"/>
        </w:rPr>
        <w:t>ഒരു</w:t>
      </w:r>
      <w:proofErr w:type="spellEnd"/>
      <w:r w:rsidRPr="001A0592">
        <w:rPr>
          <w:color w:val="000000" w:themeColor="text1"/>
          <w:sz w:val="24"/>
          <w:szCs w:val="24"/>
        </w:rPr>
        <w:t xml:space="preserve"> </w:t>
      </w:r>
      <w:proofErr w:type="spellStart"/>
      <w:r w:rsidRPr="001A0592">
        <w:rPr>
          <w:color w:val="000000" w:themeColor="text1"/>
          <w:sz w:val="24"/>
          <w:szCs w:val="24"/>
        </w:rPr>
        <w:t>പരിധിവരെ</w:t>
      </w:r>
      <w:proofErr w:type="spellEnd"/>
      <w:r w:rsidRPr="001A0592">
        <w:rPr>
          <w:color w:val="000000" w:themeColor="text1"/>
          <w:sz w:val="24"/>
          <w:szCs w:val="24"/>
        </w:rPr>
        <w:t xml:space="preserve"> </w:t>
      </w:r>
      <w:proofErr w:type="spellStart"/>
      <w:r w:rsidRPr="001A0592">
        <w:rPr>
          <w:color w:val="000000" w:themeColor="text1"/>
          <w:sz w:val="24"/>
          <w:szCs w:val="24"/>
        </w:rPr>
        <w:t>സ്വാധീനിക്കും</w:t>
      </w:r>
      <w:proofErr w:type="spellEnd"/>
      <w:r w:rsidRPr="001A0592">
        <w:rPr>
          <w:color w:val="000000" w:themeColor="text1"/>
          <w:sz w:val="24"/>
          <w:szCs w:val="24"/>
        </w:rPr>
        <w:t xml:space="preserve">. </w:t>
      </w:r>
      <w:proofErr w:type="spellStart"/>
      <w:r w:rsidRPr="001A0592">
        <w:rPr>
          <w:color w:val="000000" w:themeColor="text1"/>
          <w:sz w:val="24"/>
          <w:szCs w:val="24"/>
        </w:rPr>
        <w:t>ആശ്രിതാനുപാതം</w:t>
      </w:r>
      <w:proofErr w:type="spellEnd"/>
      <w:r w:rsidRPr="001A0592">
        <w:rPr>
          <w:color w:val="000000" w:themeColor="text1"/>
          <w:sz w:val="24"/>
          <w:szCs w:val="24"/>
        </w:rPr>
        <w:t xml:space="preserve"> </w:t>
      </w:r>
      <w:proofErr w:type="spellStart"/>
      <w:r w:rsidRPr="001A0592">
        <w:rPr>
          <w:color w:val="000000" w:themeColor="text1"/>
          <w:sz w:val="24"/>
          <w:szCs w:val="24"/>
        </w:rPr>
        <w:t>മനസ്സിലാക്കുന്നതിലൂടെ</w:t>
      </w:r>
      <w:proofErr w:type="spellEnd"/>
      <w:r w:rsidR="008D038C" w:rsidRPr="001A0592">
        <w:rPr>
          <w:color w:val="000000" w:themeColor="text1"/>
          <w:sz w:val="24"/>
          <w:szCs w:val="24"/>
        </w:rPr>
        <w:t xml:space="preserve"> </w:t>
      </w:r>
      <w:proofErr w:type="spellStart"/>
      <w:r w:rsidRPr="001A0592">
        <w:rPr>
          <w:color w:val="000000" w:themeColor="text1"/>
          <w:sz w:val="24"/>
          <w:szCs w:val="24"/>
        </w:rPr>
        <w:t>സർക്കാരുകൾക്ക്</w:t>
      </w:r>
      <w:proofErr w:type="spellEnd"/>
      <w:r w:rsidRPr="001A0592">
        <w:rPr>
          <w:color w:val="000000" w:themeColor="text1"/>
          <w:sz w:val="24"/>
          <w:szCs w:val="24"/>
        </w:rPr>
        <w:t xml:space="preserve"> </w:t>
      </w:r>
      <w:proofErr w:type="spellStart"/>
      <w:r w:rsidRPr="001A0592">
        <w:rPr>
          <w:color w:val="000000" w:themeColor="text1"/>
          <w:sz w:val="24"/>
          <w:szCs w:val="24"/>
        </w:rPr>
        <w:t>ആരോഗ്യ</w:t>
      </w:r>
      <w:proofErr w:type="spellEnd"/>
      <w:r w:rsidRPr="001A0592">
        <w:rPr>
          <w:color w:val="000000" w:themeColor="text1"/>
          <w:sz w:val="24"/>
          <w:szCs w:val="24"/>
        </w:rPr>
        <w:t xml:space="preserve"> </w:t>
      </w:r>
      <w:proofErr w:type="spellStart"/>
      <w:r w:rsidRPr="001A0592">
        <w:rPr>
          <w:color w:val="000000" w:themeColor="text1"/>
          <w:sz w:val="24"/>
          <w:szCs w:val="24"/>
        </w:rPr>
        <w:t>സംവിധാനം</w:t>
      </w:r>
      <w:proofErr w:type="spellEnd"/>
      <w:r w:rsidRPr="001A0592">
        <w:rPr>
          <w:color w:val="000000" w:themeColor="text1"/>
          <w:sz w:val="24"/>
          <w:szCs w:val="24"/>
        </w:rPr>
        <w:t xml:space="preserve">, </w:t>
      </w:r>
      <w:proofErr w:type="spellStart"/>
      <w:r w:rsidRPr="001A0592">
        <w:rPr>
          <w:color w:val="000000" w:themeColor="text1"/>
          <w:sz w:val="24"/>
          <w:szCs w:val="24"/>
        </w:rPr>
        <w:t>വിദ്യാഭ്യാസമേഖല</w:t>
      </w:r>
      <w:proofErr w:type="spellEnd"/>
      <w:r w:rsidRPr="001A0592">
        <w:rPr>
          <w:color w:val="000000" w:themeColor="text1"/>
          <w:sz w:val="24"/>
          <w:szCs w:val="24"/>
        </w:rPr>
        <w:t xml:space="preserve"> </w:t>
      </w:r>
      <w:proofErr w:type="spellStart"/>
      <w:r w:rsidRPr="001A0592">
        <w:rPr>
          <w:color w:val="000000" w:themeColor="text1"/>
          <w:sz w:val="24"/>
          <w:szCs w:val="24"/>
        </w:rPr>
        <w:t>എന്നിവയെക്കുറിച്ച്</w:t>
      </w:r>
      <w:proofErr w:type="spellEnd"/>
      <w:r w:rsidRPr="001A0592">
        <w:rPr>
          <w:color w:val="000000" w:themeColor="text1"/>
          <w:sz w:val="24"/>
          <w:szCs w:val="24"/>
        </w:rPr>
        <w:t xml:space="preserve"> </w:t>
      </w:r>
      <w:proofErr w:type="spellStart"/>
      <w:r w:rsidRPr="001A0592">
        <w:rPr>
          <w:color w:val="000000" w:themeColor="text1"/>
          <w:sz w:val="24"/>
          <w:szCs w:val="24"/>
        </w:rPr>
        <w:t>കൂടുത</w:t>
      </w:r>
      <w:proofErr w:type="spellEnd"/>
      <w:r w:rsidRPr="001A0592">
        <w:rPr>
          <w:color w:val="000000" w:themeColor="text1"/>
          <w:sz w:val="24"/>
          <w:szCs w:val="24"/>
        </w:rPr>
        <w:t xml:space="preserve">ൽ </w:t>
      </w:r>
      <w:proofErr w:type="spellStart"/>
      <w:r w:rsidRPr="001A0592">
        <w:rPr>
          <w:color w:val="000000" w:themeColor="text1"/>
          <w:sz w:val="24"/>
          <w:szCs w:val="24"/>
        </w:rPr>
        <w:t>വ്യക്തമായി</w:t>
      </w:r>
      <w:proofErr w:type="spellEnd"/>
      <w:r w:rsidRPr="001A0592">
        <w:rPr>
          <w:color w:val="000000" w:themeColor="text1"/>
          <w:sz w:val="24"/>
          <w:szCs w:val="24"/>
        </w:rPr>
        <w:t xml:space="preserve"> </w:t>
      </w:r>
      <w:proofErr w:type="spellStart"/>
      <w:r w:rsidRPr="001A0592">
        <w:rPr>
          <w:color w:val="000000" w:themeColor="text1"/>
          <w:sz w:val="24"/>
          <w:szCs w:val="24"/>
        </w:rPr>
        <w:t>വിലയിരുത്താനും</w:t>
      </w:r>
      <w:proofErr w:type="spellEnd"/>
      <w:r w:rsidRPr="001A0592">
        <w:rPr>
          <w:color w:val="000000" w:themeColor="text1"/>
          <w:sz w:val="24"/>
          <w:szCs w:val="24"/>
        </w:rPr>
        <w:t xml:space="preserve"> </w:t>
      </w:r>
      <w:proofErr w:type="spellStart"/>
      <w:r w:rsidRPr="001A0592">
        <w:rPr>
          <w:color w:val="000000" w:themeColor="text1"/>
          <w:sz w:val="24"/>
          <w:szCs w:val="24"/>
        </w:rPr>
        <w:t>അതോടൊപ്പം</w:t>
      </w:r>
      <w:proofErr w:type="spellEnd"/>
      <w:r w:rsidRPr="001A0592">
        <w:rPr>
          <w:color w:val="000000" w:themeColor="text1"/>
          <w:sz w:val="24"/>
          <w:szCs w:val="24"/>
        </w:rPr>
        <w:t xml:space="preserve"> </w:t>
      </w:r>
      <w:proofErr w:type="spellStart"/>
      <w:r w:rsidRPr="001A0592">
        <w:rPr>
          <w:color w:val="000000" w:themeColor="text1"/>
          <w:sz w:val="24"/>
          <w:szCs w:val="24"/>
        </w:rPr>
        <w:t>പ്രവർത്തനങ്ങ</w:t>
      </w:r>
      <w:proofErr w:type="spellEnd"/>
      <w:r w:rsidRPr="001A0592">
        <w:rPr>
          <w:color w:val="000000" w:themeColor="text1"/>
          <w:sz w:val="24"/>
          <w:szCs w:val="24"/>
        </w:rPr>
        <w:t>ൾ വിഭാവനം ചെയ്യാനും കഴിയുന്നു.</w:t>
      </w:r>
    </w:p>
    <w:p w14:paraId="3BBDFA41"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ക്ഷേമവും കരുതലും ആവശ്യമുള്ളവരുടെ എണ്ണം മനസ്സിലാക്കാനും അവർക്ക് വേണ്ട പദ്ധതികൾ രൂപീകരിക്കാനും ആശ്രിതാനുപാതം സഹായിക്കുന്നു.</w:t>
      </w:r>
    </w:p>
    <w:p w14:paraId="023663C3" w14:textId="1F6E3B63"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ആശ്രിതാനുപാതം</w:t>
      </w:r>
      <w:proofErr w:type="spellEnd"/>
      <w:r w:rsidRPr="001A0592">
        <w:rPr>
          <w:color w:val="000000" w:themeColor="text1"/>
          <w:sz w:val="24"/>
          <w:szCs w:val="24"/>
        </w:rPr>
        <w:t xml:space="preserve"> </w:t>
      </w:r>
      <w:proofErr w:type="spellStart"/>
      <w:r w:rsidRPr="001A0592">
        <w:rPr>
          <w:color w:val="000000" w:themeColor="text1"/>
          <w:sz w:val="24"/>
          <w:szCs w:val="24"/>
        </w:rPr>
        <w:t>ഉയരുമ്പോ</w:t>
      </w:r>
      <w:proofErr w:type="spellEnd"/>
      <w:r w:rsidRPr="001A0592">
        <w:rPr>
          <w:color w:val="000000" w:themeColor="text1"/>
          <w:sz w:val="24"/>
          <w:szCs w:val="24"/>
        </w:rPr>
        <w:t xml:space="preserve">ൾ </w:t>
      </w:r>
      <w:proofErr w:type="spellStart"/>
      <w:r w:rsidRPr="001A0592">
        <w:rPr>
          <w:color w:val="000000" w:themeColor="text1"/>
          <w:sz w:val="24"/>
          <w:szCs w:val="24"/>
        </w:rPr>
        <w:t>വയോജനതയുടെ</w:t>
      </w:r>
      <w:proofErr w:type="spellEnd"/>
      <w:r w:rsidRPr="001A0592">
        <w:rPr>
          <w:color w:val="000000" w:themeColor="text1"/>
          <w:sz w:val="24"/>
          <w:szCs w:val="24"/>
        </w:rPr>
        <w:t xml:space="preserve"> </w:t>
      </w:r>
      <w:proofErr w:type="spellStart"/>
      <w:r w:rsidRPr="001A0592">
        <w:rPr>
          <w:color w:val="000000" w:themeColor="text1"/>
          <w:sz w:val="24"/>
          <w:szCs w:val="24"/>
        </w:rPr>
        <w:t>എണ്ണവും</w:t>
      </w:r>
      <w:proofErr w:type="spellEnd"/>
      <w:r w:rsidRPr="001A0592">
        <w:rPr>
          <w:color w:val="000000" w:themeColor="text1"/>
          <w:sz w:val="24"/>
          <w:szCs w:val="24"/>
        </w:rPr>
        <w:t xml:space="preserve"> </w:t>
      </w:r>
      <w:proofErr w:type="spellStart"/>
      <w:r w:rsidRPr="001A0592">
        <w:rPr>
          <w:color w:val="000000" w:themeColor="text1"/>
          <w:sz w:val="24"/>
          <w:szCs w:val="24"/>
        </w:rPr>
        <w:t>വർധിക്കുന്നത്</w:t>
      </w:r>
      <w:proofErr w:type="spellEnd"/>
      <w:r w:rsidRPr="001A0592">
        <w:rPr>
          <w:color w:val="000000" w:themeColor="text1"/>
          <w:sz w:val="24"/>
          <w:szCs w:val="24"/>
        </w:rPr>
        <w:t xml:space="preserve"> </w:t>
      </w:r>
      <w:proofErr w:type="spellStart"/>
      <w:r w:rsidRPr="001A0592">
        <w:rPr>
          <w:color w:val="000000" w:themeColor="text1"/>
          <w:sz w:val="24"/>
          <w:szCs w:val="24"/>
        </w:rPr>
        <w:t>രാജ്യം</w:t>
      </w:r>
      <w:proofErr w:type="spellEnd"/>
      <w:r w:rsidRPr="001A0592">
        <w:rPr>
          <w:color w:val="000000" w:themeColor="text1"/>
          <w:sz w:val="24"/>
          <w:szCs w:val="24"/>
        </w:rPr>
        <w:t xml:space="preserve"> </w:t>
      </w:r>
      <w:proofErr w:type="spellStart"/>
      <w:r w:rsidRPr="001A0592">
        <w:rPr>
          <w:color w:val="000000" w:themeColor="text1"/>
          <w:sz w:val="24"/>
          <w:szCs w:val="24"/>
        </w:rPr>
        <w:t>അഭിമുഖീകരിക്കുന്ന</w:t>
      </w:r>
      <w:proofErr w:type="spellEnd"/>
      <w:r w:rsidRPr="001A0592">
        <w:rPr>
          <w:color w:val="000000" w:themeColor="text1"/>
          <w:sz w:val="24"/>
          <w:szCs w:val="24"/>
        </w:rPr>
        <w:t xml:space="preserve"> </w:t>
      </w:r>
      <w:proofErr w:type="spellStart"/>
      <w:r w:rsidRPr="001A0592">
        <w:rPr>
          <w:color w:val="000000" w:themeColor="text1"/>
          <w:sz w:val="24"/>
          <w:szCs w:val="24"/>
        </w:rPr>
        <w:t>പ്രശ്നങ്ങളിലൊന്നാണ്</w:t>
      </w:r>
      <w:proofErr w:type="spellEnd"/>
      <w:r w:rsidRPr="001A0592">
        <w:rPr>
          <w:color w:val="000000" w:themeColor="text1"/>
          <w:sz w:val="24"/>
          <w:szCs w:val="24"/>
        </w:rPr>
        <w:t xml:space="preserve">. </w:t>
      </w:r>
      <w:proofErr w:type="spellStart"/>
      <w:r w:rsidRPr="001A0592">
        <w:rPr>
          <w:color w:val="000000" w:themeColor="text1"/>
          <w:sz w:val="24"/>
          <w:szCs w:val="24"/>
        </w:rPr>
        <w:t>തൊഴിലെടുക്കാ</w:t>
      </w:r>
      <w:proofErr w:type="spellEnd"/>
      <w:r w:rsidRPr="001A0592">
        <w:rPr>
          <w:color w:val="000000" w:themeColor="text1"/>
          <w:sz w:val="24"/>
          <w:szCs w:val="24"/>
        </w:rPr>
        <w:t xml:space="preserve">ൻ </w:t>
      </w:r>
      <w:proofErr w:type="spellStart"/>
      <w:r w:rsidRPr="001A0592">
        <w:rPr>
          <w:color w:val="000000" w:themeColor="text1"/>
          <w:sz w:val="24"/>
          <w:szCs w:val="24"/>
        </w:rPr>
        <w:t>പ്രാപ്തിയുള്ള</w:t>
      </w:r>
      <w:proofErr w:type="spellEnd"/>
      <w:r w:rsidRPr="001A0592">
        <w:rPr>
          <w:color w:val="000000" w:themeColor="text1"/>
          <w:sz w:val="24"/>
          <w:szCs w:val="24"/>
        </w:rPr>
        <w:t xml:space="preserve"> </w:t>
      </w:r>
      <w:proofErr w:type="spellStart"/>
      <w:r w:rsidRPr="001A0592">
        <w:rPr>
          <w:color w:val="000000" w:themeColor="text1"/>
          <w:sz w:val="24"/>
          <w:szCs w:val="24"/>
        </w:rPr>
        <w:t>ജനത</w:t>
      </w:r>
      <w:proofErr w:type="spellEnd"/>
      <w:r w:rsidRPr="001A0592">
        <w:rPr>
          <w:color w:val="000000" w:themeColor="text1"/>
          <w:sz w:val="24"/>
          <w:szCs w:val="24"/>
        </w:rPr>
        <w:t xml:space="preserve"> (15-നും 64നും ഇടയിൽ പ്രായമുള്ളവർ) തൊഴിലിലേർപ്പെടാൻ കഴിയാത്ത വലിയവിഭാഗത്തെ ഏറ്റെടുക്കേണ്ട ബാധ്യതയുണ്ടാകുന്നു. ആശ്രിതാനുപാതം കുറയുന്നത് രാജ്യത്തെ സാമ്പത്തികപുരോഗതിയിലേക്ക് നയിക്കുകയും ചെയ്യുന്നു. </w:t>
      </w:r>
      <w:proofErr w:type="spellStart"/>
      <w:r w:rsidRPr="001A0592">
        <w:rPr>
          <w:color w:val="000000" w:themeColor="text1"/>
          <w:sz w:val="24"/>
          <w:szCs w:val="24"/>
        </w:rPr>
        <w:t>അതായത്</w:t>
      </w:r>
      <w:proofErr w:type="spellEnd"/>
      <w:r w:rsidRPr="001A0592">
        <w:rPr>
          <w:color w:val="000000" w:themeColor="text1"/>
          <w:sz w:val="24"/>
          <w:szCs w:val="24"/>
        </w:rPr>
        <w:t xml:space="preserve"> </w:t>
      </w:r>
      <w:proofErr w:type="spellStart"/>
      <w:r w:rsidRPr="001A0592">
        <w:rPr>
          <w:color w:val="000000" w:themeColor="text1"/>
          <w:sz w:val="24"/>
          <w:szCs w:val="24"/>
        </w:rPr>
        <w:t>സജീവപ്രായത്തിലുള്ളവരി</w:t>
      </w:r>
      <w:proofErr w:type="spellEnd"/>
      <w:r w:rsidRPr="001A0592">
        <w:rPr>
          <w:color w:val="000000" w:themeColor="text1"/>
          <w:sz w:val="24"/>
          <w:szCs w:val="24"/>
        </w:rPr>
        <w:t xml:space="preserve">ൽ </w:t>
      </w:r>
      <w:proofErr w:type="spellStart"/>
      <w:r w:rsidRPr="001A0592">
        <w:rPr>
          <w:color w:val="000000" w:themeColor="text1"/>
          <w:sz w:val="24"/>
          <w:szCs w:val="24"/>
        </w:rPr>
        <w:t>തൊഴിലെടുക്കുന്നവരുടെ</w:t>
      </w:r>
      <w:proofErr w:type="spellEnd"/>
      <w:r w:rsidRPr="001A0592">
        <w:rPr>
          <w:color w:val="000000" w:themeColor="text1"/>
          <w:sz w:val="24"/>
          <w:szCs w:val="24"/>
        </w:rPr>
        <w:t xml:space="preserve"> </w:t>
      </w:r>
      <w:proofErr w:type="spellStart"/>
      <w:r w:rsidRPr="001A0592">
        <w:rPr>
          <w:color w:val="000000" w:themeColor="text1"/>
          <w:sz w:val="24"/>
          <w:szCs w:val="24"/>
        </w:rPr>
        <w:t>എണ്ണം</w:t>
      </w:r>
      <w:proofErr w:type="spellEnd"/>
      <w:r w:rsidRPr="001A0592">
        <w:rPr>
          <w:color w:val="000000" w:themeColor="text1"/>
          <w:sz w:val="24"/>
          <w:szCs w:val="24"/>
        </w:rPr>
        <w:t xml:space="preserve"> </w:t>
      </w:r>
      <w:proofErr w:type="spellStart"/>
      <w:r w:rsidRPr="001A0592">
        <w:rPr>
          <w:color w:val="000000" w:themeColor="text1"/>
          <w:sz w:val="24"/>
          <w:szCs w:val="24"/>
        </w:rPr>
        <w:t>തൊഴിലെടുക്കാത്തവരുടെ</w:t>
      </w:r>
      <w:proofErr w:type="spellEnd"/>
      <w:r w:rsidRPr="001A0592">
        <w:rPr>
          <w:color w:val="000000" w:themeColor="text1"/>
          <w:sz w:val="24"/>
          <w:szCs w:val="24"/>
        </w:rPr>
        <w:t xml:space="preserve"> </w:t>
      </w:r>
      <w:proofErr w:type="spellStart"/>
      <w:r w:rsidRPr="001A0592">
        <w:rPr>
          <w:color w:val="000000" w:themeColor="text1"/>
          <w:sz w:val="24"/>
          <w:szCs w:val="24"/>
        </w:rPr>
        <w:t>എണ്ണത്തെക്കാ</w:t>
      </w:r>
      <w:proofErr w:type="spellEnd"/>
      <w:r w:rsidRPr="001A0592">
        <w:rPr>
          <w:color w:val="000000" w:themeColor="text1"/>
          <w:sz w:val="24"/>
          <w:szCs w:val="24"/>
        </w:rPr>
        <w:t xml:space="preserve">ൾ </w:t>
      </w:r>
      <w:proofErr w:type="spellStart"/>
      <w:r w:rsidRPr="001A0592">
        <w:rPr>
          <w:color w:val="000000" w:themeColor="text1"/>
          <w:sz w:val="24"/>
          <w:szCs w:val="24"/>
        </w:rPr>
        <w:t>കൂടുതലാകുന്നു</w:t>
      </w:r>
      <w:proofErr w:type="spellEnd"/>
      <w:r w:rsidRPr="001A0592">
        <w:rPr>
          <w:color w:val="000000" w:themeColor="text1"/>
          <w:sz w:val="24"/>
          <w:szCs w:val="24"/>
        </w:rPr>
        <w:t xml:space="preserve">. </w:t>
      </w:r>
      <w:proofErr w:type="spellStart"/>
      <w:r w:rsidRPr="001A0592">
        <w:rPr>
          <w:color w:val="000000" w:themeColor="text1"/>
          <w:sz w:val="24"/>
          <w:szCs w:val="24"/>
        </w:rPr>
        <w:t>ഇതിനെ</w:t>
      </w:r>
      <w:proofErr w:type="spellEnd"/>
      <w:r w:rsidRPr="001A0592">
        <w:rPr>
          <w:color w:val="000000" w:themeColor="text1"/>
          <w:sz w:val="24"/>
          <w:szCs w:val="24"/>
        </w:rPr>
        <w:t xml:space="preserve"> </w:t>
      </w:r>
      <w:proofErr w:type="spellStart"/>
      <w:r w:rsidRPr="001A0592">
        <w:rPr>
          <w:color w:val="000000" w:themeColor="text1"/>
          <w:sz w:val="24"/>
          <w:szCs w:val="24"/>
        </w:rPr>
        <w:t>ജനസംഖ്യാലാഭവിഹിതം</w:t>
      </w:r>
      <w:proofErr w:type="spellEnd"/>
      <w:r w:rsidRPr="001A0592">
        <w:rPr>
          <w:color w:val="000000" w:themeColor="text1"/>
          <w:sz w:val="24"/>
          <w:szCs w:val="24"/>
        </w:rPr>
        <w:t xml:space="preserve"> </w:t>
      </w:r>
      <w:proofErr w:type="spellStart"/>
      <w:r w:rsidRPr="001A0592">
        <w:rPr>
          <w:color w:val="000000" w:themeColor="text1"/>
          <w:sz w:val="24"/>
          <w:szCs w:val="24"/>
        </w:rPr>
        <w:t>അല്ലെങ്കി</w:t>
      </w:r>
      <w:proofErr w:type="spellEnd"/>
      <w:r w:rsidRPr="001A0592">
        <w:rPr>
          <w:color w:val="000000" w:themeColor="text1"/>
          <w:sz w:val="24"/>
          <w:szCs w:val="24"/>
        </w:rPr>
        <w:t xml:space="preserve">ൽ </w:t>
      </w:r>
      <w:proofErr w:type="spellStart"/>
      <w:r w:rsidRPr="001A0592">
        <w:rPr>
          <w:color w:val="000000" w:themeColor="text1"/>
          <w:sz w:val="24"/>
          <w:szCs w:val="24"/>
        </w:rPr>
        <w:t>ജനസംഖ്യാപരമായ</w:t>
      </w:r>
      <w:proofErr w:type="spellEnd"/>
      <w:r w:rsidRPr="001A0592">
        <w:rPr>
          <w:color w:val="000000" w:themeColor="text1"/>
          <w:sz w:val="24"/>
          <w:szCs w:val="24"/>
        </w:rPr>
        <w:t xml:space="preserve"> </w:t>
      </w:r>
      <w:proofErr w:type="spellStart"/>
      <w:r w:rsidRPr="001A0592">
        <w:rPr>
          <w:color w:val="000000" w:themeColor="text1"/>
          <w:sz w:val="24"/>
          <w:szCs w:val="24"/>
        </w:rPr>
        <w:t>നേട്ടം</w:t>
      </w:r>
      <w:proofErr w:type="spellEnd"/>
      <w:r w:rsidRPr="001A0592">
        <w:rPr>
          <w:color w:val="000000" w:themeColor="text1"/>
          <w:sz w:val="24"/>
          <w:szCs w:val="24"/>
        </w:rPr>
        <w:t xml:space="preserve"> (Demographic Dividend) </w:t>
      </w:r>
      <w:proofErr w:type="spellStart"/>
      <w:r w:rsidRPr="001A0592">
        <w:rPr>
          <w:color w:val="000000" w:themeColor="text1"/>
          <w:sz w:val="24"/>
          <w:szCs w:val="24"/>
        </w:rPr>
        <w:t>എന്നു</w:t>
      </w:r>
      <w:proofErr w:type="spellEnd"/>
      <w:r w:rsidRPr="001A0592">
        <w:rPr>
          <w:color w:val="000000" w:themeColor="text1"/>
          <w:sz w:val="24"/>
          <w:szCs w:val="24"/>
        </w:rPr>
        <w:t xml:space="preserve"> പറയുന്നു. </w:t>
      </w:r>
      <w:proofErr w:type="spellStart"/>
      <w:r w:rsidRPr="001A0592">
        <w:rPr>
          <w:color w:val="000000" w:themeColor="text1"/>
          <w:sz w:val="24"/>
          <w:szCs w:val="24"/>
        </w:rPr>
        <w:t>ജോലിയെടുക്കുന്നവ</w:t>
      </w:r>
      <w:proofErr w:type="spellEnd"/>
      <w:r w:rsidRPr="001A0592">
        <w:rPr>
          <w:color w:val="000000" w:themeColor="text1"/>
          <w:sz w:val="24"/>
          <w:szCs w:val="24"/>
        </w:rPr>
        <w:t xml:space="preserve">ർ </w:t>
      </w:r>
      <w:proofErr w:type="spellStart"/>
      <w:r w:rsidRPr="001A0592">
        <w:rPr>
          <w:color w:val="000000" w:themeColor="text1"/>
          <w:sz w:val="24"/>
          <w:szCs w:val="24"/>
        </w:rPr>
        <w:t>ക്രമേണ</w:t>
      </w:r>
      <w:proofErr w:type="spellEnd"/>
      <w:r w:rsidRPr="001A0592">
        <w:rPr>
          <w:color w:val="000000" w:themeColor="text1"/>
          <w:sz w:val="24"/>
          <w:szCs w:val="24"/>
        </w:rPr>
        <w:t xml:space="preserve"> </w:t>
      </w:r>
      <w:proofErr w:type="spellStart"/>
      <w:r w:rsidRPr="001A0592">
        <w:rPr>
          <w:color w:val="000000" w:themeColor="text1"/>
          <w:sz w:val="24"/>
          <w:szCs w:val="24"/>
        </w:rPr>
        <w:t>ജോലിയെടുക്കാ</w:t>
      </w:r>
      <w:proofErr w:type="spellEnd"/>
      <w:r w:rsidRPr="001A0592">
        <w:rPr>
          <w:color w:val="000000" w:themeColor="text1"/>
          <w:sz w:val="24"/>
          <w:szCs w:val="24"/>
        </w:rPr>
        <w:t xml:space="preserve">ൻ </w:t>
      </w:r>
      <w:proofErr w:type="spellStart"/>
      <w:r w:rsidRPr="001A0592">
        <w:rPr>
          <w:color w:val="000000" w:themeColor="text1"/>
          <w:sz w:val="24"/>
          <w:szCs w:val="24"/>
        </w:rPr>
        <w:lastRenderedPageBreak/>
        <w:t>പ്രാപ്തിയല്ലാത്തവരായി</w:t>
      </w:r>
      <w:proofErr w:type="spellEnd"/>
      <w:r w:rsidRPr="001A0592">
        <w:rPr>
          <w:color w:val="000000" w:themeColor="text1"/>
          <w:sz w:val="24"/>
          <w:szCs w:val="24"/>
        </w:rPr>
        <w:t xml:space="preserve"> </w:t>
      </w:r>
      <w:proofErr w:type="spellStart"/>
      <w:r w:rsidRPr="001A0592">
        <w:rPr>
          <w:color w:val="000000" w:themeColor="text1"/>
          <w:sz w:val="24"/>
          <w:szCs w:val="24"/>
        </w:rPr>
        <w:t>മാറുന്നതിനാ</w:t>
      </w:r>
      <w:proofErr w:type="spellEnd"/>
      <w:r w:rsidRPr="001A0592">
        <w:rPr>
          <w:color w:val="000000" w:themeColor="text1"/>
          <w:sz w:val="24"/>
          <w:szCs w:val="24"/>
        </w:rPr>
        <w:t xml:space="preserve">ൽ </w:t>
      </w:r>
      <w:proofErr w:type="spellStart"/>
      <w:r w:rsidRPr="001A0592">
        <w:rPr>
          <w:color w:val="000000" w:themeColor="text1"/>
          <w:sz w:val="24"/>
          <w:szCs w:val="24"/>
        </w:rPr>
        <w:t>ഇത്</w:t>
      </w:r>
      <w:proofErr w:type="spellEnd"/>
      <w:r w:rsidRPr="001A0592">
        <w:rPr>
          <w:color w:val="000000" w:themeColor="text1"/>
          <w:sz w:val="24"/>
          <w:szCs w:val="24"/>
        </w:rPr>
        <w:t xml:space="preserve"> </w:t>
      </w:r>
      <w:proofErr w:type="spellStart"/>
      <w:r w:rsidRPr="001A0592">
        <w:rPr>
          <w:color w:val="000000" w:themeColor="text1"/>
          <w:sz w:val="24"/>
          <w:szCs w:val="24"/>
        </w:rPr>
        <w:t>സ്ഥായിയായി</w:t>
      </w:r>
      <w:proofErr w:type="spellEnd"/>
      <w:r w:rsidRPr="001A0592">
        <w:rPr>
          <w:color w:val="000000" w:themeColor="text1"/>
          <w:sz w:val="24"/>
          <w:szCs w:val="24"/>
        </w:rPr>
        <w:t xml:space="preserve"> </w:t>
      </w:r>
      <w:proofErr w:type="spellStart"/>
      <w:r w:rsidRPr="001A0592">
        <w:rPr>
          <w:color w:val="000000" w:themeColor="text1"/>
          <w:sz w:val="24"/>
          <w:szCs w:val="24"/>
        </w:rPr>
        <w:t>നിൽക്കുന്നില്ല</w:t>
      </w:r>
      <w:proofErr w:type="spellEnd"/>
      <w:r w:rsidRPr="001A0592">
        <w:rPr>
          <w:color w:val="000000" w:themeColor="text1"/>
          <w:sz w:val="24"/>
          <w:szCs w:val="24"/>
        </w:rPr>
        <w:t>.</w:t>
      </w:r>
    </w:p>
    <w:p w14:paraId="7B9DE2A3" w14:textId="77777777" w:rsidR="007A4D46" w:rsidRPr="001A0592" w:rsidRDefault="00000000" w:rsidP="001A0592">
      <w:pPr>
        <w:spacing w:line="240" w:lineRule="auto"/>
        <w:rPr>
          <w:b/>
          <w:bCs/>
          <w:color w:val="000000" w:themeColor="text1"/>
          <w:sz w:val="24"/>
          <w:szCs w:val="24"/>
        </w:rPr>
      </w:pPr>
      <w:r w:rsidRPr="001A0592">
        <w:rPr>
          <w:b/>
          <w:bCs/>
          <w:color w:val="000000" w:themeColor="text1"/>
          <w:sz w:val="24"/>
          <w:szCs w:val="24"/>
        </w:rPr>
        <w:t>ജനസംഖ്യാലാഭവിഹിതത്തിന്റെ നേട്ടങ്ങൾ</w:t>
      </w:r>
    </w:p>
    <w:p w14:paraId="730C8D43"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രാജ്യത്തിന്റെ സാമൂഹിക-സാമ്പത്തിക പുരോഗതി വർധിക്കുന്നു</w:t>
      </w:r>
    </w:p>
    <w:p w14:paraId="43943275"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രാജ്യത്തിന്റെ ഉൽപാദനക്ഷമത വർധിക്കുന്നു</w:t>
      </w:r>
    </w:p>
    <w:p w14:paraId="27609ABB"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രാജ്യത്തിന് ഉയർന്ന മനുഷ്യവിഭവശേഷി ലഭിക്കുന്നു</w:t>
      </w:r>
    </w:p>
    <w:p w14:paraId="401CC4CF" w14:textId="62E90CE5"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ജനസംഖ്യാലാഭവിഹിതത്തിന്റെ</w:t>
      </w:r>
      <w:proofErr w:type="spellEnd"/>
      <w:r w:rsidRPr="001A0592">
        <w:rPr>
          <w:color w:val="000000" w:themeColor="text1"/>
          <w:sz w:val="24"/>
          <w:szCs w:val="24"/>
        </w:rPr>
        <w:t xml:space="preserve"> </w:t>
      </w:r>
      <w:proofErr w:type="spellStart"/>
      <w:r w:rsidRPr="001A0592">
        <w:rPr>
          <w:color w:val="000000" w:themeColor="text1"/>
          <w:sz w:val="24"/>
          <w:szCs w:val="24"/>
        </w:rPr>
        <w:t>മുഴുവ</w:t>
      </w:r>
      <w:proofErr w:type="spellEnd"/>
      <w:r w:rsidRPr="001A0592">
        <w:rPr>
          <w:color w:val="000000" w:themeColor="text1"/>
          <w:sz w:val="24"/>
          <w:szCs w:val="24"/>
        </w:rPr>
        <w:t xml:space="preserve">ൻ </w:t>
      </w:r>
      <w:proofErr w:type="spellStart"/>
      <w:r w:rsidRPr="001A0592">
        <w:rPr>
          <w:color w:val="000000" w:themeColor="text1"/>
          <w:sz w:val="24"/>
          <w:szCs w:val="24"/>
        </w:rPr>
        <w:t>നേട്ടങ്ങളും</w:t>
      </w:r>
      <w:proofErr w:type="spellEnd"/>
      <w:r w:rsidRPr="001A0592">
        <w:rPr>
          <w:color w:val="000000" w:themeColor="text1"/>
          <w:sz w:val="24"/>
          <w:szCs w:val="24"/>
        </w:rPr>
        <w:t xml:space="preserve"> </w:t>
      </w:r>
      <w:proofErr w:type="spellStart"/>
      <w:r w:rsidRPr="001A0592">
        <w:rPr>
          <w:color w:val="000000" w:themeColor="text1"/>
          <w:sz w:val="24"/>
          <w:szCs w:val="24"/>
        </w:rPr>
        <w:t>ലഭിക്കുന്നതിനായി</w:t>
      </w:r>
      <w:proofErr w:type="spellEnd"/>
      <w:r w:rsidRPr="001A0592">
        <w:rPr>
          <w:color w:val="000000" w:themeColor="text1"/>
          <w:sz w:val="24"/>
          <w:szCs w:val="24"/>
        </w:rPr>
        <w:t xml:space="preserve"> </w:t>
      </w:r>
      <w:proofErr w:type="spellStart"/>
      <w:r w:rsidRPr="001A0592">
        <w:rPr>
          <w:color w:val="000000" w:themeColor="text1"/>
          <w:sz w:val="24"/>
          <w:szCs w:val="24"/>
        </w:rPr>
        <w:t>യുവജനങ്ങൾക്ക്</w:t>
      </w:r>
      <w:proofErr w:type="spellEnd"/>
      <w:r w:rsidRPr="001A0592">
        <w:rPr>
          <w:color w:val="000000" w:themeColor="text1"/>
          <w:sz w:val="24"/>
          <w:szCs w:val="24"/>
        </w:rPr>
        <w:t xml:space="preserve"> </w:t>
      </w:r>
      <w:proofErr w:type="spellStart"/>
      <w:r w:rsidRPr="001A0592">
        <w:rPr>
          <w:color w:val="000000" w:themeColor="text1"/>
          <w:sz w:val="24"/>
          <w:szCs w:val="24"/>
        </w:rPr>
        <w:t>മെച്ചപ്പെട്ട</w:t>
      </w:r>
      <w:proofErr w:type="spellEnd"/>
      <w:r w:rsidRPr="001A0592">
        <w:rPr>
          <w:color w:val="000000" w:themeColor="text1"/>
          <w:sz w:val="24"/>
          <w:szCs w:val="24"/>
        </w:rPr>
        <w:t xml:space="preserve"> </w:t>
      </w:r>
      <w:proofErr w:type="spellStart"/>
      <w:r w:rsidRPr="001A0592">
        <w:rPr>
          <w:color w:val="000000" w:themeColor="text1"/>
          <w:sz w:val="24"/>
          <w:szCs w:val="24"/>
        </w:rPr>
        <w:t>തൊഴിലവസരങ്ങ</w:t>
      </w:r>
      <w:proofErr w:type="spellEnd"/>
      <w:r w:rsidRPr="001A0592">
        <w:rPr>
          <w:color w:val="000000" w:themeColor="text1"/>
          <w:sz w:val="24"/>
          <w:szCs w:val="24"/>
        </w:rPr>
        <w:t xml:space="preserve">ൾ </w:t>
      </w:r>
      <w:proofErr w:type="spellStart"/>
      <w:r w:rsidRPr="001A0592">
        <w:rPr>
          <w:color w:val="000000" w:themeColor="text1"/>
          <w:sz w:val="24"/>
          <w:szCs w:val="24"/>
        </w:rPr>
        <w:t>ആവശ്യമാണ്</w:t>
      </w:r>
      <w:proofErr w:type="spellEnd"/>
      <w:r w:rsidRPr="001A0592">
        <w:rPr>
          <w:color w:val="000000" w:themeColor="text1"/>
          <w:sz w:val="24"/>
          <w:szCs w:val="24"/>
        </w:rPr>
        <w:t>. ഇതിനായി ധാരാളം സംരംഭങ്ങൾ നിലവിലുണ്ട്.</w:t>
      </w:r>
    </w:p>
    <w:p w14:paraId="2AB720FA" w14:textId="21A0956B"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കേരളത്തിലെ സംരംഭകത്വ വികസനത്തിനും </w:t>
      </w:r>
      <w:proofErr w:type="spellStart"/>
      <w:r w:rsidRPr="001A0592">
        <w:rPr>
          <w:color w:val="000000" w:themeColor="text1"/>
          <w:sz w:val="24"/>
          <w:szCs w:val="24"/>
        </w:rPr>
        <w:t>പ്രവർത്തനങ്ങ</w:t>
      </w:r>
      <w:proofErr w:type="spellEnd"/>
      <w:r w:rsidRPr="001A0592">
        <w:rPr>
          <w:color w:val="000000" w:themeColor="text1"/>
          <w:sz w:val="24"/>
          <w:szCs w:val="24"/>
        </w:rPr>
        <w:t xml:space="preserve">ൾ </w:t>
      </w:r>
      <w:proofErr w:type="spellStart"/>
      <w:r w:rsidRPr="001A0592">
        <w:rPr>
          <w:color w:val="000000" w:themeColor="text1"/>
          <w:sz w:val="24"/>
          <w:szCs w:val="24"/>
        </w:rPr>
        <w:t>ക്കുമുള്ള</w:t>
      </w:r>
      <w:proofErr w:type="spellEnd"/>
      <w:r w:rsidRPr="001A0592">
        <w:rPr>
          <w:color w:val="000000" w:themeColor="text1"/>
          <w:sz w:val="24"/>
          <w:szCs w:val="24"/>
        </w:rPr>
        <w:t xml:space="preserve"> </w:t>
      </w:r>
      <w:proofErr w:type="spellStart"/>
      <w:r w:rsidRPr="001A0592">
        <w:rPr>
          <w:color w:val="000000" w:themeColor="text1"/>
          <w:sz w:val="24"/>
          <w:szCs w:val="24"/>
        </w:rPr>
        <w:t>സർക്കാരിന്റെ</w:t>
      </w:r>
      <w:proofErr w:type="spellEnd"/>
      <w:r w:rsidRPr="001A0592">
        <w:rPr>
          <w:color w:val="000000" w:themeColor="text1"/>
          <w:sz w:val="24"/>
          <w:szCs w:val="24"/>
        </w:rPr>
        <w:t xml:space="preserve"> </w:t>
      </w:r>
      <w:proofErr w:type="spellStart"/>
      <w:r w:rsidRPr="001A0592">
        <w:rPr>
          <w:color w:val="000000" w:themeColor="text1"/>
          <w:sz w:val="24"/>
          <w:szCs w:val="24"/>
        </w:rPr>
        <w:t>നോഡ</w:t>
      </w:r>
      <w:proofErr w:type="spellEnd"/>
      <w:r w:rsidRPr="001A0592">
        <w:rPr>
          <w:color w:val="000000" w:themeColor="text1"/>
          <w:sz w:val="24"/>
          <w:szCs w:val="24"/>
        </w:rPr>
        <w:t xml:space="preserve">ൽ </w:t>
      </w:r>
      <w:proofErr w:type="spellStart"/>
      <w:r w:rsidRPr="001A0592">
        <w:rPr>
          <w:color w:val="000000" w:themeColor="text1"/>
          <w:sz w:val="24"/>
          <w:szCs w:val="24"/>
        </w:rPr>
        <w:t>ഏജൻസിയാണ്</w:t>
      </w:r>
      <w:proofErr w:type="spellEnd"/>
      <w:r w:rsidRPr="001A0592">
        <w:rPr>
          <w:color w:val="000000" w:themeColor="text1"/>
          <w:sz w:val="24"/>
          <w:szCs w:val="24"/>
        </w:rPr>
        <w:t xml:space="preserve"> </w:t>
      </w:r>
      <w:proofErr w:type="spellStart"/>
      <w:r w:rsidRPr="001A0592">
        <w:rPr>
          <w:color w:val="000000" w:themeColor="text1"/>
          <w:sz w:val="24"/>
          <w:szCs w:val="24"/>
        </w:rPr>
        <w:t>കേരള</w:t>
      </w:r>
      <w:proofErr w:type="spellEnd"/>
      <w:r w:rsidRPr="001A0592">
        <w:rPr>
          <w:color w:val="000000" w:themeColor="text1"/>
          <w:sz w:val="24"/>
          <w:szCs w:val="24"/>
        </w:rPr>
        <w:t xml:space="preserve"> </w:t>
      </w:r>
      <w:proofErr w:type="spellStart"/>
      <w:r w:rsidRPr="001A0592">
        <w:rPr>
          <w:color w:val="000000" w:themeColor="text1"/>
          <w:sz w:val="24"/>
          <w:szCs w:val="24"/>
        </w:rPr>
        <w:t>സ്റ്റാർട്ടപ്പ്</w:t>
      </w:r>
      <w:proofErr w:type="spellEnd"/>
      <w:r w:rsidRPr="001A0592">
        <w:rPr>
          <w:color w:val="000000" w:themeColor="text1"/>
          <w:sz w:val="24"/>
          <w:szCs w:val="24"/>
        </w:rPr>
        <w:t xml:space="preserve"> </w:t>
      </w:r>
      <w:proofErr w:type="spellStart"/>
      <w:r w:rsidRPr="001A0592">
        <w:rPr>
          <w:color w:val="000000" w:themeColor="text1"/>
          <w:sz w:val="24"/>
          <w:szCs w:val="24"/>
        </w:rPr>
        <w:t>മിഷ</w:t>
      </w:r>
      <w:proofErr w:type="spellEnd"/>
      <w:r w:rsidRPr="001A0592">
        <w:rPr>
          <w:color w:val="000000" w:themeColor="text1"/>
          <w:sz w:val="24"/>
          <w:szCs w:val="24"/>
        </w:rPr>
        <w:t>ൻ. സാങ്കേതികവിദ്യാധിഷ്ഠിത വാണിജ്യപ്രവർത്തന ങ്ങൾ പ്രോത്സാഹിപ്പിക്കുന്നതിന് 2006-ലാണ് തിരുവനന്തപുരം STARTUP MISSION" ആസ്ഥാനമാക്കി ഇതിന്റെ പ്രവർത്തനം ആരംഭിച്ചത്.</w:t>
      </w:r>
    </w:p>
    <w:p w14:paraId="02387701" w14:textId="77777777"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ഇന്ത്യക്ക്</w:t>
      </w:r>
      <w:proofErr w:type="spellEnd"/>
      <w:r w:rsidRPr="001A0592">
        <w:rPr>
          <w:color w:val="000000" w:themeColor="text1"/>
          <w:sz w:val="24"/>
          <w:szCs w:val="24"/>
        </w:rPr>
        <w:t xml:space="preserve"> </w:t>
      </w:r>
      <w:proofErr w:type="spellStart"/>
      <w:r w:rsidRPr="001A0592">
        <w:rPr>
          <w:color w:val="000000" w:themeColor="text1"/>
          <w:sz w:val="24"/>
          <w:szCs w:val="24"/>
        </w:rPr>
        <w:t>ജനസംഖ്യാലാഭവിഹിതത്തിന്റെ</w:t>
      </w:r>
      <w:proofErr w:type="spellEnd"/>
      <w:r w:rsidRPr="001A0592">
        <w:rPr>
          <w:color w:val="000000" w:themeColor="text1"/>
          <w:sz w:val="24"/>
          <w:szCs w:val="24"/>
        </w:rPr>
        <w:t xml:space="preserve"> </w:t>
      </w:r>
      <w:proofErr w:type="spellStart"/>
      <w:r w:rsidRPr="001A0592">
        <w:rPr>
          <w:color w:val="000000" w:themeColor="text1"/>
          <w:sz w:val="24"/>
          <w:szCs w:val="24"/>
        </w:rPr>
        <w:t>നേട്ടങ്ങ</w:t>
      </w:r>
      <w:proofErr w:type="spellEnd"/>
      <w:r w:rsidRPr="001A0592">
        <w:rPr>
          <w:color w:val="000000" w:themeColor="text1"/>
          <w:sz w:val="24"/>
          <w:szCs w:val="24"/>
        </w:rPr>
        <w:t xml:space="preserve">ൾ </w:t>
      </w:r>
      <w:proofErr w:type="spellStart"/>
      <w:r w:rsidRPr="001A0592">
        <w:rPr>
          <w:color w:val="000000" w:themeColor="text1"/>
          <w:sz w:val="24"/>
          <w:szCs w:val="24"/>
        </w:rPr>
        <w:t>കൈവരിക്കുന്നതിന്</w:t>
      </w:r>
      <w:proofErr w:type="spellEnd"/>
      <w:r w:rsidRPr="001A0592">
        <w:rPr>
          <w:color w:val="000000" w:themeColor="text1"/>
          <w:sz w:val="24"/>
          <w:szCs w:val="24"/>
        </w:rPr>
        <w:t xml:space="preserve"> എന്തൊക്കെ കാര്യങ്ങൾ ശ്രദ്ധിക്കണമെന്ന് ചർച്ചചെയ്ത് കുറിപ്പ് തയ്യാറാക്കൂ.</w:t>
      </w:r>
    </w:p>
    <w:p w14:paraId="4B3A03FB" w14:textId="0CA245B1"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ഇന്ത്യയിലെ ജനസംഖ്യ യുവത്വമുള്ളതാണ്. അതായത് ഇവിടെ ഭൂരിപക്ഷവും യുവജനതകളാണ്. </w:t>
      </w:r>
      <w:proofErr w:type="spellStart"/>
      <w:r w:rsidRPr="001A0592">
        <w:rPr>
          <w:color w:val="000000" w:themeColor="text1"/>
          <w:sz w:val="24"/>
          <w:szCs w:val="24"/>
        </w:rPr>
        <w:t>രാജ്യത്തിന്റെ</w:t>
      </w:r>
      <w:proofErr w:type="spellEnd"/>
      <w:r w:rsidRPr="001A0592">
        <w:rPr>
          <w:color w:val="000000" w:themeColor="text1"/>
          <w:sz w:val="24"/>
          <w:szCs w:val="24"/>
        </w:rPr>
        <w:t xml:space="preserve"> </w:t>
      </w:r>
      <w:proofErr w:type="spellStart"/>
      <w:r w:rsidRPr="001A0592">
        <w:rPr>
          <w:color w:val="000000" w:themeColor="text1"/>
          <w:sz w:val="24"/>
          <w:szCs w:val="24"/>
        </w:rPr>
        <w:t>സുസ്ഥിരവികസനത്തിന്</w:t>
      </w:r>
      <w:proofErr w:type="spellEnd"/>
      <w:r w:rsidRPr="001A0592">
        <w:rPr>
          <w:color w:val="000000" w:themeColor="text1"/>
          <w:sz w:val="24"/>
          <w:szCs w:val="24"/>
        </w:rPr>
        <w:t xml:space="preserve"> </w:t>
      </w:r>
      <w:proofErr w:type="spellStart"/>
      <w:r w:rsidRPr="001A0592">
        <w:rPr>
          <w:color w:val="000000" w:themeColor="text1"/>
          <w:sz w:val="24"/>
          <w:szCs w:val="24"/>
        </w:rPr>
        <w:t>മനുഷ്യവിഭവ</w:t>
      </w:r>
      <w:proofErr w:type="spellEnd"/>
      <w:r w:rsidRPr="001A0592">
        <w:rPr>
          <w:color w:val="000000" w:themeColor="text1"/>
          <w:sz w:val="24"/>
          <w:szCs w:val="24"/>
        </w:rPr>
        <w:t xml:space="preserve"> </w:t>
      </w:r>
      <w:proofErr w:type="spellStart"/>
      <w:r w:rsidRPr="001A0592">
        <w:rPr>
          <w:color w:val="000000" w:themeColor="text1"/>
          <w:sz w:val="24"/>
          <w:szCs w:val="24"/>
        </w:rPr>
        <w:t>ശേഷിയുടെ</w:t>
      </w:r>
      <w:proofErr w:type="spellEnd"/>
      <w:r w:rsidRPr="001A0592">
        <w:rPr>
          <w:color w:val="000000" w:themeColor="text1"/>
          <w:sz w:val="24"/>
          <w:szCs w:val="24"/>
        </w:rPr>
        <w:t xml:space="preserve"> </w:t>
      </w:r>
      <w:proofErr w:type="spellStart"/>
      <w:r w:rsidRPr="001A0592">
        <w:rPr>
          <w:color w:val="000000" w:themeColor="text1"/>
          <w:sz w:val="24"/>
          <w:szCs w:val="24"/>
        </w:rPr>
        <w:t>പങ്ക്</w:t>
      </w:r>
      <w:proofErr w:type="spellEnd"/>
      <w:r w:rsidRPr="001A0592">
        <w:rPr>
          <w:color w:val="000000" w:themeColor="text1"/>
          <w:sz w:val="24"/>
          <w:szCs w:val="24"/>
        </w:rPr>
        <w:t xml:space="preserve"> </w:t>
      </w:r>
      <w:proofErr w:type="spellStart"/>
      <w:r w:rsidRPr="001A0592">
        <w:rPr>
          <w:color w:val="000000" w:themeColor="text1"/>
          <w:sz w:val="24"/>
          <w:szCs w:val="24"/>
        </w:rPr>
        <w:t>നിർണ്ണായകമാണ്</w:t>
      </w:r>
      <w:proofErr w:type="spellEnd"/>
      <w:r w:rsidRPr="001A0592">
        <w:rPr>
          <w:color w:val="000000" w:themeColor="text1"/>
          <w:sz w:val="24"/>
          <w:szCs w:val="24"/>
        </w:rPr>
        <w:t xml:space="preserve">. ഈ </w:t>
      </w:r>
      <w:proofErr w:type="spellStart"/>
      <w:r w:rsidRPr="001A0592">
        <w:rPr>
          <w:color w:val="000000" w:themeColor="text1"/>
          <w:sz w:val="24"/>
          <w:szCs w:val="24"/>
        </w:rPr>
        <w:t>അധ്യായത്തി</w:t>
      </w:r>
      <w:proofErr w:type="spellEnd"/>
      <w:r w:rsidRPr="001A0592">
        <w:rPr>
          <w:color w:val="000000" w:themeColor="text1"/>
          <w:sz w:val="24"/>
          <w:szCs w:val="24"/>
        </w:rPr>
        <w:t xml:space="preserve">ൽ </w:t>
      </w:r>
      <w:proofErr w:type="spellStart"/>
      <w:r w:rsidRPr="001A0592">
        <w:rPr>
          <w:color w:val="000000" w:themeColor="text1"/>
          <w:sz w:val="24"/>
          <w:szCs w:val="24"/>
        </w:rPr>
        <w:t>നമ്മ</w:t>
      </w:r>
      <w:proofErr w:type="spellEnd"/>
      <w:r w:rsidRPr="001A0592">
        <w:rPr>
          <w:color w:val="000000" w:themeColor="text1"/>
          <w:sz w:val="24"/>
          <w:szCs w:val="24"/>
        </w:rPr>
        <w:t xml:space="preserve">ൾ </w:t>
      </w:r>
      <w:proofErr w:type="spellStart"/>
      <w:r w:rsidRPr="001A0592">
        <w:rPr>
          <w:color w:val="000000" w:themeColor="text1"/>
          <w:sz w:val="24"/>
          <w:szCs w:val="24"/>
        </w:rPr>
        <w:t>ചർച്ചചെയ്തത്</w:t>
      </w:r>
      <w:proofErr w:type="spellEnd"/>
      <w:r w:rsidRPr="001A0592">
        <w:rPr>
          <w:color w:val="000000" w:themeColor="text1"/>
          <w:sz w:val="24"/>
          <w:szCs w:val="24"/>
        </w:rPr>
        <w:t xml:space="preserve"> </w:t>
      </w:r>
      <w:proofErr w:type="spellStart"/>
      <w:r w:rsidRPr="001A0592">
        <w:rPr>
          <w:color w:val="000000" w:themeColor="text1"/>
          <w:sz w:val="24"/>
          <w:szCs w:val="24"/>
        </w:rPr>
        <w:t>ജനസംഖ്യ</w:t>
      </w:r>
      <w:proofErr w:type="spellEnd"/>
      <w:r w:rsidRPr="001A0592">
        <w:rPr>
          <w:color w:val="000000" w:themeColor="text1"/>
          <w:sz w:val="24"/>
          <w:szCs w:val="24"/>
        </w:rPr>
        <w:t xml:space="preserve"> </w:t>
      </w:r>
      <w:proofErr w:type="spellStart"/>
      <w:r w:rsidRPr="001A0592">
        <w:rPr>
          <w:color w:val="000000" w:themeColor="text1"/>
          <w:sz w:val="24"/>
          <w:szCs w:val="24"/>
        </w:rPr>
        <w:t>പ്രവണതകളായ</w:t>
      </w:r>
      <w:proofErr w:type="spellEnd"/>
      <w:r w:rsidRPr="001A0592">
        <w:rPr>
          <w:color w:val="000000" w:themeColor="text1"/>
          <w:sz w:val="24"/>
          <w:szCs w:val="24"/>
        </w:rPr>
        <w:t xml:space="preserve"> </w:t>
      </w:r>
      <w:proofErr w:type="spellStart"/>
      <w:r w:rsidRPr="001A0592">
        <w:rPr>
          <w:color w:val="000000" w:themeColor="text1"/>
          <w:sz w:val="24"/>
          <w:szCs w:val="24"/>
        </w:rPr>
        <w:t>ജനന-മരണ</w:t>
      </w:r>
      <w:proofErr w:type="spellEnd"/>
      <w:r w:rsidRPr="001A0592">
        <w:rPr>
          <w:color w:val="000000" w:themeColor="text1"/>
          <w:sz w:val="24"/>
          <w:szCs w:val="24"/>
        </w:rPr>
        <w:t xml:space="preserve"> </w:t>
      </w:r>
      <w:proofErr w:type="spellStart"/>
      <w:r w:rsidRPr="001A0592">
        <w:rPr>
          <w:color w:val="000000" w:themeColor="text1"/>
          <w:sz w:val="24"/>
          <w:szCs w:val="24"/>
        </w:rPr>
        <w:t>നിരക്കുക</w:t>
      </w:r>
      <w:proofErr w:type="spellEnd"/>
      <w:r w:rsidRPr="001A0592">
        <w:rPr>
          <w:color w:val="000000" w:themeColor="text1"/>
          <w:sz w:val="24"/>
          <w:szCs w:val="24"/>
        </w:rPr>
        <w:t xml:space="preserve">ൾ, </w:t>
      </w:r>
      <w:proofErr w:type="spellStart"/>
      <w:r w:rsidRPr="001A0592">
        <w:rPr>
          <w:color w:val="000000" w:themeColor="text1"/>
          <w:sz w:val="24"/>
          <w:szCs w:val="24"/>
        </w:rPr>
        <w:t>കുടിയേറ്റം</w:t>
      </w:r>
      <w:proofErr w:type="spellEnd"/>
      <w:r w:rsidRPr="001A0592">
        <w:rPr>
          <w:color w:val="000000" w:themeColor="text1"/>
          <w:sz w:val="24"/>
          <w:szCs w:val="24"/>
        </w:rPr>
        <w:t xml:space="preserve">, </w:t>
      </w:r>
      <w:proofErr w:type="spellStart"/>
      <w:r w:rsidRPr="001A0592">
        <w:rPr>
          <w:color w:val="000000" w:themeColor="text1"/>
          <w:sz w:val="24"/>
          <w:szCs w:val="24"/>
        </w:rPr>
        <w:t>പ്രായഘടന</w:t>
      </w:r>
      <w:proofErr w:type="spellEnd"/>
      <w:r w:rsidRPr="001A0592">
        <w:rPr>
          <w:color w:val="000000" w:themeColor="text1"/>
          <w:sz w:val="24"/>
          <w:szCs w:val="24"/>
        </w:rPr>
        <w:t xml:space="preserve">, </w:t>
      </w:r>
      <w:proofErr w:type="spellStart"/>
      <w:r w:rsidRPr="001A0592">
        <w:rPr>
          <w:color w:val="000000" w:themeColor="text1"/>
          <w:sz w:val="24"/>
          <w:szCs w:val="24"/>
        </w:rPr>
        <w:t>സ്ത്രീ-പുരുഷാനുപാതം</w:t>
      </w:r>
      <w:proofErr w:type="spellEnd"/>
      <w:r w:rsidRPr="001A0592">
        <w:rPr>
          <w:color w:val="000000" w:themeColor="text1"/>
          <w:sz w:val="24"/>
          <w:szCs w:val="24"/>
        </w:rPr>
        <w:t xml:space="preserve">, </w:t>
      </w:r>
      <w:proofErr w:type="spellStart"/>
      <w:r w:rsidRPr="001A0592">
        <w:rPr>
          <w:color w:val="000000" w:themeColor="text1"/>
          <w:sz w:val="24"/>
          <w:szCs w:val="24"/>
        </w:rPr>
        <w:t>ആശ്രിതാനുപാതം</w:t>
      </w:r>
      <w:proofErr w:type="spellEnd"/>
      <w:r w:rsidRPr="001A0592">
        <w:rPr>
          <w:color w:val="000000" w:themeColor="text1"/>
          <w:sz w:val="24"/>
          <w:szCs w:val="24"/>
        </w:rPr>
        <w:t xml:space="preserve">, </w:t>
      </w:r>
      <w:proofErr w:type="spellStart"/>
      <w:r w:rsidRPr="001A0592">
        <w:rPr>
          <w:color w:val="000000" w:themeColor="text1"/>
          <w:sz w:val="24"/>
          <w:szCs w:val="24"/>
        </w:rPr>
        <w:t>ആയുർദൈർഘ്യം</w:t>
      </w:r>
      <w:proofErr w:type="spellEnd"/>
      <w:r w:rsidRPr="001A0592">
        <w:rPr>
          <w:color w:val="000000" w:themeColor="text1"/>
          <w:sz w:val="24"/>
          <w:szCs w:val="24"/>
        </w:rPr>
        <w:t xml:space="preserve"> </w:t>
      </w:r>
      <w:proofErr w:type="spellStart"/>
      <w:r w:rsidRPr="001A0592">
        <w:rPr>
          <w:color w:val="000000" w:themeColor="text1"/>
          <w:sz w:val="24"/>
          <w:szCs w:val="24"/>
        </w:rPr>
        <w:t>തുടങ്ങിയവയാണ്</w:t>
      </w:r>
      <w:proofErr w:type="spellEnd"/>
      <w:r w:rsidRPr="001A0592">
        <w:rPr>
          <w:color w:val="000000" w:themeColor="text1"/>
          <w:sz w:val="24"/>
          <w:szCs w:val="24"/>
        </w:rPr>
        <w:t xml:space="preserve">. ജനസംഖ്യാലാഭവി </w:t>
      </w:r>
      <w:proofErr w:type="spellStart"/>
      <w:r w:rsidRPr="001A0592">
        <w:rPr>
          <w:color w:val="000000" w:themeColor="text1"/>
          <w:sz w:val="24"/>
          <w:szCs w:val="24"/>
        </w:rPr>
        <w:t>ഹിതത്തി</w:t>
      </w:r>
      <w:proofErr w:type="spellEnd"/>
      <w:r w:rsidRPr="001A0592">
        <w:rPr>
          <w:color w:val="000000" w:themeColor="text1"/>
          <w:sz w:val="24"/>
          <w:szCs w:val="24"/>
        </w:rPr>
        <w:t xml:space="preserve">ൽ </w:t>
      </w:r>
      <w:proofErr w:type="spellStart"/>
      <w:r w:rsidRPr="001A0592">
        <w:rPr>
          <w:color w:val="000000" w:themeColor="text1"/>
          <w:sz w:val="24"/>
          <w:szCs w:val="24"/>
        </w:rPr>
        <w:t>യുവജനതയുടെ</w:t>
      </w:r>
      <w:proofErr w:type="spellEnd"/>
      <w:r w:rsidRPr="001A0592">
        <w:rPr>
          <w:color w:val="000000" w:themeColor="text1"/>
          <w:sz w:val="24"/>
          <w:szCs w:val="24"/>
        </w:rPr>
        <w:t xml:space="preserve"> </w:t>
      </w:r>
      <w:proofErr w:type="spellStart"/>
      <w:r w:rsidRPr="001A0592">
        <w:rPr>
          <w:color w:val="000000" w:themeColor="text1"/>
          <w:sz w:val="24"/>
          <w:szCs w:val="24"/>
        </w:rPr>
        <w:t>പ്രയോജനം</w:t>
      </w:r>
      <w:proofErr w:type="spellEnd"/>
      <w:r w:rsidRPr="001A0592">
        <w:rPr>
          <w:color w:val="000000" w:themeColor="text1"/>
          <w:sz w:val="24"/>
          <w:szCs w:val="24"/>
        </w:rPr>
        <w:t xml:space="preserve"> </w:t>
      </w:r>
      <w:proofErr w:type="spellStart"/>
      <w:r w:rsidRPr="001A0592">
        <w:rPr>
          <w:color w:val="000000" w:themeColor="text1"/>
          <w:sz w:val="24"/>
          <w:szCs w:val="24"/>
        </w:rPr>
        <w:t>ലഭ്യമാക്കുന്നതിനോടൊപ്പം</w:t>
      </w:r>
      <w:proofErr w:type="spellEnd"/>
      <w:r w:rsidRPr="001A0592">
        <w:rPr>
          <w:color w:val="000000" w:themeColor="text1"/>
          <w:sz w:val="24"/>
          <w:szCs w:val="24"/>
        </w:rPr>
        <w:t xml:space="preserve"> </w:t>
      </w:r>
      <w:proofErr w:type="spellStart"/>
      <w:r w:rsidRPr="001A0592">
        <w:rPr>
          <w:color w:val="000000" w:themeColor="text1"/>
          <w:sz w:val="24"/>
          <w:szCs w:val="24"/>
        </w:rPr>
        <w:t>ആശ്രിതവിഭാഗങ്ങളുടെ</w:t>
      </w:r>
      <w:proofErr w:type="spellEnd"/>
      <w:r w:rsidRPr="001A0592">
        <w:rPr>
          <w:color w:val="000000" w:themeColor="text1"/>
          <w:sz w:val="24"/>
          <w:szCs w:val="24"/>
        </w:rPr>
        <w:t xml:space="preserve"> </w:t>
      </w:r>
      <w:proofErr w:type="spellStart"/>
      <w:r w:rsidRPr="001A0592">
        <w:rPr>
          <w:color w:val="000000" w:themeColor="text1"/>
          <w:sz w:val="24"/>
          <w:szCs w:val="24"/>
        </w:rPr>
        <w:t>സംരക്ഷണവും</w:t>
      </w:r>
      <w:proofErr w:type="spellEnd"/>
      <w:r w:rsidRPr="001A0592">
        <w:rPr>
          <w:color w:val="000000" w:themeColor="text1"/>
          <w:sz w:val="24"/>
          <w:szCs w:val="24"/>
        </w:rPr>
        <w:t xml:space="preserve"> </w:t>
      </w:r>
      <w:proofErr w:type="spellStart"/>
      <w:r w:rsidRPr="001A0592">
        <w:rPr>
          <w:color w:val="000000" w:themeColor="text1"/>
          <w:sz w:val="24"/>
          <w:szCs w:val="24"/>
        </w:rPr>
        <w:t>പരിഗണിക്കേണ്ടതുണ്ട്</w:t>
      </w:r>
      <w:proofErr w:type="spellEnd"/>
      <w:r w:rsidRPr="001A0592">
        <w:rPr>
          <w:color w:val="000000" w:themeColor="text1"/>
          <w:sz w:val="24"/>
          <w:szCs w:val="24"/>
        </w:rPr>
        <w:t>.</w:t>
      </w:r>
    </w:p>
    <w:p w14:paraId="7E450572" w14:textId="77777777" w:rsidR="008D038C" w:rsidRPr="001A0592" w:rsidRDefault="008D038C" w:rsidP="001A0592">
      <w:pPr>
        <w:spacing w:line="240" w:lineRule="auto"/>
        <w:rPr>
          <w:color w:val="000000" w:themeColor="text1"/>
          <w:sz w:val="24"/>
          <w:szCs w:val="24"/>
        </w:rPr>
      </w:pPr>
    </w:p>
    <w:p w14:paraId="3D886A60" w14:textId="77777777" w:rsidR="008D038C" w:rsidRPr="001A0592" w:rsidRDefault="008D038C" w:rsidP="001A0592">
      <w:pPr>
        <w:spacing w:line="240" w:lineRule="auto"/>
        <w:rPr>
          <w:color w:val="000000" w:themeColor="text1"/>
          <w:sz w:val="24"/>
          <w:szCs w:val="24"/>
        </w:rPr>
      </w:pPr>
    </w:p>
    <w:p w14:paraId="0BB78AE2" w14:textId="77777777" w:rsidR="007A4D46" w:rsidRPr="001A0592" w:rsidRDefault="00000000" w:rsidP="001A0592">
      <w:pPr>
        <w:spacing w:line="240" w:lineRule="auto"/>
        <w:rPr>
          <w:b/>
          <w:bCs/>
          <w:color w:val="000000" w:themeColor="text1"/>
          <w:sz w:val="24"/>
          <w:szCs w:val="24"/>
        </w:rPr>
      </w:pPr>
      <w:r w:rsidRPr="001A0592">
        <w:rPr>
          <w:b/>
          <w:bCs/>
          <w:color w:val="000000" w:themeColor="text1"/>
          <w:sz w:val="24"/>
          <w:szCs w:val="24"/>
        </w:rPr>
        <w:t>ദേശീയ ജനസംഖ്യാനയം</w:t>
      </w:r>
    </w:p>
    <w:p w14:paraId="1B57AA4A" w14:textId="77777777" w:rsidR="007A4D46" w:rsidRPr="001A0592" w:rsidRDefault="00000000" w:rsidP="001A0592">
      <w:pPr>
        <w:spacing w:line="240" w:lineRule="auto"/>
        <w:rPr>
          <w:color w:val="000000" w:themeColor="text1"/>
          <w:sz w:val="24"/>
          <w:szCs w:val="24"/>
        </w:rPr>
      </w:pPr>
      <w:r w:rsidRPr="001A0592">
        <w:rPr>
          <w:color w:val="000000" w:themeColor="text1"/>
          <w:sz w:val="24"/>
          <w:szCs w:val="24"/>
        </w:rPr>
        <w:t xml:space="preserve">സ്വാതന്ത്ര്യലബ്ധിക്കു മുമ്പുതന്നെ ഇന്ത്യയുടെ വർധിച്ചുവരുന്ന ജനസംഖ്യ നിയന്ത്രിക്കുന്നതി നുള്ള ആലോചനകൾ ദേശീയപ്രസ്ഥാനങ്ങളുടെ ഭാഗമായി ആരംഭിച്ചിരുന്നു. </w:t>
      </w:r>
      <w:r w:rsidRPr="001A0592">
        <w:rPr>
          <w:color w:val="000000" w:themeColor="text1"/>
          <w:sz w:val="24"/>
          <w:szCs w:val="24"/>
        </w:rPr>
        <w:lastRenderedPageBreak/>
        <w:t>സ്വാതന്ത്ര്യത്തിനു ശേഷം സർക്കാറിന്റെ ആഭിമുഖ്യത്തിൽ കുടുംബാസൂത്രണ പദ്ധതി മുന്നോട്ടുവച്ച ആദ്യ വികസ്വര രാജ്യമായി ഇന്ത്യ മാറുകയുണ്ടായി. 1976 ലാണ് ഇന്ത്യയുടെ ആദ്യത്തെ ദേശീയ ജനസംഖ്യാനയം നിലവിൽ വന്നത്. അതിനുശേഷം ഡോ.</w:t>
      </w:r>
      <w:proofErr w:type="gramStart"/>
      <w:r w:rsidRPr="001A0592">
        <w:rPr>
          <w:color w:val="000000" w:themeColor="text1"/>
          <w:sz w:val="24"/>
          <w:szCs w:val="24"/>
        </w:rPr>
        <w:t>എം.എസ്</w:t>
      </w:r>
      <w:proofErr w:type="gramEnd"/>
      <w:r w:rsidRPr="001A0592">
        <w:rPr>
          <w:color w:val="000000" w:themeColor="text1"/>
          <w:sz w:val="24"/>
          <w:szCs w:val="24"/>
        </w:rPr>
        <w:t>. സ്വാമിനാഥന്റെ നേതൃത്വത്തിൽ ദീർഘകാല നേട്ടങ്ങളെ ആസ്പദമാക്കി പുതിയ ദേശീയ ജനസംഖ്യാനയത്തിന്റെ കരട് രൂപീകരിക്കപ്പെട്ടു. അതിന്റെ അടിസ്ഥാനത്തിൽ 2000-ൽ നിലവിലെ ദേശീയ ജനസംഖ്യാനയം പ്രാബല്യത്തിൽ വന്നു. 2045 ഓടു കൂടി സുസ്ഥിര സാമ്പത്തികവളർച്ച, സാമൂഹികപുരോഗതി, പരിസ്ഥിതി സംരക്ഷണം എന്നിവയെ ബലപ്പെടുത്തുന്ന രീതിയിൽ ജനസംഖ്യ ക്രമീകരിക്കപ്പെടണം എന്നാണ് ദേശീയ ജനസംഖ്യാ നയം 2000-ന്റെ ദീർഘകാലലക്ഷ്യം.</w:t>
      </w:r>
    </w:p>
    <w:p w14:paraId="267D93A0" w14:textId="583171BF" w:rsidR="007A4D46" w:rsidRPr="001A0592" w:rsidRDefault="00000000" w:rsidP="001A0592">
      <w:pPr>
        <w:spacing w:line="240" w:lineRule="auto"/>
        <w:rPr>
          <w:color w:val="000000" w:themeColor="text1"/>
          <w:sz w:val="24"/>
          <w:szCs w:val="24"/>
        </w:rPr>
      </w:pPr>
      <w:proofErr w:type="spellStart"/>
      <w:r w:rsidRPr="001A0592">
        <w:rPr>
          <w:color w:val="000000" w:themeColor="text1"/>
          <w:sz w:val="24"/>
          <w:szCs w:val="24"/>
        </w:rPr>
        <w:t>ഓരോ</w:t>
      </w:r>
      <w:proofErr w:type="spellEnd"/>
      <w:r w:rsidRPr="001A0592">
        <w:rPr>
          <w:color w:val="000000" w:themeColor="text1"/>
          <w:sz w:val="24"/>
          <w:szCs w:val="24"/>
        </w:rPr>
        <w:t xml:space="preserve"> </w:t>
      </w:r>
      <w:proofErr w:type="spellStart"/>
      <w:r w:rsidRPr="001A0592">
        <w:rPr>
          <w:color w:val="000000" w:themeColor="text1"/>
          <w:sz w:val="24"/>
          <w:szCs w:val="24"/>
        </w:rPr>
        <w:t>വ്യക്തിയുടെയും</w:t>
      </w:r>
      <w:proofErr w:type="spellEnd"/>
      <w:r w:rsidRPr="001A0592">
        <w:rPr>
          <w:color w:val="000000" w:themeColor="text1"/>
          <w:sz w:val="24"/>
          <w:szCs w:val="24"/>
        </w:rPr>
        <w:t xml:space="preserve"> </w:t>
      </w:r>
      <w:proofErr w:type="spellStart"/>
      <w:r w:rsidRPr="001A0592">
        <w:rPr>
          <w:color w:val="000000" w:themeColor="text1"/>
          <w:sz w:val="24"/>
          <w:szCs w:val="24"/>
        </w:rPr>
        <w:t>പൂർണ്ണമായ</w:t>
      </w:r>
      <w:proofErr w:type="spellEnd"/>
      <w:r w:rsidRPr="001A0592">
        <w:rPr>
          <w:color w:val="000000" w:themeColor="text1"/>
          <w:sz w:val="24"/>
          <w:szCs w:val="24"/>
        </w:rPr>
        <w:t xml:space="preserve"> </w:t>
      </w:r>
      <w:proofErr w:type="spellStart"/>
      <w:r w:rsidRPr="001A0592">
        <w:rPr>
          <w:color w:val="000000" w:themeColor="text1"/>
          <w:sz w:val="24"/>
          <w:szCs w:val="24"/>
        </w:rPr>
        <w:t>അറിവുകളും</w:t>
      </w:r>
      <w:proofErr w:type="spellEnd"/>
      <w:r w:rsidRPr="001A0592">
        <w:rPr>
          <w:color w:val="000000" w:themeColor="text1"/>
          <w:sz w:val="24"/>
          <w:szCs w:val="24"/>
        </w:rPr>
        <w:t xml:space="preserve"> </w:t>
      </w:r>
      <w:proofErr w:type="spellStart"/>
      <w:r w:rsidRPr="001A0592">
        <w:rPr>
          <w:color w:val="000000" w:themeColor="text1"/>
          <w:sz w:val="24"/>
          <w:szCs w:val="24"/>
        </w:rPr>
        <w:t>കഴിവുകളും</w:t>
      </w:r>
      <w:proofErr w:type="spellEnd"/>
      <w:r w:rsidRPr="001A0592">
        <w:rPr>
          <w:color w:val="000000" w:themeColor="text1"/>
          <w:sz w:val="24"/>
          <w:szCs w:val="24"/>
        </w:rPr>
        <w:t xml:space="preserve"> </w:t>
      </w:r>
      <w:proofErr w:type="spellStart"/>
      <w:r w:rsidRPr="001A0592">
        <w:rPr>
          <w:color w:val="000000" w:themeColor="text1"/>
          <w:sz w:val="24"/>
          <w:szCs w:val="24"/>
        </w:rPr>
        <w:t>ഉപയോഗിച്ചുകൊണ്ട്</w:t>
      </w:r>
      <w:proofErr w:type="spellEnd"/>
      <w:r w:rsidRPr="001A0592">
        <w:rPr>
          <w:color w:val="000000" w:themeColor="text1"/>
          <w:sz w:val="24"/>
          <w:szCs w:val="24"/>
        </w:rPr>
        <w:t xml:space="preserve"> </w:t>
      </w:r>
      <w:proofErr w:type="spellStart"/>
      <w:r w:rsidRPr="001A0592">
        <w:rPr>
          <w:color w:val="000000" w:themeColor="text1"/>
          <w:sz w:val="24"/>
          <w:szCs w:val="24"/>
        </w:rPr>
        <w:t>വ്യക്തിപരവും</w:t>
      </w:r>
      <w:proofErr w:type="spellEnd"/>
      <w:r w:rsidRPr="001A0592">
        <w:rPr>
          <w:color w:val="000000" w:themeColor="text1"/>
          <w:sz w:val="24"/>
          <w:szCs w:val="24"/>
        </w:rPr>
        <w:t xml:space="preserve"> </w:t>
      </w:r>
      <w:proofErr w:type="spellStart"/>
      <w:r w:rsidRPr="001A0592">
        <w:rPr>
          <w:color w:val="000000" w:themeColor="text1"/>
          <w:sz w:val="24"/>
          <w:szCs w:val="24"/>
        </w:rPr>
        <w:t>സാമൂഹികവും</w:t>
      </w:r>
      <w:proofErr w:type="spellEnd"/>
      <w:r w:rsidRPr="001A0592">
        <w:rPr>
          <w:color w:val="000000" w:themeColor="text1"/>
          <w:sz w:val="24"/>
          <w:szCs w:val="24"/>
        </w:rPr>
        <w:t xml:space="preserve"> </w:t>
      </w:r>
      <w:proofErr w:type="spellStart"/>
      <w:r w:rsidRPr="001A0592">
        <w:rPr>
          <w:color w:val="000000" w:themeColor="text1"/>
          <w:sz w:val="24"/>
          <w:szCs w:val="24"/>
        </w:rPr>
        <w:t>സാമ്പത്തികവുമായ</w:t>
      </w:r>
      <w:proofErr w:type="spellEnd"/>
      <w:r w:rsidR="008D038C" w:rsidRPr="001A0592">
        <w:rPr>
          <w:color w:val="000000" w:themeColor="text1"/>
          <w:sz w:val="24"/>
          <w:szCs w:val="24"/>
        </w:rPr>
        <w:t xml:space="preserve"> </w:t>
      </w:r>
      <w:proofErr w:type="spellStart"/>
      <w:r w:rsidR="008D038C" w:rsidRPr="001A0592">
        <w:rPr>
          <w:rFonts w:ascii="Nirmala UI" w:hAnsi="Nirmala UI" w:cs="Nirmala UI"/>
          <w:color w:val="000000" w:themeColor="text1"/>
          <w:sz w:val="24"/>
          <w:szCs w:val="24"/>
        </w:rPr>
        <w:t>ക്ഷേമം</w:t>
      </w:r>
      <w:proofErr w:type="spellEnd"/>
      <w:r w:rsidR="008D038C" w:rsidRPr="001A0592">
        <w:rPr>
          <w:color w:val="000000" w:themeColor="text1"/>
          <w:sz w:val="24"/>
          <w:szCs w:val="24"/>
        </w:rPr>
        <w:t xml:space="preserve"> </w:t>
      </w:r>
      <w:proofErr w:type="spellStart"/>
      <w:r w:rsidRPr="001A0592">
        <w:rPr>
          <w:color w:val="000000" w:themeColor="text1"/>
          <w:sz w:val="24"/>
          <w:szCs w:val="24"/>
        </w:rPr>
        <w:t>കൈവരിക്കാ</w:t>
      </w:r>
      <w:proofErr w:type="spellEnd"/>
      <w:r w:rsidRPr="001A0592">
        <w:rPr>
          <w:color w:val="000000" w:themeColor="text1"/>
          <w:sz w:val="24"/>
          <w:szCs w:val="24"/>
        </w:rPr>
        <w:t xml:space="preserve">ൻ </w:t>
      </w:r>
      <w:proofErr w:type="spellStart"/>
      <w:r w:rsidRPr="001A0592">
        <w:rPr>
          <w:color w:val="000000" w:themeColor="text1"/>
          <w:sz w:val="24"/>
          <w:szCs w:val="24"/>
        </w:rPr>
        <w:t>രാജ്യത്തിന്റെ</w:t>
      </w:r>
      <w:proofErr w:type="spellEnd"/>
      <w:r w:rsidRPr="001A0592">
        <w:rPr>
          <w:color w:val="000000" w:themeColor="text1"/>
          <w:sz w:val="24"/>
          <w:szCs w:val="24"/>
        </w:rPr>
        <w:t xml:space="preserve"> </w:t>
      </w:r>
      <w:proofErr w:type="spellStart"/>
      <w:r w:rsidRPr="001A0592">
        <w:rPr>
          <w:color w:val="000000" w:themeColor="text1"/>
          <w:sz w:val="24"/>
          <w:szCs w:val="24"/>
        </w:rPr>
        <w:t>മനുഷ്യവിഭവശേഷിക്ക്</w:t>
      </w:r>
      <w:proofErr w:type="spellEnd"/>
      <w:r w:rsidRPr="001A0592">
        <w:rPr>
          <w:color w:val="000000" w:themeColor="text1"/>
          <w:sz w:val="24"/>
          <w:szCs w:val="24"/>
        </w:rPr>
        <w:t xml:space="preserve"> </w:t>
      </w:r>
      <w:proofErr w:type="spellStart"/>
      <w:r w:rsidRPr="001A0592">
        <w:rPr>
          <w:color w:val="000000" w:themeColor="text1"/>
          <w:sz w:val="24"/>
          <w:szCs w:val="24"/>
        </w:rPr>
        <w:t>സാധിക്കും</w:t>
      </w:r>
      <w:proofErr w:type="spellEnd"/>
      <w:r w:rsidRPr="001A0592">
        <w:rPr>
          <w:color w:val="000000" w:themeColor="text1"/>
          <w:sz w:val="24"/>
          <w:szCs w:val="24"/>
        </w:rPr>
        <w:t>. ഇന്ത്യയിലെ ജനസംഖ്യാവളർച്ചയും ലഭ്യമായ വിഭവങ്ങളും പാരിസ്ഥിതികശേഷിയും ഇപ്പോഴത്തെ തലമുറയുടെ ആവശ്യങ്ങൾക്ക് ഉപയോഗപ്പെടുത്തിക്കൊണ്ട്, വരും തലമുറകൾക്കു കൂടി ഉപയുക്തമാ കുന്ന രീതിയിൽ കൈകാര്യം ചെയ്താൽ മാത്രമേ സുസ്ഥിരവികസനം കൈവരിക്കാൻ സാധിക്കുകയുള്ളു.</w:t>
      </w:r>
    </w:p>
    <w:p w14:paraId="3EA527B6" w14:textId="74224157" w:rsidR="007A4D46" w:rsidRPr="001A0592" w:rsidRDefault="007A4D46" w:rsidP="001A0592">
      <w:pPr>
        <w:spacing w:line="240" w:lineRule="auto"/>
        <w:rPr>
          <w:color w:val="000000" w:themeColor="text1"/>
          <w:sz w:val="24"/>
          <w:szCs w:val="24"/>
        </w:rPr>
      </w:pPr>
    </w:p>
    <w:sectPr w:rsidR="007A4D46" w:rsidRPr="001A0592"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57B445" w14:textId="77777777" w:rsidR="00421F4A" w:rsidRDefault="00421F4A" w:rsidP="00652C36">
      <w:pPr>
        <w:spacing w:after="0" w:line="240" w:lineRule="auto"/>
      </w:pPr>
      <w:r>
        <w:separator/>
      </w:r>
    </w:p>
  </w:endnote>
  <w:endnote w:type="continuationSeparator" w:id="0">
    <w:p w14:paraId="2E0FF86B" w14:textId="77777777" w:rsidR="00421F4A" w:rsidRDefault="00421F4A" w:rsidP="00652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97EF04" w14:textId="77777777" w:rsidR="00421F4A" w:rsidRDefault="00421F4A" w:rsidP="00652C36">
      <w:pPr>
        <w:spacing w:after="0" w:line="240" w:lineRule="auto"/>
      </w:pPr>
      <w:r>
        <w:separator/>
      </w:r>
    </w:p>
  </w:footnote>
  <w:footnote w:type="continuationSeparator" w:id="0">
    <w:p w14:paraId="6FD98A50" w14:textId="77777777" w:rsidR="00421F4A" w:rsidRDefault="00421F4A" w:rsidP="00652C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20F7372"/>
    <w:multiLevelType w:val="hybridMultilevel"/>
    <w:tmpl w:val="8C680C6E"/>
    <w:lvl w:ilvl="0" w:tplc="E4BEE122">
      <w:numFmt w:val="bullet"/>
      <w:lvlText w:val="-"/>
      <w:lvlJc w:val="left"/>
      <w:pPr>
        <w:ind w:left="720" w:hanging="360"/>
      </w:pPr>
      <w:rPr>
        <w:rFonts w:ascii="Cambria" w:eastAsiaTheme="minorEastAsia" w:hAnsi="Cambria" w:cstheme="minorBidi" w:hint="default"/>
        <w:color w:val="272800"/>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310794490">
    <w:abstractNumId w:val="8"/>
  </w:num>
  <w:num w:numId="2" w16cid:durableId="2025939680">
    <w:abstractNumId w:val="6"/>
  </w:num>
  <w:num w:numId="3" w16cid:durableId="1183668547">
    <w:abstractNumId w:val="5"/>
  </w:num>
  <w:num w:numId="4" w16cid:durableId="1059131570">
    <w:abstractNumId w:val="4"/>
  </w:num>
  <w:num w:numId="5" w16cid:durableId="1929074935">
    <w:abstractNumId w:val="7"/>
  </w:num>
  <w:num w:numId="6" w16cid:durableId="635524058">
    <w:abstractNumId w:val="3"/>
  </w:num>
  <w:num w:numId="7" w16cid:durableId="703096645">
    <w:abstractNumId w:val="2"/>
  </w:num>
  <w:num w:numId="8" w16cid:durableId="1806115746">
    <w:abstractNumId w:val="1"/>
  </w:num>
  <w:num w:numId="9" w16cid:durableId="494225698">
    <w:abstractNumId w:val="0"/>
  </w:num>
  <w:num w:numId="10" w16cid:durableId="3342618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3987"/>
    <w:rsid w:val="0010082F"/>
    <w:rsid w:val="0015074B"/>
    <w:rsid w:val="001929FC"/>
    <w:rsid w:val="001A0592"/>
    <w:rsid w:val="0029639D"/>
    <w:rsid w:val="00326F90"/>
    <w:rsid w:val="00421F4A"/>
    <w:rsid w:val="004B6CAA"/>
    <w:rsid w:val="004F01E6"/>
    <w:rsid w:val="00527BA3"/>
    <w:rsid w:val="005358DA"/>
    <w:rsid w:val="00560885"/>
    <w:rsid w:val="005617F5"/>
    <w:rsid w:val="00625289"/>
    <w:rsid w:val="006257F2"/>
    <w:rsid w:val="00652C36"/>
    <w:rsid w:val="006A344C"/>
    <w:rsid w:val="006F0417"/>
    <w:rsid w:val="00737CD0"/>
    <w:rsid w:val="0076737C"/>
    <w:rsid w:val="007A4D46"/>
    <w:rsid w:val="007D0855"/>
    <w:rsid w:val="00887C79"/>
    <w:rsid w:val="008D038C"/>
    <w:rsid w:val="00932983"/>
    <w:rsid w:val="009E3FE2"/>
    <w:rsid w:val="00AA1D8D"/>
    <w:rsid w:val="00AC1291"/>
    <w:rsid w:val="00B47730"/>
    <w:rsid w:val="00B575C6"/>
    <w:rsid w:val="00BC42CD"/>
    <w:rsid w:val="00BD773C"/>
    <w:rsid w:val="00C77FBB"/>
    <w:rsid w:val="00CB0664"/>
    <w:rsid w:val="00CD12B3"/>
    <w:rsid w:val="00CE7E0F"/>
    <w:rsid w:val="00D73C14"/>
    <w:rsid w:val="00DD376C"/>
    <w:rsid w:val="00E757F2"/>
    <w:rsid w:val="00E77A03"/>
    <w:rsid w:val="00FC693F"/>
    <w:rsid w:val="00FF42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538077"/>
  <w14:defaultImageDpi w14:val="300"/>
  <w15:docId w15:val="{1C75A313-C477-4831-BAA2-0B5404D0D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BA3"/>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85</Pages>
  <Words>15477</Words>
  <Characters>88219</Characters>
  <Application>Microsoft Office Word</Application>
  <DocSecurity>0</DocSecurity>
  <Lines>735</Lines>
  <Paragraphs>206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103490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sreehari v</cp:lastModifiedBy>
  <cp:revision>10</cp:revision>
  <dcterms:created xsi:type="dcterms:W3CDTF">2013-12-23T23:15:00Z</dcterms:created>
  <dcterms:modified xsi:type="dcterms:W3CDTF">2025-04-24T10:08:00Z</dcterms:modified>
  <cp:category/>
</cp:coreProperties>
</file>